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rFonts w:ascii="Times New Roman" w:hAnsi="Times New Roman" w:eastAsia="Times New Roman" w:cs="Times New Roman"/>
          <w:b/>
          <w:bCs/>
          <w:color w:val="000000"/>
          <w:spacing w:val="0"/>
          <w:w w:val="100"/>
          <w:position w:val="0"/>
        </w:rPr>
        <w:t>202</w:t>
      </w:r>
      <w:r>
        <w:rPr>
          <w:rFonts w:hint="eastAsia" w:ascii="Times New Roman" w:hAnsi="Times New Roman" w:cs="Times New Roman"/>
          <w:b/>
          <w:bCs/>
          <w:color w:val="000000"/>
          <w:spacing w:val="0"/>
          <w:w w:val="100"/>
          <w:position w:val="0"/>
          <w:lang w:val="en-US" w:eastAsia="zh-CN"/>
        </w:rPr>
        <w:t>1</w:t>
      </w:r>
      <w:bookmarkStart w:id="326" w:name="_GoBack"/>
      <w:bookmarkEnd w:id="326"/>
      <w:r>
        <w:rPr>
          <w:color w:val="000000"/>
          <w:spacing w:val="0"/>
          <w:w w:val="100"/>
          <w:position w:val="0"/>
        </w:rPr>
        <w:t>年华为精选</w:t>
      </w:r>
      <w:r>
        <w:rPr>
          <w:rFonts w:ascii="Times New Roman" w:hAnsi="Times New Roman" w:eastAsia="Times New Roman" w:cs="Times New Roman"/>
          <w:b/>
          <w:bCs/>
          <w:color w:val="000000"/>
          <w:spacing w:val="0"/>
          <w:w w:val="100"/>
          <w:position w:val="0"/>
        </w:rPr>
        <w:t>50</w:t>
      </w:r>
      <w:r>
        <w:rPr>
          <w:color w:val="000000"/>
          <w:spacing w:val="0"/>
          <w:w w:val="100"/>
          <w:position w:val="0"/>
        </w:rPr>
        <w:t>面试题及答案</w:t>
      </w:r>
      <w:bookmarkEnd w:id="0"/>
      <w:bookmarkEnd w:id="1"/>
      <w:bookmarkEnd w:id="2"/>
    </w:p>
    <w:p>
      <w:pPr>
        <w:pStyle w:val="9"/>
        <w:keepNext/>
        <w:keepLines/>
        <w:widowControl w:val="0"/>
        <w:numPr>
          <w:ilvl w:val="0"/>
          <w:numId w:val="1"/>
        </w:numPr>
        <w:shd w:val="clear" w:color="auto" w:fill="auto"/>
        <w:tabs>
          <w:tab w:val="left" w:pos="410"/>
        </w:tabs>
        <w:bidi w:val="0"/>
        <w:spacing w:before="0" w:line="240" w:lineRule="auto"/>
        <w:ind w:left="0" w:right="0" w:firstLine="0"/>
        <w:jc w:val="left"/>
      </w:pPr>
      <w:bookmarkStart w:id="3" w:name="bookmark5"/>
      <w:bookmarkEnd w:id="3"/>
      <w:bookmarkStart w:id="4" w:name="bookmark4"/>
      <w:bookmarkStart w:id="5" w:name="bookmark3"/>
      <w:bookmarkStart w:id="6" w:name="bookmark6"/>
      <w:r>
        <w:rPr>
          <w:rFonts w:ascii="Times New Roman" w:hAnsi="Times New Roman" w:eastAsia="Times New Roman" w:cs="Times New Roman"/>
          <w:color w:val="18102A"/>
          <w:spacing w:val="0"/>
          <w:w w:val="100"/>
          <w:position w:val="0"/>
          <w:lang w:val="en-US" w:eastAsia="en-US" w:bidi="en-US"/>
        </w:rPr>
        <w:t>static</w:t>
      </w:r>
      <w:r>
        <w:rPr>
          <w:color w:val="18102A"/>
          <w:spacing w:val="0"/>
          <w:w w:val="100"/>
          <w:position w:val="0"/>
        </w:rPr>
        <w:t>有什么用途？（请至少说明两种）</w:t>
      </w:r>
      <w:bookmarkEnd w:id="4"/>
      <w:bookmarkEnd w:id="5"/>
      <w:bookmarkEnd w:id="6"/>
    </w:p>
    <w:p>
      <w:pPr>
        <w:pStyle w:val="11"/>
        <w:keepNext w:val="0"/>
        <w:keepLines w:val="0"/>
        <w:widowControl w:val="0"/>
        <w:shd w:val="clear" w:color="auto" w:fill="auto"/>
        <w:tabs>
          <w:tab w:val="left" w:pos="795"/>
        </w:tabs>
        <w:bidi w:val="0"/>
        <w:spacing w:before="0" w:after="0" w:line="310" w:lineRule="exact"/>
        <w:ind w:left="400" w:right="0"/>
        <w:jc w:val="left"/>
      </w:pPr>
      <w:bookmarkStart w:id="7" w:name="bookmark7"/>
      <w:r>
        <w:rPr>
          <w:color w:val="000000"/>
          <w:spacing w:val="0"/>
          <w:w w:val="100"/>
          <w:position w:val="0"/>
          <w:sz w:val="20"/>
          <w:szCs w:val="20"/>
        </w:rPr>
        <w:t>1</w:t>
      </w:r>
      <w:bookmarkEnd w:id="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rPr>
        <w:t>在函数体，一个被声明为静态的变量在这一函数被调用过程中維持其值 不变。</w:t>
      </w:r>
    </w:p>
    <w:p>
      <w:pPr>
        <w:pStyle w:val="11"/>
        <w:keepNext w:val="0"/>
        <w:keepLines w:val="0"/>
        <w:widowControl w:val="0"/>
        <w:shd w:val="clear" w:color="auto" w:fill="auto"/>
        <w:tabs>
          <w:tab w:val="left" w:pos="795"/>
        </w:tabs>
        <w:bidi w:val="0"/>
        <w:spacing w:before="0" w:after="0" w:line="310" w:lineRule="exact"/>
        <w:ind w:left="400" w:right="0"/>
        <w:jc w:val="left"/>
      </w:pPr>
      <w:bookmarkStart w:id="8" w:name="bookmark8"/>
      <w:r>
        <w:rPr>
          <w:color w:val="000000"/>
          <w:spacing w:val="0"/>
          <w:w w:val="100"/>
          <w:position w:val="0"/>
          <w:sz w:val="20"/>
          <w:szCs w:val="20"/>
        </w:rPr>
        <w:t>2</w:t>
      </w:r>
      <w:bookmarkEnd w:id="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rPr>
        <w:t>在模块内（但在函数体外），一个被声明为静态的变量可以被模块内所 用函数访问，但不能被模块外其它函数访问。它是一个本地的全局变量。</w:t>
      </w:r>
    </w:p>
    <w:p>
      <w:pPr>
        <w:pStyle w:val="11"/>
        <w:keepNext w:val="0"/>
        <w:keepLines w:val="0"/>
        <w:widowControl w:val="0"/>
        <w:shd w:val="clear" w:color="auto" w:fill="auto"/>
        <w:tabs>
          <w:tab w:val="left" w:pos="795"/>
        </w:tabs>
        <w:bidi w:val="0"/>
        <w:spacing w:before="0" w:after="680" w:line="310" w:lineRule="exact"/>
        <w:ind w:left="400" w:right="0"/>
        <w:jc w:val="left"/>
      </w:pPr>
      <w:bookmarkStart w:id="9" w:name="bookmark9"/>
      <w:r>
        <w:rPr>
          <w:color w:val="000000"/>
          <w:spacing w:val="0"/>
          <w:w w:val="100"/>
          <w:position w:val="0"/>
          <w:sz w:val="20"/>
          <w:szCs w:val="20"/>
        </w:rPr>
        <w:t>3</w:t>
      </w:r>
      <w:bookmarkEnd w:id="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rPr>
        <w:t>在模块内，一个被声明为静态的函数只可被这一模块内的其它函数调用。 那就是，这个函数被限制在声明它的模块的本地范围内使用</w:t>
      </w:r>
    </w:p>
    <w:p>
      <w:pPr>
        <w:pStyle w:val="9"/>
        <w:keepNext/>
        <w:keepLines/>
        <w:widowControl w:val="0"/>
        <w:numPr>
          <w:ilvl w:val="0"/>
          <w:numId w:val="1"/>
        </w:numPr>
        <w:shd w:val="clear" w:color="auto" w:fill="auto"/>
        <w:bidi w:val="0"/>
        <w:spacing w:before="0" w:line="240" w:lineRule="auto"/>
        <w:ind w:left="0" w:right="0" w:firstLine="0"/>
        <w:jc w:val="left"/>
      </w:pPr>
      <w:bookmarkStart w:id="10" w:name="bookmark12"/>
      <w:bookmarkEnd w:id="10"/>
      <w:bookmarkStart w:id="11" w:name="bookmark13"/>
      <w:bookmarkStart w:id="12" w:name="bookmark10"/>
      <w:bookmarkStart w:id="13" w:name="bookmark11"/>
      <w:r>
        <w:rPr>
          <w:color w:val="000000"/>
          <w:spacing w:val="0"/>
          <w:w w:val="100"/>
          <w:position w:val="0"/>
        </w:rPr>
        <w:t>引用与指针有什么区别？</w:t>
      </w:r>
      <w:bookmarkEnd w:id="11"/>
      <w:bookmarkEnd w:id="12"/>
      <w:bookmarkEnd w:id="13"/>
    </w:p>
    <w:p>
      <w:pPr>
        <w:pStyle w:val="11"/>
        <w:keepNext w:val="0"/>
        <w:keepLines w:val="0"/>
        <w:widowControl w:val="0"/>
        <w:shd w:val="clear" w:color="auto" w:fill="auto"/>
        <w:tabs>
          <w:tab w:val="left" w:pos="780"/>
        </w:tabs>
        <w:bidi w:val="0"/>
        <w:spacing w:before="0" w:after="0" w:line="240" w:lineRule="auto"/>
        <w:ind w:left="0" w:right="0" w:firstLine="400"/>
        <w:jc w:val="left"/>
      </w:pPr>
      <w:bookmarkStart w:id="14" w:name="bookmark14"/>
      <w:r>
        <w:rPr>
          <w:color w:val="000000"/>
          <w:spacing w:val="0"/>
          <w:w w:val="100"/>
          <w:position w:val="0"/>
          <w:sz w:val="20"/>
          <w:szCs w:val="20"/>
        </w:rPr>
        <w:t>1</w:t>
      </w:r>
      <w:bookmarkEnd w:id="1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rPr>
        <w:t>引用必须被初始化，指针不必。</w:t>
      </w:r>
    </w:p>
    <w:p>
      <w:pPr>
        <w:pStyle w:val="11"/>
        <w:keepNext w:val="0"/>
        <w:keepLines w:val="0"/>
        <w:widowControl w:val="0"/>
        <w:shd w:val="clear" w:color="auto" w:fill="auto"/>
        <w:tabs>
          <w:tab w:val="left" w:pos="795"/>
        </w:tabs>
        <w:bidi w:val="0"/>
        <w:spacing w:before="0" w:after="0" w:line="240" w:lineRule="auto"/>
        <w:ind w:left="0" w:right="0" w:firstLine="400"/>
        <w:jc w:val="left"/>
      </w:pPr>
      <w:bookmarkStart w:id="15" w:name="bookmark15"/>
      <w:r>
        <w:rPr>
          <w:color w:val="000000"/>
          <w:spacing w:val="0"/>
          <w:w w:val="100"/>
          <w:position w:val="0"/>
          <w:sz w:val="20"/>
          <w:szCs w:val="20"/>
        </w:rPr>
        <w:t>2</w:t>
      </w:r>
      <w:bookmarkEnd w:id="1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rPr>
        <w:t>引用初始化以后不能被改变，指针可以改变所指的对象。</w:t>
      </w:r>
    </w:p>
    <w:p>
      <w:pPr>
        <w:pStyle w:val="11"/>
        <w:keepNext w:val="0"/>
        <w:keepLines w:val="0"/>
        <w:widowControl w:val="0"/>
        <w:shd w:val="clear" w:color="auto" w:fill="auto"/>
        <w:tabs>
          <w:tab w:val="left" w:pos="795"/>
        </w:tabs>
        <w:bidi w:val="0"/>
        <w:spacing w:before="0" w:after="740" w:line="240" w:lineRule="auto"/>
        <w:ind w:left="0" w:right="0" w:firstLine="400"/>
        <w:jc w:val="left"/>
      </w:pPr>
      <w:bookmarkStart w:id="16" w:name="bookmark16"/>
      <w:r>
        <w:rPr>
          <w:color w:val="000000"/>
          <w:spacing w:val="0"/>
          <w:w w:val="100"/>
          <w:position w:val="0"/>
          <w:sz w:val="20"/>
          <w:szCs w:val="20"/>
        </w:rPr>
        <w:t>3</w:t>
      </w:r>
      <w:bookmarkEnd w:id="1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rPr>
        <w:t>不存在指向空值的引用，但是存在指向空值的指针。</w:t>
      </w:r>
    </w:p>
    <w:p>
      <w:pPr>
        <w:pStyle w:val="9"/>
        <w:keepNext/>
        <w:keepLines/>
        <w:widowControl w:val="0"/>
        <w:numPr>
          <w:ilvl w:val="0"/>
          <w:numId w:val="1"/>
        </w:numPr>
        <w:shd w:val="clear" w:color="auto" w:fill="auto"/>
        <w:bidi w:val="0"/>
        <w:spacing w:before="0" w:line="240" w:lineRule="auto"/>
        <w:ind w:left="0" w:right="0" w:firstLine="0"/>
        <w:jc w:val="left"/>
      </w:pPr>
      <w:bookmarkStart w:id="17" w:name="bookmark19"/>
      <w:bookmarkEnd w:id="17"/>
      <w:bookmarkStart w:id="18" w:name="bookmark17"/>
      <w:bookmarkStart w:id="19" w:name="bookmark18"/>
      <w:bookmarkStart w:id="20" w:name="bookmark20"/>
      <w:r>
        <w:rPr>
          <w:color w:val="18102A"/>
          <w:spacing w:val="0"/>
          <w:w w:val="100"/>
          <w:position w:val="0"/>
        </w:rPr>
        <w:t>描述实时系统的基本特性</w:t>
      </w:r>
      <w:bookmarkEnd w:id="18"/>
      <w:bookmarkEnd w:id="19"/>
      <w:bookmarkEnd w:id="20"/>
    </w:p>
    <w:p>
      <w:pPr>
        <w:pStyle w:val="11"/>
        <w:keepNext w:val="0"/>
        <w:keepLines w:val="0"/>
        <w:widowControl w:val="0"/>
        <w:shd w:val="clear" w:color="auto" w:fill="auto"/>
        <w:bidi w:val="0"/>
        <w:spacing w:before="0" w:after="400" w:line="240" w:lineRule="auto"/>
        <w:ind w:left="0" w:right="0" w:firstLine="400"/>
        <w:jc w:val="left"/>
      </w:pPr>
      <w:r>
        <w:rPr>
          <w:color w:val="000000"/>
          <w:spacing w:val="0"/>
          <w:w w:val="100"/>
          <w:position w:val="0"/>
        </w:rPr>
        <w:t>在特定时间内完成特定的任务，实时性与可靠性。</w:t>
      </w:r>
    </w:p>
    <w:p>
      <w:pPr>
        <w:pStyle w:val="9"/>
        <w:keepNext/>
        <w:keepLines/>
        <w:widowControl w:val="0"/>
        <w:numPr>
          <w:ilvl w:val="0"/>
          <w:numId w:val="1"/>
        </w:numPr>
        <w:shd w:val="clear" w:color="auto" w:fill="auto"/>
        <w:bidi w:val="0"/>
        <w:spacing w:before="0" w:line="645" w:lineRule="exact"/>
        <w:ind w:left="0" w:right="0" w:firstLine="0"/>
        <w:jc w:val="left"/>
      </w:pPr>
      <w:bookmarkStart w:id="21" w:name="bookmark23"/>
      <w:bookmarkEnd w:id="21"/>
      <w:bookmarkStart w:id="22" w:name="bookmark21"/>
      <w:bookmarkStart w:id="23" w:name="bookmark22"/>
      <w:bookmarkStart w:id="24" w:name="bookmark24"/>
      <w:r>
        <w:rPr>
          <w:color w:val="000000"/>
          <w:spacing w:val="0"/>
          <w:w w:val="100"/>
          <w:position w:val="0"/>
        </w:rPr>
        <w:t>全局变量和局部变量在内存中是否有区别？如果有，是什 么区别？</w:t>
      </w:r>
      <w:bookmarkEnd w:id="22"/>
      <w:bookmarkEnd w:id="23"/>
      <w:bookmarkEnd w:id="24"/>
    </w:p>
    <w:p>
      <w:pPr>
        <w:pStyle w:val="11"/>
        <w:keepNext w:val="0"/>
        <w:keepLines w:val="0"/>
        <w:widowControl w:val="0"/>
        <w:shd w:val="clear" w:color="auto" w:fill="auto"/>
        <w:bidi w:val="0"/>
        <w:spacing w:before="0" w:after="680" w:line="240" w:lineRule="auto"/>
        <w:ind w:left="0" w:right="0" w:firstLine="400"/>
        <w:jc w:val="left"/>
      </w:pPr>
      <w:r>
        <w:rPr>
          <w:color w:val="000000"/>
          <w:spacing w:val="0"/>
          <w:w w:val="100"/>
          <w:position w:val="0"/>
        </w:rPr>
        <w:t>全局变量储存在静态数据库，局部变量在堆栈。</w:t>
      </w:r>
    </w:p>
    <w:p>
      <w:pPr>
        <w:pStyle w:val="9"/>
        <w:keepNext/>
        <w:keepLines/>
        <w:widowControl w:val="0"/>
        <w:numPr>
          <w:ilvl w:val="0"/>
          <w:numId w:val="1"/>
        </w:numPr>
        <w:shd w:val="clear" w:color="auto" w:fill="auto"/>
        <w:bidi w:val="0"/>
        <w:spacing w:before="0" w:line="240" w:lineRule="auto"/>
        <w:ind w:left="0" w:right="0" w:firstLine="0"/>
        <w:jc w:val="left"/>
      </w:pPr>
      <w:bookmarkStart w:id="25" w:name="bookmark27"/>
      <w:bookmarkEnd w:id="25"/>
      <w:bookmarkStart w:id="26" w:name="bookmark25"/>
      <w:bookmarkStart w:id="27" w:name="bookmark26"/>
      <w:bookmarkStart w:id="28" w:name="bookmark28"/>
      <w:r>
        <w:rPr>
          <w:color w:val="18102A"/>
          <w:spacing w:val="0"/>
          <w:w w:val="100"/>
          <w:position w:val="0"/>
        </w:rPr>
        <w:t>什么是平衡二</w:t>
      </w:r>
      <w:r>
        <w:rPr>
          <w:color w:val="000000"/>
          <w:spacing w:val="0"/>
          <w:w w:val="100"/>
          <w:position w:val="0"/>
        </w:rPr>
        <w:t>叉树?</w:t>
      </w:r>
      <w:bookmarkEnd w:id="26"/>
      <w:bookmarkEnd w:id="27"/>
      <w:bookmarkEnd w:id="28"/>
    </w:p>
    <w:p>
      <w:pPr>
        <w:pStyle w:val="11"/>
        <w:keepNext w:val="0"/>
        <w:keepLines w:val="0"/>
        <w:widowControl w:val="0"/>
        <w:shd w:val="clear" w:color="auto" w:fill="auto"/>
        <w:bidi w:val="0"/>
        <w:spacing w:before="0" w:after="400" w:line="240" w:lineRule="auto"/>
        <w:ind w:left="0" w:right="0" w:firstLine="400"/>
        <w:jc w:val="left"/>
      </w:pPr>
      <w:r>
        <w:rPr>
          <w:color w:val="000000"/>
          <w:spacing w:val="0"/>
          <w:w w:val="100"/>
          <w:position w:val="0"/>
        </w:rPr>
        <w:t>左右子树都是平衡二叉树且左右子树的深度差值的绝对值不大于</w:t>
      </w:r>
      <w:r>
        <w:rPr>
          <w:color w:val="000000"/>
          <w:spacing w:val="0"/>
          <w:w w:val="100"/>
          <w:position w:val="0"/>
          <w:sz w:val="20"/>
          <w:szCs w:val="20"/>
        </w:rPr>
        <w:t>1</w:t>
      </w:r>
      <w:r>
        <w:rPr>
          <w:color w:val="000000"/>
          <w:spacing w:val="0"/>
          <w:w w:val="100"/>
          <w:position w:val="0"/>
        </w:rPr>
        <w:t>。</w:t>
      </w:r>
    </w:p>
    <w:p>
      <w:pPr>
        <w:pStyle w:val="9"/>
        <w:keepNext/>
        <w:keepLines/>
        <w:widowControl w:val="0"/>
        <w:numPr>
          <w:ilvl w:val="0"/>
          <w:numId w:val="1"/>
        </w:numPr>
        <w:shd w:val="clear" w:color="auto" w:fill="auto"/>
        <w:tabs>
          <w:tab w:val="left" w:pos="450"/>
        </w:tabs>
        <w:bidi w:val="0"/>
        <w:spacing w:before="0" w:line="240" w:lineRule="auto"/>
        <w:ind w:left="0" w:right="0" w:firstLine="0"/>
        <w:jc w:val="left"/>
      </w:pPr>
      <w:bookmarkStart w:id="29" w:name="bookmark31"/>
      <w:bookmarkEnd w:id="29"/>
      <w:bookmarkStart w:id="30" w:name="bookmark29"/>
      <w:bookmarkStart w:id="31" w:name="bookmark30"/>
      <w:bookmarkStart w:id="32" w:name="bookmark32"/>
      <w:r>
        <w:rPr>
          <w:color w:val="000000"/>
          <w:spacing w:val="0"/>
          <w:w w:val="100"/>
          <w:position w:val="0"/>
        </w:rPr>
        <w:t>堆栈溢岀一般是由什么原因导致的？</w:t>
      </w:r>
      <w:bookmarkEnd w:id="30"/>
      <w:bookmarkEnd w:id="31"/>
      <w:bookmarkEnd w:id="32"/>
    </w:p>
    <w:p>
      <w:pPr>
        <w:pStyle w:val="11"/>
        <w:keepNext w:val="0"/>
        <w:keepLines w:val="0"/>
        <w:widowControl w:val="0"/>
        <w:shd w:val="clear" w:color="auto" w:fill="auto"/>
        <w:bidi w:val="0"/>
        <w:spacing w:before="0" w:after="720" w:line="270" w:lineRule="exact"/>
        <w:ind w:left="0" w:right="0" w:firstLine="480"/>
        <w:jc w:val="left"/>
      </w:pPr>
      <w:r>
        <w:rPr>
          <w:color w:val="000000"/>
          <w:spacing w:val="0"/>
          <w:w w:val="100"/>
          <w:position w:val="0"/>
        </w:rPr>
        <w:t>没有回收垃圾资源。</w:t>
      </w:r>
    </w:p>
    <w:p>
      <w:pPr>
        <w:pStyle w:val="9"/>
        <w:keepNext/>
        <w:keepLines/>
        <w:widowControl w:val="0"/>
        <w:numPr>
          <w:ilvl w:val="0"/>
          <w:numId w:val="1"/>
        </w:numPr>
        <w:shd w:val="clear" w:color="auto" w:fill="auto"/>
        <w:tabs>
          <w:tab w:val="left" w:pos="450"/>
        </w:tabs>
        <w:bidi w:val="0"/>
        <w:spacing w:before="0" w:line="240" w:lineRule="auto"/>
        <w:ind w:left="0" w:right="0" w:firstLine="0"/>
        <w:jc w:val="left"/>
      </w:pPr>
      <w:bookmarkStart w:id="33" w:name="bookmark35"/>
      <w:bookmarkEnd w:id="33"/>
      <w:bookmarkStart w:id="34" w:name="bookmark33"/>
      <w:bookmarkStart w:id="35" w:name="bookmark34"/>
      <w:bookmarkStart w:id="36" w:name="bookmark36"/>
      <w:r>
        <w:rPr>
          <w:color w:val="000000"/>
          <w:spacing w:val="0"/>
          <w:w w:val="100"/>
          <w:position w:val="0"/>
        </w:rPr>
        <w:t>什么函数不能声明为虚函数？</w:t>
      </w:r>
      <w:bookmarkEnd w:id="34"/>
      <w:bookmarkEnd w:id="35"/>
      <w:bookmarkEnd w:id="36"/>
    </w:p>
    <w:p>
      <w:pPr>
        <w:pStyle w:val="11"/>
        <w:keepNext w:val="0"/>
        <w:keepLines w:val="0"/>
        <w:widowControl w:val="0"/>
        <w:shd w:val="clear" w:color="auto" w:fill="auto"/>
        <w:bidi w:val="0"/>
        <w:spacing w:before="0" w:after="780" w:line="270" w:lineRule="exact"/>
        <w:ind w:left="0" w:right="0" w:firstLine="480"/>
        <w:jc w:val="left"/>
      </w:pPr>
      <w:r>
        <w:rPr>
          <w:color w:val="000000"/>
          <w:spacing w:val="0"/>
          <w:w w:val="100"/>
          <w:position w:val="0"/>
          <w:sz w:val="20"/>
          <w:szCs w:val="20"/>
          <w:lang w:val="en-US" w:eastAsia="en-US" w:bidi="en-US"/>
        </w:rPr>
        <w:t>constructor</w:t>
      </w:r>
      <w:r>
        <w:rPr>
          <w:color w:val="000000"/>
          <w:spacing w:val="0"/>
          <w:w w:val="100"/>
          <w:position w:val="0"/>
        </w:rPr>
        <w:t>函数不能声明为虚函数。</w:t>
      </w:r>
    </w:p>
    <w:p>
      <w:pPr>
        <w:pStyle w:val="9"/>
        <w:keepNext/>
        <w:keepLines/>
        <w:widowControl w:val="0"/>
        <w:numPr>
          <w:ilvl w:val="0"/>
          <w:numId w:val="1"/>
        </w:numPr>
        <w:shd w:val="clear" w:color="auto" w:fill="auto"/>
        <w:tabs>
          <w:tab w:val="left" w:pos="450"/>
        </w:tabs>
        <w:bidi w:val="0"/>
        <w:spacing w:before="0" w:line="240" w:lineRule="auto"/>
        <w:ind w:left="0" w:right="0" w:firstLine="0"/>
        <w:jc w:val="left"/>
      </w:pPr>
      <w:bookmarkStart w:id="37" w:name="bookmark39"/>
      <w:bookmarkEnd w:id="37"/>
      <w:bookmarkStart w:id="38" w:name="bookmark37"/>
      <w:bookmarkStart w:id="39" w:name="bookmark38"/>
      <w:bookmarkStart w:id="40" w:name="bookmark40"/>
      <w:r>
        <w:rPr>
          <w:color w:val="000000"/>
          <w:spacing w:val="0"/>
          <w:w w:val="100"/>
          <w:position w:val="0"/>
        </w:rPr>
        <w:t>冒泡排序算法的时间复杂度是什么？</w:t>
      </w:r>
      <w:bookmarkEnd w:id="38"/>
      <w:bookmarkEnd w:id="39"/>
      <w:bookmarkEnd w:id="40"/>
    </w:p>
    <w:p>
      <w:pPr>
        <w:pStyle w:val="11"/>
        <w:keepNext w:val="0"/>
        <w:keepLines w:val="0"/>
        <w:widowControl w:val="0"/>
        <w:shd w:val="clear" w:color="auto" w:fill="auto"/>
        <w:bidi w:val="0"/>
        <w:spacing w:before="0" w:after="720" w:line="270" w:lineRule="exact"/>
        <w:ind w:left="0" w:right="0" w:firstLine="480"/>
        <w:jc w:val="left"/>
      </w:pPr>
      <w:r>
        <w:rPr>
          <w:color w:val="000000"/>
          <w:spacing w:val="0"/>
          <w:w w:val="100"/>
          <w:position w:val="0"/>
        </w:rPr>
        <w:t>时间复杂度是</w:t>
      </w:r>
      <w:r>
        <w:rPr>
          <w:color w:val="000000"/>
          <w:spacing w:val="0"/>
          <w:w w:val="100"/>
          <w:position w:val="0"/>
          <w:sz w:val="20"/>
          <w:szCs w:val="20"/>
        </w:rPr>
        <w:t>0 02）</w:t>
      </w:r>
      <w:r>
        <w:rPr>
          <w:color w:val="000000"/>
          <w:spacing w:val="0"/>
          <w:w w:val="100"/>
          <w:position w:val="0"/>
        </w:rPr>
        <w:t>。</w:t>
      </w:r>
    </w:p>
    <w:p>
      <w:pPr>
        <w:pStyle w:val="9"/>
        <w:keepNext/>
        <w:keepLines/>
        <w:widowControl w:val="0"/>
        <w:numPr>
          <w:ilvl w:val="0"/>
          <w:numId w:val="1"/>
        </w:numPr>
        <w:shd w:val="clear" w:color="auto" w:fill="auto"/>
        <w:tabs>
          <w:tab w:val="left" w:pos="450"/>
        </w:tabs>
        <w:bidi w:val="0"/>
        <w:spacing w:before="0" w:line="240" w:lineRule="auto"/>
        <w:ind w:left="0" w:right="0" w:firstLine="0"/>
        <w:jc w:val="left"/>
      </w:pPr>
      <w:bookmarkStart w:id="41" w:name="bookmark43"/>
      <w:bookmarkEnd w:id="41"/>
      <w:bookmarkStart w:id="42" w:name="bookmark41"/>
      <w:bookmarkStart w:id="43" w:name="bookmark42"/>
      <w:bookmarkStart w:id="44" w:name="bookmark44"/>
      <w:r>
        <w:rPr>
          <w:rFonts w:ascii="Times New Roman" w:hAnsi="Times New Roman" w:eastAsia="Times New Roman" w:cs="Times New Roman"/>
          <w:color w:val="000000"/>
          <w:spacing w:val="0"/>
          <w:w w:val="100"/>
          <w:position w:val="0"/>
          <w:lang w:val="en-US" w:eastAsia="en-US" w:bidi="en-US"/>
        </w:rPr>
        <w:t>Internet</w:t>
      </w:r>
      <w:r>
        <w:rPr>
          <w:color w:val="000000"/>
          <w:spacing w:val="0"/>
          <w:w w:val="100"/>
          <w:position w:val="0"/>
        </w:rPr>
        <w:t>釆用哪种网络协议？该协议的主要层次结构？</w:t>
      </w:r>
      <w:bookmarkEnd w:id="42"/>
      <w:bookmarkEnd w:id="43"/>
      <w:bookmarkEnd w:id="44"/>
    </w:p>
    <w:p>
      <w:pPr>
        <w:pStyle w:val="11"/>
        <w:keepNext w:val="0"/>
        <w:keepLines w:val="0"/>
        <w:widowControl w:val="0"/>
        <w:shd w:val="clear" w:color="auto" w:fill="auto"/>
        <w:bidi w:val="0"/>
        <w:spacing w:before="0" w:after="40" w:line="270" w:lineRule="exact"/>
        <w:ind w:left="0" w:right="0" w:firstLine="480"/>
        <w:jc w:val="left"/>
      </w:pPr>
      <w:r>
        <w:rPr>
          <w:color w:val="000000"/>
          <w:spacing w:val="0"/>
          <w:w w:val="100"/>
          <w:position w:val="0"/>
          <w:sz w:val="20"/>
          <w:szCs w:val="20"/>
          <w:lang w:val="en-US" w:eastAsia="en-US" w:bidi="en-US"/>
        </w:rPr>
        <w:t>Tcp/ip</w:t>
      </w:r>
      <w:r>
        <w:rPr>
          <w:color w:val="000000"/>
          <w:spacing w:val="0"/>
          <w:w w:val="100"/>
          <w:position w:val="0"/>
        </w:rPr>
        <w:t>协议</w:t>
      </w:r>
    </w:p>
    <w:p>
      <w:pPr>
        <w:pStyle w:val="11"/>
        <w:keepNext w:val="0"/>
        <w:keepLines w:val="0"/>
        <w:widowControl w:val="0"/>
        <w:shd w:val="clear" w:color="auto" w:fill="auto"/>
        <w:bidi w:val="0"/>
        <w:spacing w:before="0" w:after="780" w:line="270" w:lineRule="exact"/>
        <w:ind w:left="0" w:right="0" w:firstLine="480"/>
        <w:jc w:val="left"/>
      </w:pPr>
      <w:r>
        <w:rPr>
          <w:color w:val="000000"/>
          <w:spacing w:val="0"/>
          <w:w w:val="100"/>
          <w:position w:val="0"/>
        </w:rPr>
        <w:t>主要层次结构为：应用层/传输层個络层/数据槌路层/物理层。</w:t>
      </w:r>
    </w:p>
    <w:p>
      <w:pPr>
        <w:pStyle w:val="9"/>
        <w:keepNext/>
        <w:keepLines/>
        <w:widowControl w:val="0"/>
        <w:numPr>
          <w:ilvl w:val="0"/>
          <w:numId w:val="1"/>
        </w:numPr>
        <w:shd w:val="clear" w:color="auto" w:fill="auto"/>
        <w:tabs>
          <w:tab w:val="left" w:pos="575"/>
        </w:tabs>
        <w:bidi w:val="0"/>
        <w:spacing w:before="0" w:after="320" w:line="240" w:lineRule="auto"/>
        <w:ind w:left="0" w:right="0" w:firstLine="0"/>
        <w:jc w:val="left"/>
      </w:pPr>
      <w:bookmarkStart w:id="45" w:name="bookmark47"/>
      <w:bookmarkEnd w:id="45"/>
      <w:bookmarkStart w:id="46" w:name="bookmark45"/>
      <w:bookmarkStart w:id="47" w:name="bookmark46"/>
      <w:bookmarkStart w:id="48" w:name="bookmark48"/>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地址的编码分为哪俩部分？</w:t>
      </w:r>
      <w:bookmarkEnd w:id="46"/>
      <w:bookmarkEnd w:id="47"/>
      <w:bookmarkEnd w:id="48"/>
    </w:p>
    <w:p>
      <w:pPr>
        <w:pStyle w:val="11"/>
        <w:keepNext w:val="0"/>
        <w:keepLines w:val="0"/>
        <w:widowControl w:val="0"/>
        <w:shd w:val="clear" w:color="auto" w:fill="auto"/>
        <w:bidi w:val="0"/>
        <w:spacing w:before="0" w:after="720" w:line="330" w:lineRule="exact"/>
        <w:ind w:left="480" w:right="0"/>
        <w:jc w:val="left"/>
      </w:pPr>
      <w:r>
        <w:rPr>
          <w:color w:val="000000"/>
          <w:spacing w:val="0"/>
          <w:w w:val="100"/>
          <w:position w:val="0"/>
          <w:sz w:val="20"/>
          <w:szCs w:val="20"/>
          <w:lang w:val="en-US" w:eastAsia="en-US" w:bidi="en-US"/>
        </w:rPr>
        <w:t>IP</w:t>
      </w:r>
      <w:r>
        <w:rPr>
          <w:color w:val="000000"/>
          <w:spacing w:val="0"/>
          <w:w w:val="100"/>
          <w:position w:val="0"/>
        </w:rPr>
        <w:t>地址由两部分组成，网络号和主机号。不过是要和</w:t>
      </w:r>
      <w:r>
        <w:rPr>
          <w:color w:val="000000"/>
          <w:spacing w:val="0"/>
          <w:w w:val="100"/>
          <w:position w:val="0"/>
          <w:lang w:val="zh-CN" w:eastAsia="zh-CN" w:bidi="zh-CN"/>
        </w:rPr>
        <w:t>“子</w:t>
      </w:r>
      <w:r>
        <w:rPr>
          <w:color w:val="000000"/>
          <w:spacing w:val="0"/>
          <w:w w:val="100"/>
          <w:position w:val="0"/>
        </w:rPr>
        <w:t>网掩码</w:t>
      </w:r>
      <w:r>
        <w:rPr>
          <w:color w:val="000000"/>
          <w:spacing w:val="0"/>
          <w:w w:val="100"/>
          <w:position w:val="0"/>
          <w:lang w:val="zh-CN" w:eastAsia="zh-CN" w:bidi="zh-CN"/>
        </w:rPr>
        <w:t>”按</w:t>
      </w:r>
      <w:r>
        <w:rPr>
          <w:color w:val="000000"/>
          <w:spacing w:val="0"/>
          <w:w w:val="100"/>
          <w:position w:val="0"/>
        </w:rPr>
        <w:t>位与上 之后才能区分哪些是网络位哪些是主机位。</w:t>
      </w:r>
    </w:p>
    <w:p>
      <w:pPr>
        <w:pStyle w:val="9"/>
        <w:keepNext/>
        <w:keepLines/>
        <w:widowControl w:val="0"/>
        <w:numPr>
          <w:ilvl w:val="0"/>
          <w:numId w:val="1"/>
        </w:numPr>
        <w:shd w:val="clear" w:color="auto" w:fill="auto"/>
        <w:tabs>
          <w:tab w:val="left" w:pos="575"/>
        </w:tabs>
        <w:bidi w:val="0"/>
        <w:spacing w:before="0" w:after="280" w:line="240" w:lineRule="auto"/>
        <w:ind w:left="0" w:right="0" w:firstLine="0"/>
        <w:jc w:val="left"/>
      </w:pPr>
      <w:bookmarkStart w:id="49" w:name="bookmark51"/>
      <w:bookmarkEnd w:id="49"/>
      <w:bookmarkStart w:id="50" w:name="bookmark52"/>
      <w:bookmarkStart w:id="51" w:name="bookmark49"/>
      <w:bookmarkStart w:id="52" w:name="bookmark50"/>
      <w:r>
        <w:rPr>
          <w:color w:val="000000"/>
          <w:spacing w:val="0"/>
          <w:w w:val="100"/>
          <w:position w:val="0"/>
        </w:rPr>
        <w:t>用户输入</w:t>
      </w:r>
      <w:r>
        <w:rPr>
          <w:rFonts w:ascii="Times New Roman" w:hAnsi="Times New Roman" w:eastAsia="Times New Roman" w:cs="Times New Roman"/>
          <w:color w:val="000000"/>
          <w:spacing w:val="0"/>
          <w:w w:val="100"/>
          <w:position w:val="0"/>
          <w:lang w:val="en-US" w:eastAsia="en-US" w:bidi="en-US"/>
        </w:rPr>
        <w:t>M,N</w:t>
      </w:r>
      <w:r>
        <w:rPr>
          <w:color w:val="000000"/>
          <w:spacing w:val="0"/>
          <w:w w:val="100"/>
          <w:position w:val="0"/>
        </w:rPr>
        <w:t>值，从</w:t>
      </w:r>
      <w:r>
        <w:rPr>
          <w:rFonts w:ascii="Times New Roman" w:hAnsi="Times New Roman" w:eastAsia="Times New Roman" w:cs="Times New Roman"/>
          <w:color w:val="000000"/>
          <w:spacing w:val="0"/>
          <w:w w:val="100"/>
          <w:position w:val="0"/>
        </w:rPr>
        <w:t>1</w:t>
      </w:r>
      <w:r>
        <w:rPr>
          <w:color w:val="000000"/>
          <w:spacing w:val="0"/>
          <w:w w:val="100"/>
          <w:position w:val="0"/>
        </w:rPr>
        <w:t>至</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开始顺序循环数数，每数到</w:t>
      </w:r>
      <w:bookmarkEnd w:id="50"/>
    </w:p>
    <w:p>
      <w:pPr>
        <w:pStyle w:val="9"/>
        <w:keepNext/>
        <w:keepLines/>
        <w:widowControl w:val="0"/>
        <w:shd w:val="clear" w:color="auto" w:fill="auto"/>
        <w:bidi w:val="0"/>
        <w:spacing w:before="0" w:line="240" w:lineRule="auto"/>
        <w:ind w:left="0" w:right="0" w:firstLine="0"/>
        <w:jc w:val="left"/>
      </w:pPr>
      <w:bookmarkStart w:id="53" w:name="bookmark53"/>
      <w:r>
        <w:rPr>
          <w:rFonts w:ascii="Times New Roman" w:hAnsi="Times New Roman" w:eastAsia="Times New Roman" w:cs="Times New Roman"/>
          <w:color w:val="000000"/>
          <w:spacing w:val="0"/>
          <w:w w:val="100"/>
          <w:position w:val="0"/>
          <w:lang w:val="en-US" w:eastAsia="en-US" w:bidi="en-US"/>
        </w:rPr>
        <w:t>M</w:t>
      </w:r>
      <w:r>
        <w:rPr>
          <w:color w:val="000000"/>
          <w:spacing w:val="0"/>
          <w:w w:val="100"/>
          <w:position w:val="0"/>
        </w:rPr>
        <w:t>输出该数值，直至全部输出。写岀</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程序。</w:t>
      </w:r>
      <w:bookmarkEnd w:id="51"/>
      <w:bookmarkEnd w:id="52"/>
      <w:bookmarkEnd w:id="53"/>
    </w:p>
    <w:p>
      <w:pPr>
        <w:pStyle w:val="11"/>
        <w:keepNext w:val="0"/>
        <w:keepLines w:val="0"/>
        <w:widowControl w:val="0"/>
        <w:shd w:val="clear" w:color="auto" w:fill="auto"/>
        <w:bidi w:val="0"/>
        <w:spacing w:before="0" w:after="720" w:line="270" w:lineRule="exact"/>
        <w:ind w:left="0" w:right="0" w:firstLine="480"/>
        <w:jc w:val="left"/>
      </w:pPr>
      <w:r>
        <w:rPr>
          <w:color w:val="000000"/>
          <w:spacing w:val="0"/>
          <w:w w:val="100"/>
          <w:position w:val="0"/>
        </w:rPr>
        <w:t>循环链表，用取余操作做</w:t>
      </w:r>
    </w:p>
    <w:p>
      <w:pPr>
        <w:pStyle w:val="9"/>
        <w:keepNext/>
        <w:keepLines/>
        <w:widowControl w:val="0"/>
        <w:numPr>
          <w:ilvl w:val="0"/>
          <w:numId w:val="1"/>
        </w:numPr>
        <w:shd w:val="clear" w:color="auto" w:fill="auto"/>
        <w:tabs>
          <w:tab w:val="left" w:pos="575"/>
        </w:tabs>
        <w:bidi w:val="0"/>
        <w:spacing w:before="0" w:line="240" w:lineRule="auto"/>
        <w:ind w:left="0" w:right="0" w:firstLine="0"/>
        <w:jc w:val="left"/>
      </w:pPr>
      <w:bookmarkStart w:id="54" w:name="bookmark56"/>
      <w:bookmarkEnd w:id="54"/>
      <w:bookmarkStart w:id="55" w:name="bookmark54"/>
      <w:bookmarkStart w:id="56" w:name="bookmark55"/>
      <w:bookmarkStart w:id="57" w:name="bookmark57"/>
      <w:r>
        <w:rPr>
          <w:color w:val="000000"/>
          <w:spacing w:val="0"/>
          <w:w w:val="100"/>
          <w:position w:val="0"/>
        </w:rPr>
        <w:t>某</w:t>
      </w:r>
      <w:r>
        <w:rPr>
          <w:rFonts w:ascii="Times New Roman" w:hAnsi="Times New Roman" w:eastAsia="Times New Roman" w:cs="Times New Roman"/>
          <w:color w:val="000000"/>
          <w:spacing w:val="0"/>
          <w:w w:val="100"/>
          <w:position w:val="0"/>
        </w:rPr>
        <w:t>32</w:t>
      </w:r>
      <w:r>
        <w:rPr>
          <w:color w:val="000000"/>
          <w:spacing w:val="0"/>
          <w:w w:val="100"/>
          <w:position w:val="0"/>
        </w:rPr>
        <w:t>位系统下,</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程序，请计算</w:t>
      </w:r>
      <w:r>
        <w:rPr>
          <w:rFonts w:ascii="Times New Roman" w:hAnsi="Times New Roman" w:eastAsia="Times New Roman" w:cs="Times New Roman"/>
          <w:color w:val="000000"/>
          <w:spacing w:val="0"/>
          <w:w w:val="100"/>
          <w:position w:val="0"/>
          <w:lang w:val="en-US" w:eastAsia="en-US" w:bidi="en-US"/>
        </w:rPr>
        <w:t>sizeof</w:t>
      </w:r>
      <w:r>
        <w:rPr>
          <w:color w:val="000000"/>
          <w:spacing w:val="0"/>
          <w:w w:val="100"/>
          <w:position w:val="0"/>
        </w:rPr>
        <w:t>的值.</w:t>
      </w:r>
      <w:bookmarkEnd w:id="55"/>
      <w:bookmarkEnd w:id="56"/>
      <w:bookmarkEnd w:id="57"/>
    </w:p>
    <w:p>
      <w:pPr>
        <w:pStyle w:val="11"/>
        <w:keepNext w:val="0"/>
        <w:keepLines w:val="0"/>
        <w:widowControl w:val="0"/>
        <w:shd w:val="clear" w:color="auto" w:fill="auto"/>
        <w:bidi w:val="0"/>
        <w:spacing w:before="0" w:after="40" w:line="270" w:lineRule="exact"/>
        <w:ind w:left="0" w:right="0" w:firstLine="480"/>
        <w:jc w:val="left"/>
        <w:rPr>
          <w:sz w:val="20"/>
          <w:szCs w:val="20"/>
        </w:rPr>
      </w:pPr>
      <w:r>
        <w:rPr>
          <w:color w:val="000000"/>
          <w:spacing w:val="0"/>
          <w:w w:val="100"/>
          <w:position w:val="0"/>
          <w:sz w:val="20"/>
          <w:szCs w:val="20"/>
          <w:lang w:val="en-US" w:eastAsia="en-US" w:bidi="en-US"/>
        </w:rPr>
        <w:t xml:space="preserve">char str[] </w:t>
      </w:r>
      <w:r>
        <w:rPr>
          <w:color w:val="000000"/>
          <w:spacing w:val="0"/>
          <w:w w:val="100"/>
          <w:position w:val="0"/>
          <w:sz w:val="20"/>
          <w:szCs w:val="20"/>
        </w:rPr>
        <w:t xml:space="preserve">= </w:t>
      </w:r>
      <w:r>
        <w:rPr>
          <w:color w:val="000000"/>
          <w:spacing w:val="0"/>
          <w:w w:val="100"/>
          <w:position w:val="0"/>
          <w:sz w:val="20"/>
          <w:szCs w:val="20"/>
          <w:vertAlign w:val="superscript"/>
          <w:lang w:val="en-US" w:eastAsia="en-US" w:bidi="en-US"/>
        </w:rPr>
        <w:t>rt</w:t>
      </w:r>
      <w:r>
        <w:rPr>
          <w:color w:val="000000"/>
          <w:spacing w:val="0"/>
          <w:w w:val="100"/>
          <w:position w:val="0"/>
          <w:sz w:val="20"/>
          <w:szCs w:val="20"/>
          <w:lang w:val="en-US" w:eastAsia="en-US" w:bidi="en-US"/>
        </w:rPr>
        <w:t>http： //www. ibegroi5&gt;. com/</w:t>
      </w:r>
      <w:r>
        <w:rPr>
          <w:color w:val="000000"/>
          <w:spacing w:val="0"/>
          <w:w w:val="100"/>
          <w:position w:val="0"/>
          <w:sz w:val="20"/>
          <w:szCs w:val="20"/>
          <w:vertAlign w:val="superscript"/>
          <w:lang w:val="en-US" w:eastAsia="en-US" w:bidi="en-US"/>
        </w:rPr>
        <w:t>w</w:t>
      </w:r>
    </w:p>
    <w:p>
      <w:pPr>
        <w:pStyle w:val="11"/>
        <w:keepNext w:val="0"/>
        <w:keepLines w:val="0"/>
        <w:widowControl w:val="0"/>
        <w:shd w:val="clear" w:color="auto" w:fill="auto"/>
        <w:bidi w:val="0"/>
        <w:spacing w:before="0" w:after="40" w:line="270" w:lineRule="exact"/>
        <w:ind w:left="0" w:right="0" w:firstLine="480"/>
        <w:jc w:val="left"/>
        <w:rPr>
          <w:sz w:val="20"/>
          <w:szCs w:val="20"/>
        </w:rPr>
      </w:pPr>
      <w:r>
        <w:rPr>
          <w:color w:val="000000"/>
          <w:spacing w:val="0"/>
          <w:w w:val="100"/>
          <w:position w:val="0"/>
          <w:sz w:val="20"/>
          <w:szCs w:val="20"/>
          <w:lang w:val="en-US" w:eastAsia="en-US" w:bidi="en-US"/>
        </w:rPr>
        <w:t>char *p = str ;</w:t>
      </w:r>
    </w:p>
    <w:p>
      <w:pPr>
        <w:pStyle w:val="11"/>
        <w:keepNext w:val="0"/>
        <w:keepLines w:val="0"/>
        <w:widowControl w:val="0"/>
        <w:shd w:val="clear" w:color="auto" w:fill="auto"/>
        <w:bidi w:val="0"/>
        <w:spacing w:before="0" w:after="400" w:line="270" w:lineRule="exact"/>
        <w:ind w:left="0" w:right="0" w:firstLine="480"/>
        <w:jc w:val="left"/>
        <w:rPr>
          <w:sz w:val="20"/>
          <w:szCs w:val="20"/>
        </w:rPr>
      </w:pPr>
      <w:r>
        <w:rPr>
          <w:color w:val="000000"/>
          <w:spacing w:val="0"/>
          <w:w w:val="100"/>
          <w:position w:val="0"/>
          <w:sz w:val="20"/>
          <w:szCs w:val="20"/>
          <w:lang w:val="en-US" w:eastAsia="en-US" w:bidi="en-US"/>
        </w:rPr>
        <w:t>int n = 10;</w:t>
      </w:r>
    </w:p>
    <w:p>
      <w:pPr>
        <w:pStyle w:val="11"/>
        <w:keepNext w:val="0"/>
        <w:keepLines w:val="0"/>
        <w:widowControl w:val="0"/>
        <w:shd w:val="clear" w:color="auto" w:fill="auto"/>
        <w:bidi w:val="0"/>
        <w:spacing w:before="0" w:after="0" w:line="300" w:lineRule="exact"/>
        <w:ind w:left="380" w:right="0"/>
        <w:jc w:val="left"/>
        <w:rPr>
          <w:sz w:val="20"/>
          <w:szCs w:val="20"/>
        </w:rPr>
      </w:pPr>
      <w:r>
        <w:rPr>
          <w:color w:val="000000"/>
          <w:spacing w:val="0"/>
          <w:w w:val="100"/>
          <w:position w:val="0"/>
          <w:sz w:val="20"/>
          <w:szCs w:val="20"/>
          <w:lang w:val="en-US" w:eastAsia="en-US" w:bidi="en-US"/>
        </w:rPr>
        <w:t xml:space="preserve">sizeof (str </w:t>
      </w:r>
      <w:r>
        <w:rPr>
          <w:color w:val="000000"/>
          <w:spacing w:val="0"/>
          <w:w w:val="100"/>
          <w:position w:val="0"/>
          <w:sz w:val="20"/>
          <w:szCs w:val="20"/>
        </w:rPr>
        <w:t>) = ? (1)</w:t>
      </w:r>
    </w:p>
    <w:p>
      <w:pPr>
        <w:pStyle w:val="11"/>
        <w:keepNext w:val="0"/>
        <w:keepLines w:val="0"/>
        <w:widowControl w:val="0"/>
        <w:shd w:val="clear" w:color="auto" w:fill="auto"/>
        <w:bidi w:val="0"/>
        <w:spacing w:before="0" w:after="0" w:line="300" w:lineRule="exact"/>
        <w:ind w:left="380" w:right="0"/>
        <w:jc w:val="left"/>
        <w:rPr>
          <w:sz w:val="20"/>
          <w:szCs w:val="20"/>
        </w:rPr>
      </w:pPr>
      <w:r>
        <w:rPr>
          <w:color w:val="000000"/>
          <w:spacing w:val="0"/>
          <w:w w:val="100"/>
          <w:position w:val="0"/>
          <w:sz w:val="20"/>
          <w:szCs w:val="20"/>
          <w:lang w:val="en-US" w:eastAsia="en-US" w:bidi="en-US"/>
        </w:rPr>
        <w:t xml:space="preserve">sizeof </w:t>
      </w:r>
      <w:r>
        <w:rPr>
          <w:color w:val="000000"/>
          <w:spacing w:val="0"/>
          <w:w w:val="100"/>
          <w:position w:val="0"/>
          <w:sz w:val="20"/>
          <w:szCs w:val="20"/>
        </w:rPr>
        <w:t xml:space="preserve">( </w:t>
      </w:r>
      <w:r>
        <w:rPr>
          <w:color w:val="000000"/>
          <w:spacing w:val="0"/>
          <w:w w:val="100"/>
          <w:position w:val="0"/>
          <w:sz w:val="20"/>
          <w:szCs w:val="20"/>
          <w:lang w:val="en-US" w:eastAsia="en-US" w:bidi="en-US"/>
        </w:rPr>
        <w:t xml:space="preserve">p </w:t>
      </w:r>
      <w:r>
        <w:rPr>
          <w:color w:val="000000"/>
          <w:spacing w:val="0"/>
          <w:w w:val="100"/>
          <w:position w:val="0"/>
          <w:sz w:val="20"/>
          <w:szCs w:val="20"/>
        </w:rPr>
        <w:t xml:space="preserve">) = ? </w:t>
      </w:r>
      <w:r>
        <w:rPr>
          <w:color w:val="000000"/>
          <w:spacing w:val="0"/>
          <w:w w:val="100"/>
          <w:position w:val="0"/>
          <w:sz w:val="20"/>
          <w:szCs w:val="20"/>
          <w:lang w:val="en-US" w:eastAsia="en-US" w:bidi="en-US"/>
        </w:rPr>
        <w:t>(2)</w:t>
      </w:r>
    </w:p>
    <w:p>
      <w:pPr>
        <w:pStyle w:val="11"/>
        <w:keepNext w:val="0"/>
        <w:keepLines w:val="0"/>
        <w:widowControl w:val="0"/>
        <w:shd w:val="clear" w:color="auto" w:fill="auto"/>
        <w:bidi w:val="0"/>
        <w:spacing w:before="0" w:after="0" w:line="300" w:lineRule="exact"/>
        <w:ind w:left="380" w:right="0"/>
        <w:jc w:val="left"/>
        <w:rPr>
          <w:sz w:val="20"/>
          <w:szCs w:val="20"/>
        </w:rPr>
      </w:pPr>
      <w:r>
        <w:rPr>
          <w:color w:val="000000"/>
          <w:spacing w:val="0"/>
          <w:w w:val="100"/>
          <w:position w:val="0"/>
          <w:sz w:val="20"/>
          <w:szCs w:val="20"/>
          <w:lang w:val="en-US" w:eastAsia="en-US" w:bidi="en-US"/>
        </w:rPr>
        <w:t>sizeof ( n ) = ? (3) void Foo ( char str [100]) (</w:t>
      </w:r>
    </w:p>
    <w:p>
      <w:pPr>
        <w:pStyle w:val="11"/>
        <w:keepNext w:val="0"/>
        <w:keepLines w:val="0"/>
        <w:widowControl w:val="0"/>
        <w:shd w:val="clear" w:color="auto" w:fill="auto"/>
        <w:bidi w:val="0"/>
        <w:spacing w:before="0" w:after="0" w:line="300" w:lineRule="exact"/>
        <w:ind w:left="0" w:right="0" w:firstLine="820"/>
        <w:jc w:val="left"/>
        <w:rPr>
          <w:sz w:val="20"/>
          <w:szCs w:val="20"/>
        </w:rPr>
      </w:pPr>
      <w:r>
        <w:rPr>
          <w:color w:val="000000"/>
          <w:spacing w:val="0"/>
          <w:w w:val="100"/>
          <w:position w:val="0"/>
          <w:sz w:val="20"/>
          <w:szCs w:val="20"/>
          <w:lang w:val="en-US" w:eastAsia="en-US" w:bidi="en-US"/>
        </w:rPr>
        <w:t>mm</w:t>
      </w:r>
    </w:p>
    <w:p>
      <w:pPr>
        <w:pStyle w:val="11"/>
        <w:keepNext w:val="0"/>
        <w:keepLines w:val="0"/>
        <w:widowControl w:val="0"/>
        <w:shd w:val="clear" w:color="auto" w:fill="auto"/>
        <w:bidi w:val="0"/>
        <w:spacing w:before="0" w:after="0" w:line="300" w:lineRule="exact"/>
        <w:ind w:left="0" w:right="0" w:firstLine="820"/>
        <w:jc w:val="left"/>
        <w:rPr>
          <w:sz w:val="20"/>
          <w:szCs w:val="20"/>
        </w:rPr>
      </w:pPr>
      <w:r>
        <w:rPr>
          <w:color w:val="000000"/>
          <w:spacing w:val="0"/>
          <w:w w:val="100"/>
          <w:position w:val="0"/>
          <w:sz w:val="20"/>
          <w:szCs w:val="20"/>
          <w:lang w:val="en-US" w:eastAsia="en-US" w:bidi="en-US"/>
        </w:rPr>
        <w:t>sizeof( str ) = ?(4)</w:t>
      </w:r>
    </w:p>
    <w:p>
      <w:pPr>
        <w:pStyle w:val="11"/>
        <w:keepNext w:val="0"/>
        <w:keepLines w:val="0"/>
        <w:widowControl w:val="0"/>
        <w:shd w:val="clear" w:color="auto" w:fill="auto"/>
        <w:bidi w:val="0"/>
        <w:spacing w:before="0" w:after="0" w:line="300" w:lineRule="exact"/>
        <w:ind w:left="0" w:right="0" w:firstLine="38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300" w:lineRule="exact"/>
        <w:ind w:left="0" w:right="0" w:firstLine="380"/>
        <w:jc w:val="left"/>
        <w:rPr>
          <w:sz w:val="20"/>
          <w:szCs w:val="20"/>
        </w:rPr>
      </w:pPr>
      <w:r>
        <w:rPr>
          <w:color w:val="000000"/>
          <w:spacing w:val="0"/>
          <w:w w:val="100"/>
          <w:position w:val="0"/>
          <w:sz w:val="20"/>
          <w:szCs w:val="20"/>
          <w:lang w:val="en-US" w:eastAsia="en-US" w:bidi="en-US"/>
        </w:rPr>
        <w:t>void *p = malloc( 100 );</w:t>
      </w:r>
    </w:p>
    <w:p>
      <w:pPr>
        <w:pStyle w:val="11"/>
        <w:keepNext w:val="0"/>
        <w:keepLines w:val="0"/>
        <w:widowControl w:val="0"/>
        <w:shd w:val="clear" w:color="auto" w:fill="auto"/>
        <w:bidi w:val="0"/>
        <w:spacing w:before="0" w:after="0" w:line="300" w:lineRule="exact"/>
        <w:ind w:left="0" w:right="0" w:firstLine="380"/>
        <w:jc w:val="left"/>
        <w:rPr>
          <w:sz w:val="20"/>
          <w:szCs w:val="20"/>
        </w:rPr>
      </w:pPr>
      <w:r>
        <w:rPr>
          <w:color w:val="000000"/>
          <w:spacing w:val="0"/>
          <w:w w:val="100"/>
          <w:position w:val="0"/>
          <w:sz w:val="20"/>
          <w:szCs w:val="20"/>
          <w:lang w:val="en-US" w:eastAsia="en-US" w:bidi="en-US"/>
        </w:rPr>
        <w:t>mm</w:t>
      </w:r>
    </w:p>
    <w:p>
      <w:pPr>
        <w:pStyle w:val="11"/>
        <w:keepNext w:val="0"/>
        <w:keepLines w:val="0"/>
        <w:widowControl w:val="0"/>
        <w:shd w:val="clear" w:color="auto" w:fill="auto"/>
        <w:bidi w:val="0"/>
        <w:spacing w:before="0" w:after="320" w:line="300" w:lineRule="exact"/>
        <w:ind w:left="0" w:right="0" w:firstLine="380"/>
        <w:jc w:val="left"/>
        <w:rPr>
          <w:sz w:val="20"/>
          <w:szCs w:val="20"/>
        </w:rPr>
      </w:pPr>
      <w:r>
        <w:rPr>
          <w:color w:val="000000"/>
          <w:spacing w:val="0"/>
          <w:w w:val="100"/>
          <w:position w:val="0"/>
          <w:sz w:val="20"/>
          <w:szCs w:val="20"/>
          <w:lang w:val="en-US" w:eastAsia="en-US" w:bidi="en-US"/>
        </w:rPr>
        <w:t>sizeof ( p ) = ? (5)</w:t>
      </w:r>
    </w:p>
    <w:p>
      <w:pPr>
        <w:pStyle w:val="11"/>
        <w:keepNext w:val="0"/>
        <w:keepLines w:val="0"/>
        <w:widowControl w:val="0"/>
        <w:numPr>
          <w:ilvl w:val="0"/>
          <w:numId w:val="2"/>
        </w:numPr>
        <w:shd w:val="clear" w:color="auto" w:fill="auto"/>
        <w:tabs>
          <w:tab w:val="left" w:pos="1035"/>
        </w:tabs>
        <w:bidi w:val="0"/>
        <w:spacing w:before="0" w:after="1040" w:line="300" w:lineRule="exact"/>
        <w:ind w:left="0" w:right="0" w:firstLine="520"/>
        <w:jc w:val="left"/>
        <w:rPr>
          <w:sz w:val="20"/>
          <w:szCs w:val="20"/>
        </w:rPr>
      </w:pPr>
      <w:bookmarkStart w:id="58" w:name="bookmark58"/>
      <w:bookmarkEnd w:id="58"/>
      <w:r>
        <w:rPr>
          <w:color w:val="000000"/>
          <w:spacing w:val="0"/>
          <w:w w:val="100"/>
          <w:position w:val="0"/>
          <w:sz w:val="20"/>
          <w:szCs w:val="20"/>
          <w:lang w:val="en-US" w:eastAsia="en-US" w:bidi="en-US"/>
        </w:rPr>
        <w:t>17 (2) 4 (3) 4 (4) 4 (5) 4</w:t>
      </w:r>
    </w:p>
    <w:p>
      <w:pPr>
        <w:pStyle w:val="9"/>
        <w:keepNext/>
        <w:keepLines/>
        <w:widowControl w:val="0"/>
        <w:numPr>
          <w:ilvl w:val="0"/>
          <w:numId w:val="1"/>
        </w:numPr>
        <w:shd w:val="clear" w:color="auto" w:fill="auto"/>
        <w:bidi w:val="0"/>
        <w:spacing w:before="0" w:after="320" w:line="240" w:lineRule="auto"/>
        <w:ind w:left="0" w:right="0" w:firstLine="0"/>
        <w:jc w:val="left"/>
      </w:pPr>
      <w:bookmarkStart w:id="59" w:name="bookmark61"/>
      <w:bookmarkEnd w:id="59"/>
      <w:bookmarkStart w:id="60" w:name="bookmark59"/>
      <w:bookmarkStart w:id="61" w:name="bookmark60"/>
      <w:bookmarkStart w:id="62" w:name="bookmark62"/>
      <w:r>
        <w:rPr>
          <w:color w:val="000000"/>
          <w:spacing w:val="0"/>
          <w:w w:val="100"/>
          <w:position w:val="0"/>
        </w:rPr>
        <w:t>阅读下面代码，回答</w:t>
      </w:r>
      <w:r>
        <w:rPr>
          <w:color w:val="000000"/>
          <w:spacing w:val="0"/>
          <w:w w:val="100"/>
          <w:position w:val="0"/>
          <w:lang w:val="zh-CN" w:eastAsia="zh-CN" w:bidi="zh-CN"/>
        </w:rPr>
        <w:t>问题.</w:t>
      </w:r>
      <w:bookmarkEnd w:id="60"/>
      <w:bookmarkEnd w:id="61"/>
      <w:bookmarkEnd w:id="62"/>
    </w:p>
    <w:p>
      <w:pPr>
        <w:pStyle w:val="11"/>
        <w:keepNext w:val="0"/>
        <w:keepLines w:val="0"/>
        <w:widowControl w:val="0"/>
        <w:numPr>
          <w:ilvl w:val="0"/>
          <w:numId w:val="3"/>
        </w:numPr>
        <w:shd w:val="clear" w:color="auto" w:fill="auto"/>
        <w:tabs>
          <w:tab w:val="left" w:pos="775"/>
        </w:tabs>
        <w:bidi w:val="0"/>
        <w:spacing w:before="0" w:after="0" w:line="307" w:lineRule="exact"/>
        <w:ind w:left="0" w:right="0" w:firstLine="380"/>
        <w:jc w:val="left"/>
        <w:rPr>
          <w:sz w:val="20"/>
          <w:szCs w:val="20"/>
        </w:rPr>
      </w:pPr>
      <w:bookmarkStart w:id="63" w:name="bookmark63"/>
      <w:bookmarkEnd w:id="63"/>
      <w:r>
        <w:rPr>
          <w:color w:val="000000"/>
          <w:spacing w:val="0"/>
          <w:w w:val="100"/>
          <w:position w:val="0"/>
          <w:sz w:val="20"/>
          <w:szCs w:val="20"/>
          <w:lang w:val="en-US" w:eastAsia="en-US" w:bidi="en-US"/>
        </w:rPr>
        <w:t>. void G et Memory (char **p, int num) {</w:t>
      </w:r>
    </w:p>
    <w:p>
      <w:pPr>
        <w:pStyle w:val="11"/>
        <w:keepNext w:val="0"/>
        <w:keepLines w:val="0"/>
        <w:widowControl w:val="0"/>
        <w:shd w:val="clear" w:color="auto" w:fill="auto"/>
        <w:bidi w:val="0"/>
        <w:spacing w:before="0" w:after="0" w:line="307" w:lineRule="exact"/>
        <w:ind w:left="0" w:right="0" w:firstLine="820"/>
        <w:jc w:val="left"/>
        <w:rPr>
          <w:sz w:val="20"/>
          <w:szCs w:val="20"/>
        </w:rPr>
      </w:pPr>
      <w:r>
        <w:rPr>
          <w:color w:val="000000"/>
          <w:spacing w:val="0"/>
          <w:w w:val="100"/>
          <w:position w:val="0"/>
          <w:sz w:val="20"/>
          <w:szCs w:val="20"/>
          <w:lang w:val="en-US" w:eastAsia="en-US" w:bidi="en-US"/>
        </w:rPr>
        <w:t xml:space="preserve">*p </w:t>
      </w:r>
      <w:r>
        <w:rPr>
          <w:color w:val="000000"/>
          <w:spacing w:val="0"/>
          <w:w w:val="100"/>
          <w:position w:val="0"/>
          <w:sz w:val="22"/>
          <w:szCs w:val="22"/>
        </w:rPr>
        <w:t>二</w:t>
      </w:r>
      <w:r>
        <w:rPr>
          <w:color w:val="000000"/>
          <w:spacing w:val="0"/>
          <w:w w:val="100"/>
          <w:position w:val="0"/>
          <w:sz w:val="20"/>
          <w:szCs w:val="20"/>
          <w:lang w:val="en-US" w:eastAsia="en-US" w:bidi="en-US"/>
        </w:rPr>
        <w:t>(char *)malloc(num);</w:t>
      </w:r>
    </w:p>
    <w:p>
      <w:pPr>
        <w:pStyle w:val="11"/>
        <w:keepNext w:val="0"/>
        <w:keepLines w:val="0"/>
        <w:widowControl w:val="0"/>
        <w:shd w:val="clear" w:color="auto" w:fill="auto"/>
        <w:bidi w:val="0"/>
        <w:spacing w:before="0" w:after="0" w:line="307" w:lineRule="exact"/>
        <w:ind w:left="0" w:right="0" w:firstLine="38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315" w:lineRule="exact"/>
        <w:ind w:left="0" w:right="0" w:firstLine="380"/>
        <w:jc w:val="left"/>
        <w:rPr>
          <w:sz w:val="20"/>
          <w:szCs w:val="20"/>
        </w:rPr>
      </w:pPr>
      <w:r>
        <w:rPr>
          <w:color w:val="000000"/>
          <w:spacing w:val="0"/>
          <w:w w:val="100"/>
          <w:position w:val="0"/>
          <w:sz w:val="20"/>
          <w:szCs w:val="20"/>
          <w:lang w:val="en-US" w:eastAsia="en-US" w:bidi="en-US"/>
        </w:rPr>
        <w:t>void Test(void){</w:t>
      </w:r>
    </w:p>
    <w:p>
      <w:pPr>
        <w:pStyle w:val="11"/>
        <w:keepNext w:val="0"/>
        <w:keepLines w:val="0"/>
        <w:widowControl w:val="0"/>
        <w:shd w:val="clear" w:color="auto" w:fill="auto"/>
        <w:bidi w:val="0"/>
        <w:spacing w:before="0" w:after="0" w:line="315" w:lineRule="exact"/>
        <w:ind w:left="0" w:right="0" w:firstLine="820"/>
        <w:jc w:val="left"/>
        <w:rPr>
          <w:sz w:val="20"/>
          <w:szCs w:val="20"/>
        </w:rPr>
      </w:pPr>
      <w:r>
        <w:rPr>
          <w:color w:val="000000"/>
          <w:spacing w:val="0"/>
          <w:w w:val="100"/>
          <w:position w:val="0"/>
          <w:sz w:val="20"/>
          <w:szCs w:val="20"/>
          <w:lang w:val="en-US" w:eastAsia="en-US" w:bidi="en-US"/>
        </w:rPr>
        <w:t>char *str = NULL;</w:t>
      </w:r>
    </w:p>
    <w:p>
      <w:pPr>
        <w:pStyle w:val="11"/>
        <w:keepNext w:val="0"/>
        <w:keepLines w:val="0"/>
        <w:widowControl w:val="0"/>
        <w:shd w:val="clear" w:color="auto" w:fill="auto"/>
        <w:bidi w:val="0"/>
        <w:spacing w:before="0" w:after="0" w:line="315" w:lineRule="exact"/>
        <w:ind w:left="820" w:right="0" w:firstLine="0"/>
        <w:jc w:val="both"/>
        <w:rPr>
          <w:sz w:val="20"/>
          <w:szCs w:val="20"/>
        </w:rPr>
      </w:pPr>
      <w:r>
        <w:rPr>
          <w:color w:val="000000"/>
          <w:spacing w:val="0"/>
          <w:w w:val="100"/>
          <w:position w:val="0"/>
          <w:sz w:val="20"/>
          <w:szCs w:val="20"/>
          <w:lang w:val="en-US" w:eastAsia="en-US" w:bidi="en-US"/>
        </w:rPr>
        <w:t>G etMemory(festr, 100); strcpy(str, "hello"); print f (str);</w:t>
      </w:r>
    </w:p>
    <w:p>
      <w:pPr>
        <w:pStyle w:val="11"/>
        <w:keepNext w:val="0"/>
        <w:keepLines w:val="0"/>
        <w:widowControl w:val="0"/>
        <w:shd w:val="clear" w:color="auto" w:fill="auto"/>
        <w:bidi w:val="0"/>
        <w:spacing w:before="0" w:after="0" w:line="307" w:lineRule="exact"/>
        <w:ind w:left="0" w:right="0" w:firstLine="38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320" w:line="307" w:lineRule="exact"/>
        <w:ind w:left="0" w:right="0" w:firstLine="380"/>
        <w:jc w:val="left"/>
      </w:pPr>
      <w:r>
        <w:rPr>
          <w:color w:val="000000"/>
          <w:spacing w:val="0"/>
          <w:w w:val="100"/>
          <w:position w:val="0"/>
        </w:rPr>
        <w:t>请问运行</w:t>
      </w:r>
      <w:r>
        <w:rPr>
          <w:color w:val="000000"/>
          <w:spacing w:val="0"/>
          <w:w w:val="100"/>
          <w:position w:val="0"/>
          <w:sz w:val="20"/>
          <w:szCs w:val="20"/>
          <w:lang w:val="en-US" w:eastAsia="en-US" w:bidi="en-US"/>
        </w:rPr>
        <w:t>Test</w:t>
      </w:r>
      <w:r>
        <w:rPr>
          <w:color w:val="000000"/>
          <w:spacing w:val="0"/>
          <w:w w:val="100"/>
          <w:position w:val="0"/>
        </w:rPr>
        <w:t>函数会有什么样的结果？</w:t>
      </w:r>
    </w:p>
    <w:p>
      <w:pPr>
        <w:pStyle w:val="11"/>
        <w:keepNext w:val="0"/>
        <w:keepLines w:val="0"/>
        <w:widowControl w:val="0"/>
        <w:shd w:val="clear" w:color="auto" w:fill="auto"/>
        <w:bidi w:val="0"/>
        <w:spacing w:before="0" w:after="320" w:line="307" w:lineRule="exact"/>
        <w:ind w:left="0" w:right="0" w:firstLine="380"/>
        <w:jc w:val="left"/>
        <w:rPr>
          <w:sz w:val="20"/>
          <w:szCs w:val="20"/>
        </w:rPr>
      </w:pPr>
      <w:r>
        <w:rPr>
          <w:color w:val="000000"/>
          <w:spacing w:val="0"/>
          <w:w w:val="100"/>
          <w:position w:val="0"/>
          <w:sz w:val="22"/>
          <w:szCs w:val="22"/>
        </w:rPr>
        <w:t>输岀</w:t>
      </w:r>
      <w:r>
        <w:rPr>
          <w:color w:val="000000"/>
          <w:spacing w:val="0"/>
          <w:w w:val="100"/>
          <w:position w:val="0"/>
          <w:sz w:val="20"/>
          <w:szCs w:val="20"/>
          <w:lang w:val="en-US" w:eastAsia="en-US" w:bidi="en-US"/>
        </w:rPr>
        <w:t>“he"</w:t>
      </w:r>
    </w:p>
    <w:p>
      <w:pPr>
        <w:pStyle w:val="11"/>
        <w:keepNext w:val="0"/>
        <w:keepLines w:val="0"/>
        <w:widowControl w:val="0"/>
        <w:numPr>
          <w:ilvl w:val="0"/>
          <w:numId w:val="3"/>
        </w:numPr>
        <w:shd w:val="clear" w:color="auto" w:fill="auto"/>
        <w:tabs>
          <w:tab w:val="left" w:pos="790"/>
        </w:tabs>
        <w:bidi w:val="0"/>
        <w:spacing w:before="0" w:after="0" w:line="300" w:lineRule="exact"/>
        <w:ind w:left="0" w:right="0" w:firstLine="380"/>
        <w:jc w:val="left"/>
        <w:rPr>
          <w:sz w:val="20"/>
          <w:szCs w:val="20"/>
        </w:rPr>
      </w:pPr>
      <w:bookmarkStart w:id="64" w:name="bookmark64"/>
      <w:bookmarkEnd w:id="64"/>
      <w:r>
        <w:rPr>
          <w:color w:val="000000"/>
          <w:spacing w:val="0"/>
          <w:w w:val="100"/>
          <w:position w:val="0"/>
          <w:sz w:val="20"/>
          <w:szCs w:val="20"/>
          <w:lang w:val="en-US" w:eastAsia="en-US" w:bidi="en-US"/>
        </w:rPr>
        <w:t>. char *GetMemory(void) {</w:t>
      </w:r>
    </w:p>
    <w:p>
      <w:pPr>
        <w:pStyle w:val="11"/>
        <w:keepNext w:val="0"/>
        <w:keepLines w:val="0"/>
        <w:widowControl w:val="0"/>
        <w:shd w:val="clear" w:color="auto" w:fill="auto"/>
        <w:bidi w:val="0"/>
        <w:spacing w:before="0" w:after="80" w:line="300" w:lineRule="exact"/>
        <w:ind w:left="820" w:right="0" w:firstLine="0"/>
        <w:jc w:val="left"/>
        <w:rPr>
          <w:sz w:val="20"/>
          <w:szCs w:val="20"/>
        </w:rPr>
      </w:pPr>
      <w:r>
        <w:rPr>
          <w:color w:val="000000"/>
          <w:spacing w:val="0"/>
          <w:w w:val="100"/>
          <w:position w:val="0"/>
          <w:sz w:val="20"/>
          <w:szCs w:val="20"/>
          <w:lang w:val="en-US" w:eastAsia="en-US" w:bidi="en-US"/>
        </w:rPr>
        <w:t>char p[] = "hello world*; return p;</w:t>
      </w:r>
    </w:p>
    <w:p>
      <w:pPr>
        <w:pStyle w:val="1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307" w:lineRule="exact"/>
        <w:ind w:left="0" w:right="0" w:firstLine="380"/>
        <w:jc w:val="left"/>
        <w:rPr>
          <w:sz w:val="20"/>
          <w:szCs w:val="20"/>
        </w:rPr>
      </w:pPr>
      <w:r>
        <w:rPr>
          <w:color w:val="000000"/>
          <w:spacing w:val="0"/>
          <w:w w:val="100"/>
          <w:position w:val="0"/>
          <w:sz w:val="20"/>
          <w:szCs w:val="20"/>
          <w:lang w:val="en-US" w:eastAsia="en-US" w:bidi="en-US"/>
        </w:rPr>
        <w:t>void Test (void) I</w:t>
      </w:r>
    </w:p>
    <w:p>
      <w:pPr>
        <w:pStyle w:val="11"/>
        <w:keepNext w:val="0"/>
        <w:keepLines w:val="0"/>
        <w:widowControl w:val="0"/>
        <w:shd w:val="clear" w:color="auto" w:fill="auto"/>
        <w:bidi w:val="0"/>
        <w:spacing w:before="0" w:after="0" w:line="307" w:lineRule="exact"/>
        <w:ind w:left="820" w:right="0" w:firstLine="0"/>
        <w:jc w:val="left"/>
        <w:rPr>
          <w:sz w:val="20"/>
          <w:szCs w:val="20"/>
        </w:rPr>
      </w:pPr>
      <w:r>
        <w:rPr>
          <w:color w:val="000000"/>
          <w:spacing w:val="0"/>
          <w:w w:val="100"/>
          <w:position w:val="0"/>
          <w:sz w:val="20"/>
          <w:szCs w:val="20"/>
          <w:lang w:val="en-US" w:eastAsia="en-US" w:bidi="en-US"/>
        </w:rPr>
        <w:t>char *str = NULL; str = G etMemory (); print f (str);</w:t>
      </w:r>
    </w:p>
    <w:p>
      <w:pPr>
        <w:pStyle w:val="11"/>
        <w:keepNext w:val="0"/>
        <w:keepLines w:val="0"/>
        <w:widowControl w:val="0"/>
        <w:shd w:val="clear" w:color="auto" w:fill="auto"/>
        <w:bidi w:val="0"/>
        <w:spacing w:before="0" w:after="0" w:line="307" w:lineRule="exact"/>
        <w:ind w:left="0" w:right="0" w:firstLine="38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请问运行</w:t>
      </w:r>
      <w:r>
        <w:rPr>
          <w:color w:val="000000"/>
          <w:spacing w:val="0"/>
          <w:w w:val="100"/>
          <w:position w:val="0"/>
          <w:sz w:val="20"/>
          <w:szCs w:val="20"/>
          <w:lang w:val="en-US" w:eastAsia="en-US" w:bidi="en-US"/>
        </w:rPr>
        <w:t>Test</w:t>
      </w:r>
      <w:r>
        <w:rPr>
          <w:color w:val="000000"/>
          <w:spacing w:val="0"/>
          <w:w w:val="100"/>
          <w:position w:val="0"/>
        </w:rPr>
        <w:t>函数会有什么样的结果？</w:t>
      </w:r>
    </w:p>
    <w:p>
      <w:pPr>
        <w:pStyle w:val="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无效的指针，输岀不确定</w:t>
      </w:r>
    </w:p>
    <w:p>
      <w:pPr>
        <w:pStyle w:val="9"/>
        <w:keepNext/>
        <w:keepLines/>
        <w:widowControl w:val="0"/>
        <w:numPr>
          <w:ilvl w:val="0"/>
          <w:numId w:val="1"/>
        </w:numPr>
        <w:shd w:val="clear" w:color="auto" w:fill="auto"/>
        <w:tabs>
          <w:tab w:val="left" w:pos="575"/>
        </w:tabs>
        <w:bidi w:val="0"/>
        <w:spacing w:before="0" w:after="420" w:line="240" w:lineRule="auto"/>
        <w:ind w:left="0" w:right="0" w:firstLine="0"/>
        <w:jc w:val="left"/>
      </w:pPr>
      <w:bookmarkStart w:id="65" w:name="bookmark67"/>
      <w:bookmarkEnd w:id="65"/>
      <w:bookmarkStart w:id="66" w:name="bookmark65"/>
      <w:bookmarkStart w:id="67" w:name="bookmark66"/>
      <w:bookmarkStart w:id="68" w:name="bookmark68"/>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中为什么用模板类。</w:t>
      </w:r>
      <w:bookmarkEnd w:id="66"/>
      <w:bookmarkEnd w:id="67"/>
      <w:bookmarkEnd w:id="68"/>
    </w:p>
    <w:p>
      <w:pPr>
        <w:pStyle w:val="11"/>
        <w:keepNext w:val="0"/>
        <w:keepLines w:val="0"/>
        <w:widowControl w:val="0"/>
        <w:shd w:val="clear" w:color="auto" w:fill="auto"/>
        <w:bidi w:val="0"/>
        <w:spacing w:before="0" w:after="40" w:line="240" w:lineRule="auto"/>
        <w:ind w:left="0" w:right="0" w:firstLine="380"/>
        <w:jc w:val="both"/>
      </w:pPr>
      <w:r>
        <w:rPr>
          <w:color w:val="000000"/>
          <w:spacing w:val="0"/>
          <w:w w:val="100"/>
          <w:position w:val="0"/>
          <w:sz w:val="20"/>
          <w:szCs w:val="20"/>
        </w:rPr>
        <w:t>（1 ）</w:t>
      </w:r>
      <w:r>
        <w:rPr>
          <w:color w:val="000000"/>
          <w:spacing w:val="0"/>
          <w:w w:val="100"/>
          <w:position w:val="0"/>
        </w:rPr>
        <w:t>可用来创建动态増长和减小的数据结构</w:t>
      </w:r>
    </w:p>
    <w:p>
      <w:pPr>
        <w:pStyle w:val="11"/>
        <w:keepNext w:val="0"/>
        <w:keepLines w:val="0"/>
        <w:widowControl w:val="0"/>
        <w:shd w:val="clear" w:color="auto" w:fill="auto"/>
        <w:tabs>
          <w:tab w:val="left" w:pos="1030"/>
        </w:tabs>
        <w:bidi w:val="0"/>
        <w:spacing w:before="0" w:after="40" w:line="240" w:lineRule="auto"/>
        <w:ind w:left="0" w:right="0" w:firstLine="500"/>
        <w:jc w:val="both"/>
      </w:pPr>
      <w:bookmarkStart w:id="69" w:name="bookmark69"/>
      <w:r>
        <w:rPr>
          <w:color w:val="000000"/>
          <w:spacing w:val="0"/>
          <w:w w:val="100"/>
          <w:position w:val="0"/>
          <w:sz w:val="20"/>
          <w:szCs w:val="20"/>
        </w:rPr>
        <w:t>（</w:t>
      </w:r>
      <w:bookmarkEnd w:id="69"/>
      <w:r>
        <w:rPr>
          <w:color w:val="000000"/>
          <w:spacing w:val="0"/>
          <w:w w:val="100"/>
          <w:position w:val="0"/>
          <w:sz w:val="20"/>
          <w:szCs w:val="20"/>
        </w:rPr>
        <w:t>2）</w:t>
      </w:r>
      <w:r>
        <w:rPr>
          <w:color w:val="000000"/>
          <w:spacing w:val="0"/>
          <w:w w:val="100"/>
          <w:position w:val="0"/>
          <w:sz w:val="20"/>
          <w:szCs w:val="20"/>
        </w:rPr>
        <w:tab/>
      </w:r>
      <w:r>
        <w:rPr>
          <w:color w:val="000000"/>
          <w:spacing w:val="0"/>
          <w:w w:val="100"/>
          <w:position w:val="0"/>
        </w:rPr>
        <w:t>它是类型无关的，因此具有很高的可复用性。</w:t>
      </w:r>
    </w:p>
    <w:p>
      <w:pPr>
        <w:pStyle w:val="11"/>
        <w:keepNext w:val="0"/>
        <w:keepLines w:val="0"/>
        <w:widowControl w:val="0"/>
        <w:shd w:val="clear" w:color="auto" w:fill="auto"/>
        <w:tabs>
          <w:tab w:val="left" w:pos="1030"/>
        </w:tabs>
        <w:bidi w:val="0"/>
        <w:spacing w:before="0" w:after="40" w:line="240" w:lineRule="auto"/>
        <w:ind w:left="0" w:right="0" w:firstLine="500"/>
        <w:jc w:val="both"/>
      </w:pPr>
      <w:bookmarkStart w:id="70" w:name="bookmark70"/>
      <w:r>
        <w:rPr>
          <w:color w:val="000000"/>
          <w:spacing w:val="0"/>
          <w:w w:val="100"/>
          <w:position w:val="0"/>
          <w:sz w:val="20"/>
          <w:szCs w:val="20"/>
        </w:rPr>
        <w:t>（</w:t>
      </w:r>
      <w:bookmarkEnd w:id="70"/>
      <w:r>
        <w:rPr>
          <w:color w:val="000000"/>
          <w:spacing w:val="0"/>
          <w:w w:val="100"/>
          <w:position w:val="0"/>
          <w:sz w:val="20"/>
          <w:szCs w:val="20"/>
        </w:rPr>
        <w:t>3）</w:t>
      </w:r>
      <w:r>
        <w:rPr>
          <w:color w:val="000000"/>
          <w:spacing w:val="0"/>
          <w:w w:val="100"/>
          <w:position w:val="0"/>
          <w:sz w:val="20"/>
          <w:szCs w:val="20"/>
        </w:rPr>
        <w:tab/>
      </w:r>
      <w:r>
        <w:rPr>
          <w:color w:val="000000"/>
          <w:spacing w:val="0"/>
          <w:w w:val="100"/>
          <w:position w:val="0"/>
        </w:rPr>
        <w:t>它在编译时而不是运行时检查数据类型，保证了类型安全</w:t>
      </w:r>
    </w:p>
    <w:p>
      <w:pPr>
        <w:pStyle w:val="11"/>
        <w:keepNext w:val="0"/>
        <w:keepLines w:val="0"/>
        <w:widowControl w:val="0"/>
        <w:shd w:val="clear" w:color="auto" w:fill="auto"/>
        <w:tabs>
          <w:tab w:val="left" w:pos="1030"/>
        </w:tabs>
        <w:bidi w:val="0"/>
        <w:spacing w:before="0" w:after="40" w:line="240" w:lineRule="auto"/>
        <w:ind w:left="0" w:right="0" w:firstLine="500"/>
        <w:jc w:val="both"/>
      </w:pPr>
      <w:bookmarkStart w:id="71" w:name="bookmark71"/>
      <w:r>
        <w:rPr>
          <w:color w:val="000000"/>
          <w:spacing w:val="0"/>
          <w:w w:val="100"/>
          <w:position w:val="0"/>
          <w:sz w:val="20"/>
          <w:szCs w:val="20"/>
        </w:rPr>
        <w:t>（</w:t>
      </w:r>
      <w:bookmarkEnd w:id="71"/>
      <w:r>
        <w:rPr>
          <w:color w:val="000000"/>
          <w:spacing w:val="0"/>
          <w:w w:val="100"/>
          <w:position w:val="0"/>
          <w:sz w:val="20"/>
          <w:szCs w:val="20"/>
        </w:rPr>
        <w:t>4）</w:t>
      </w:r>
      <w:r>
        <w:rPr>
          <w:color w:val="000000"/>
          <w:spacing w:val="0"/>
          <w:w w:val="100"/>
          <w:position w:val="0"/>
          <w:sz w:val="20"/>
          <w:szCs w:val="20"/>
        </w:rPr>
        <w:tab/>
      </w:r>
      <w:r>
        <w:rPr>
          <w:color w:val="000000"/>
          <w:spacing w:val="0"/>
          <w:w w:val="100"/>
          <w:position w:val="0"/>
        </w:rPr>
        <w:t>它是平台无关的，可移植性</w:t>
      </w:r>
    </w:p>
    <w:p>
      <w:pPr>
        <w:pStyle w:val="11"/>
        <w:keepNext w:val="0"/>
        <w:keepLines w:val="0"/>
        <w:widowControl w:val="0"/>
        <w:shd w:val="clear" w:color="auto" w:fill="auto"/>
        <w:tabs>
          <w:tab w:val="left" w:pos="1030"/>
        </w:tabs>
        <w:bidi w:val="0"/>
        <w:spacing w:before="0" w:after="720" w:line="240" w:lineRule="auto"/>
        <w:ind w:left="0" w:right="0" w:firstLine="500"/>
        <w:jc w:val="both"/>
      </w:pPr>
      <w:bookmarkStart w:id="72" w:name="bookmark72"/>
      <w:r>
        <w:rPr>
          <w:color w:val="000000"/>
          <w:spacing w:val="0"/>
          <w:w w:val="100"/>
          <w:position w:val="0"/>
          <w:sz w:val="20"/>
          <w:szCs w:val="20"/>
        </w:rPr>
        <w:t>（</w:t>
      </w:r>
      <w:bookmarkEnd w:id="72"/>
      <w:r>
        <w:rPr>
          <w:color w:val="000000"/>
          <w:spacing w:val="0"/>
          <w:w w:val="100"/>
          <w:position w:val="0"/>
          <w:sz w:val="20"/>
          <w:szCs w:val="20"/>
        </w:rPr>
        <w:t>5）</w:t>
      </w:r>
      <w:r>
        <w:rPr>
          <w:color w:val="000000"/>
          <w:spacing w:val="0"/>
          <w:w w:val="100"/>
          <w:position w:val="0"/>
          <w:sz w:val="20"/>
          <w:szCs w:val="20"/>
        </w:rPr>
        <w:tab/>
      </w:r>
      <w:r>
        <w:rPr>
          <w:color w:val="000000"/>
          <w:spacing w:val="0"/>
          <w:w w:val="100"/>
          <w:position w:val="0"/>
        </w:rPr>
        <w:t>可用于基本数据类型</w:t>
      </w:r>
    </w:p>
    <w:p>
      <w:pPr>
        <w:pStyle w:val="9"/>
        <w:keepNext/>
        <w:keepLines/>
        <w:widowControl w:val="0"/>
        <w:numPr>
          <w:ilvl w:val="0"/>
          <w:numId w:val="1"/>
        </w:numPr>
        <w:shd w:val="clear" w:color="auto" w:fill="auto"/>
        <w:bidi w:val="0"/>
        <w:spacing w:before="0" w:after="420" w:line="240" w:lineRule="auto"/>
        <w:ind w:left="0" w:right="0" w:firstLine="0"/>
        <w:jc w:val="left"/>
      </w:pPr>
      <w:bookmarkStart w:id="73" w:name="bookmark75"/>
      <w:bookmarkEnd w:id="73"/>
      <w:bookmarkStart w:id="74" w:name="bookmark73"/>
      <w:bookmarkStart w:id="75" w:name="bookmark74"/>
      <w:bookmarkStart w:id="76" w:name="bookmark76"/>
      <w:r>
        <w:rPr>
          <w:color w:val="18102A"/>
          <w:spacing w:val="0"/>
          <w:w w:val="100"/>
          <w:position w:val="0"/>
        </w:rPr>
        <w:t>程序什么时候应该使用线程，什么时候单线程效率高。</w:t>
      </w:r>
      <w:bookmarkEnd w:id="74"/>
      <w:bookmarkEnd w:id="75"/>
      <w:bookmarkEnd w:id="76"/>
    </w:p>
    <w:p>
      <w:pPr>
        <w:pStyle w:val="11"/>
        <w:keepNext w:val="0"/>
        <w:keepLines w:val="0"/>
        <w:widowControl w:val="0"/>
        <w:numPr>
          <w:ilvl w:val="0"/>
          <w:numId w:val="4"/>
        </w:numPr>
        <w:shd w:val="clear" w:color="auto" w:fill="auto"/>
        <w:tabs>
          <w:tab w:val="left" w:pos="730"/>
        </w:tabs>
        <w:bidi w:val="0"/>
        <w:spacing w:before="0" w:after="0" w:line="240" w:lineRule="auto"/>
        <w:ind w:left="0" w:right="0" w:firstLine="380"/>
        <w:jc w:val="both"/>
      </w:pPr>
      <w:bookmarkStart w:id="77" w:name="bookmark77"/>
      <w:bookmarkEnd w:id="77"/>
      <w:r>
        <w:rPr>
          <w:color w:val="000000"/>
          <w:spacing w:val="0"/>
          <w:w w:val="100"/>
          <w:position w:val="0"/>
        </w:rPr>
        <w:t>耗时的操作使用线程，提高应用程序响应</w:t>
      </w:r>
    </w:p>
    <w:p>
      <w:pPr>
        <w:pStyle w:val="11"/>
        <w:keepNext w:val="0"/>
        <w:keepLines w:val="0"/>
        <w:widowControl w:val="0"/>
        <w:numPr>
          <w:ilvl w:val="0"/>
          <w:numId w:val="4"/>
        </w:numPr>
        <w:shd w:val="clear" w:color="auto" w:fill="auto"/>
        <w:tabs>
          <w:tab w:val="left" w:pos="745"/>
        </w:tabs>
        <w:bidi w:val="0"/>
        <w:spacing w:before="0" w:after="0" w:line="330" w:lineRule="exact"/>
        <w:ind w:left="0" w:right="0" w:firstLine="380"/>
        <w:jc w:val="both"/>
      </w:pPr>
      <w:bookmarkStart w:id="78" w:name="bookmark78"/>
      <w:bookmarkEnd w:id="78"/>
      <w:r>
        <w:rPr>
          <w:color w:val="000000"/>
          <w:spacing w:val="0"/>
          <w:w w:val="100"/>
          <w:position w:val="0"/>
        </w:rPr>
        <w:t>并行操作时使用线程，如</w:t>
      </w:r>
      <w:r>
        <w:rPr>
          <w:color w:val="000000"/>
          <w:spacing w:val="0"/>
          <w:w w:val="100"/>
          <w:position w:val="0"/>
          <w:sz w:val="20"/>
          <w:szCs w:val="20"/>
          <w:lang w:val="en-US" w:eastAsia="en-US" w:bidi="en-US"/>
        </w:rPr>
        <w:t>C/S</w:t>
      </w:r>
      <w:r>
        <w:rPr>
          <w:color w:val="000000"/>
          <w:spacing w:val="0"/>
          <w:w w:val="100"/>
          <w:position w:val="0"/>
        </w:rPr>
        <w:t>架构的服务器端并发线程响应用户的请求。</w:t>
      </w:r>
    </w:p>
    <w:p>
      <w:pPr>
        <w:pStyle w:val="11"/>
        <w:keepNext w:val="0"/>
        <w:keepLines w:val="0"/>
        <w:widowControl w:val="0"/>
        <w:numPr>
          <w:ilvl w:val="0"/>
          <w:numId w:val="4"/>
        </w:numPr>
        <w:shd w:val="clear" w:color="auto" w:fill="auto"/>
        <w:tabs>
          <w:tab w:val="left" w:pos="745"/>
        </w:tabs>
        <w:bidi w:val="0"/>
        <w:spacing w:before="0" w:after="0" w:line="330" w:lineRule="exact"/>
        <w:ind w:left="0" w:right="0" w:firstLine="380"/>
        <w:jc w:val="both"/>
      </w:pPr>
      <w:bookmarkStart w:id="79" w:name="bookmark79"/>
      <w:bookmarkEnd w:id="79"/>
      <w:r>
        <w:rPr>
          <w:color w:val="000000"/>
          <w:spacing w:val="0"/>
          <w:w w:val="100"/>
          <w:position w:val="0"/>
        </w:rPr>
        <w:t>多</w:t>
      </w:r>
      <w:r>
        <w:rPr>
          <w:color w:val="000000"/>
          <w:spacing w:val="0"/>
          <w:w w:val="100"/>
          <w:position w:val="0"/>
          <w:sz w:val="20"/>
          <w:szCs w:val="20"/>
          <w:lang w:val="en-US" w:eastAsia="en-US" w:bidi="en-US"/>
        </w:rPr>
        <w:t>CPU</w:t>
      </w:r>
      <w:r>
        <w:rPr>
          <w:color w:val="000000"/>
          <w:spacing w:val="0"/>
          <w:w w:val="100"/>
          <w:position w:val="0"/>
        </w:rPr>
        <w:t>系统中，使用线程提高</w:t>
      </w:r>
      <w:r>
        <w:rPr>
          <w:color w:val="000000"/>
          <w:spacing w:val="0"/>
          <w:w w:val="100"/>
          <w:position w:val="0"/>
          <w:sz w:val="20"/>
          <w:szCs w:val="20"/>
          <w:lang w:val="en-US" w:eastAsia="en-US" w:bidi="en-US"/>
        </w:rPr>
        <w:t>CPU</w:t>
      </w:r>
      <w:r>
        <w:rPr>
          <w:color w:val="000000"/>
          <w:spacing w:val="0"/>
          <w:w w:val="100"/>
          <w:position w:val="0"/>
        </w:rPr>
        <w:t>利用率</w:t>
      </w:r>
    </w:p>
    <w:p>
      <w:pPr>
        <w:pStyle w:val="11"/>
        <w:keepNext w:val="0"/>
        <w:keepLines w:val="0"/>
        <w:widowControl w:val="0"/>
        <w:numPr>
          <w:ilvl w:val="0"/>
          <w:numId w:val="4"/>
        </w:numPr>
        <w:shd w:val="clear" w:color="auto" w:fill="auto"/>
        <w:tabs>
          <w:tab w:val="left" w:pos="745"/>
        </w:tabs>
        <w:bidi w:val="0"/>
        <w:spacing w:before="0" w:after="0" w:line="330" w:lineRule="exact"/>
        <w:ind w:left="380" w:right="0"/>
        <w:jc w:val="both"/>
      </w:pPr>
      <w:bookmarkStart w:id="80" w:name="bookmark80"/>
      <w:bookmarkEnd w:id="80"/>
      <w:r>
        <w:rPr>
          <w:color w:val="000000"/>
          <w:spacing w:val="0"/>
          <w:w w:val="100"/>
          <w:position w:val="0"/>
        </w:rPr>
        <w:t>改善程序结构。一个既长又复杂的进程可以考虑分为多个线程，成为几 个独立或半独</w:t>
      </w:r>
    </w:p>
    <w:p>
      <w:pPr>
        <w:pStyle w:val="11"/>
        <w:keepNext w:val="0"/>
        <w:keepLines w:val="0"/>
        <w:widowControl w:val="0"/>
        <w:shd w:val="clear" w:color="auto" w:fill="auto"/>
        <w:bidi w:val="0"/>
        <w:spacing w:before="0" w:after="0" w:line="330" w:lineRule="exact"/>
        <w:ind w:left="380" w:right="0"/>
        <w:jc w:val="both"/>
      </w:pPr>
      <w:r>
        <w:rPr>
          <w:color w:val="000000"/>
          <w:spacing w:val="0"/>
          <w:w w:val="100"/>
          <w:position w:val="0"/>
        </w:rPr>
        <w:t>立的运行部分，这样的程序会利于理解和修改。</w:t>
      </w:r>
    </w:p>
    <w:p>
      <w:pPr>
        <w:pStyle w:val="11"/>
        <w:keepNext w:val="0"/>
        <w:keepLines w:val="0"/>
        <w:widowControl w:val="0"/>
        <w:shd w:val="clear" w:color="auto" w:fill="auto"/>
        <w:bidi w:val="0"/>
        <w:spacing w:before="0" w:after="720" w:line="330" w:lineRule="exact"/>
        <w:ind w:left="0" w:right="0" w:firstLine="380"/>
        <w:jc w:val="both"/>
      </w:pPr>
      <w:r>
        <w:rPr>
          <w:color w:val="000000"/>
          <w:spacing w:val="0"/>
          <w:w w:val="100"/>
          <w:position w:val="0"/>
        </w:rPr>
        <w:t>其他情况都使用单线程。</w:t>
      </w:r>
    </w:p>
    <w:p>
      <w:pPr>
        <w:pStyle w:val="9"/>
        <w:keepNext/>
        <w:keepLines/>
        <w:widowControl w:val="0"/>
        <w:numPr>
          <w:ilvl w:val="0"/>
          <w:numId w:val="1"/>
        </w:numPr>
        <w:shd w:val="clear" w:color="auto" w:fill="auto"/>
        <w:tabs>
          <w:tab w:val="left" w:pos="575"/>
        </w:tabs>
        <w:bidi w:val="0"/>
        <w:spacing w:before="0" w:after="420" w:line="240" w:lineRule="auto"/>
        <w:ind w:left="0" w:right="0" w:firstLine="0"/>
        <w:jc w:val="left"/>
      </w:pPr>
      <w:bookmarkStart w:id="81" w:name="bookmark83"/>
      <w:bookmarkEnd w:id="81"/>
      <w:bookmarkStart w:id="82" w:name="bookmark81"/>
      <w:bookmarkStart w:id="83" w:name="bookmark82"/>
      <w:bookmarkStart w:id="84" w:name="bookmark84"/>
      <w:r>
        <w:rPr>
          <w:rFonts w:ascii="Times New Roman" w:hAnsi="Times New Roman" w:eastAsia="Times New Roman" w:cs="Times New Roman"/>
          <w:color w:val="000000"/>
          <w:spacing w:val="0"/>
          <w:w w:val="100"/>
          <w:position w:val="0"/>
          <w:lang w:val="en-US" w:eastAsia="en-US" w:bidi="en-US"/>
        </w:rPr>
        <w:t>Linux</w:t>
      </w:r>
      <w:r>
        <w:rPr>
          <w:color w:val="000000"/>
          <w:spacing w:val="0"/>
          <w:w w:val="100"/>
          <w:position w:val="0"/>
        </w:rPr>
        <w:t>有内核级线程吗?</w:t>
      </w:r>
      <w:bookmarkEnd w:id="82"/>
      <w:bookmarkEnd w:id="83"/>
      <w:bookmarkEnd w:id="84"/>
    </w:p>
    <w:p>
      <w:pPr>
        <w:pStyle w:val="11"/>
        <w:keepNext w:val="0"/>
        <w:keepLines w:val="0"/>
        <w:widowControl w:val="0"/>
        <w:shd w:val="clear" w:color="auto" w:fill="auto"/>
        <w:bidi w:val="0"/>
        <w:spacing w:before="0" w:after="0" w:line="270" w:lineRule="exact"/>
        <w:ind w:left="380" w:right="0"/>
        <w:jc w:val="both"/>
        <w:rPr>
          <w:sz w:val="20"/>
          <w:szCs w:val="20"/>
        </w:rPr>
      </w:pPr>
      <w:r>
        <w:rPr>
          <w:color w:val="000000"/>
          <w:spacing w:val="0"/>
          <w:w w:val="100"/>
          <w:position w:val="0"/>
          <w:sz w:val="22"/>
          <w:szCs w:val="22"/>
        </w:rPr>
        <w:t>线程通常被定义为一个进程中代码的不同执行路线。从实现方式上划分，线 程有两种类型：</w:t>
      </w:r>
      <w:r>
        <w:rPr>
          <w:color w:val="000000"/>
          <w:spacing w:val="0"/>
          <w:w w:val="100"/>
          <w:position w:val="0"/>
          <w:sz w:val="22"/>
          <w:szCs w:val="22"/>
          <w:lang w:val="zh-CN" w:eastAsia="zh-CN" w:bidi="zh-CN"/>
        </w:rPr>
        <w:t>“用户</w:t>
      </w:r>
      <w:r>
        <w:rPr>
          <w:color w:val="000000"/>
          <w:spacing w:val="0"/>
          <w:w w:val="100"/>
          <w:position w:val="0"/>
          <w:sz w:val="22"/>
          <w:szCs w:val="22"/>
        </w:rPr>
        <w:t xml:space="preserve">级线程〃和“内核级线程〃 </w:t>
      </w:r>
      <w:r>
        <w:rPr>
          <w:color w:val="000000"/>
          <w:spacing w:val="0"/>
          <w:w w:val="100"/>
          <w:position w:val="0"/>
          <w:sz w:val="20"/>
          <w:szCs w:val="20"/>
          <w:lang w:val="en-US" w:eastAsia="en-US" w:bidi="en-US"/>
        </w:rPr>
        <w:t>O</w:t>
      </w:r>
    </w:p>
    <w:p>
      <w:pPr>
        <w:pStyle w:val="11"/>
        <w:keepNext w:val="0"/>
        <w:keepLines w:val="0"/>
        <w:widowControl w:val="0"/>
        <w:shd w:val="clear" w:color="auto" w:fill="auto"/>
        <w:bidi w:val="0"/>
        <w:spacing w:before="0" w:after="0" w:line="315" w:lineRule="exact"/>
        <w:ind w:left="380" w:right="0"/>
        <w:jc w:val="both"/>
      </w:pPr>
      <w:r>
        <w:rPr>
          <w:color w:val="000000"/>
          <w:spacing w:val="0"/>
          <w:w w:val="100"/>
          <w:position w:val="0"/>
        </w:rPr>
        <w:t>用户线程指不需要内核支持而在用户程序中实现的线程，其不依赖于操作系 统核心，应用进程利用线程库提供创建、同步、调度和管理线程的函数来控 制用户线程。这种线程甚至在象</w:t>
      </w:r>
      <w:r>
        <w:rPr>
          <w:color w:val="000000"/>
          <w:spacing w:val="0"/>
          <w:w w:val="100"/>
          <w:position w:val="0"/>
          <w:sz w:val="20"/>
          <w:szCs w:val="20"/>
          <w:lang w:val="en-US" w:eastAsia="en-US" w:bidi="en-US"/>
        </w:rPr>
        <w:t>DOS</w:t>
      </w:r>
      <w:r>
        <w:rPr>
          <w:color w:val="000000"/>
          <w:spacing w:val="0"/>
          <w:w w:val="100"/>
          <w:position w:val="0"/>
        </w:rPr>
        <w:t>这样的操作系统中也可实现，但线程 的调度需要用户程序完成，这有些类似</w:t>
      </w:r>
      <w:r>
        <w:rPr>
          <w:color w:val="000000"/>
          <w:spacing w:val="0"/>
          <w:w w:val="100"/>
          <w:position w:val="0"/>
          <w:sz w:val="20"/>
          <w:szCs w:val="20"/>
          <w:lang w:val="en-US" w:eastAsia="en-US" w:bidi="en-US"/>
        </w:rPr>
        <w:t>Windows 3.x</w:t>
      </w:r>
      <w:r>
        <w:rPr>
          <w:color w:val="000000"/>
          <w:spacing w:val="0"/>
          <w:w w:val="100"/>
          <w:position w:val="0"/>
        </w:rPr>
        <w:t>的协作式多任务。另 外一种则需要内核的参与，由内核完成线程的调度。其依赖于操作系统核心, 由内核的内部需求进行创建和撤销，这两种模型各有其好处和缺点。用户线 程不需要额外的内核开支</w:t>
      </w:r>
    </w:p>
    <w:p>
      <w:pPr>
        <w:pStyle w:val="11"/>
        <w:keepNext w:val="0"/>
        <w:keepLines w:val="0"/>
        <w:widowControl w:val="0"/>
        <w:shd w:val="clear" w:color="auto" w:fill="auto"/>
        <w:bidi w:val="0"/>
        <w:spacing w:before="0" w:after="40" w:line="315" w:lineRule="exact"/>
        <w:ind w:left="380" w:right="0"/>
        <w:jc w:val="both"/>
      </w:pPr>
      <w:r>
        <w:rPr>
          <w:color w:val="000000"/>
          <w:spacing w:val="0"/>
          <w:w w:val="100"/>
          <w:position w:val="0"/>
        </w:rPr>
        <w:t>,并且用户态线程的实现方式可以被定制或修改以适应特殊应用的要求，但 是当一个线程因</w:t>
      </w:r>
      <w:r>
        <w:rPr>
          <w:color w:val="000000"/>
          <w:spacing w:val="0"/>
          <w:w w:val="100"/>
          <w:position w:val="0"/>
          <w:sz w:val="20"/>
          <w:szCs w:val="20"/>
          <w:lang w:val="en-US" w:eastAsia="en-US" w:bidi="en-US"/>
        </w:rPr>
        <w:t>I/O</w:t>
      </w:r>
      <w:r>
        <w:rPr>
          <w:color w:val="000000"/>
          <w:spacing w:val="0"/>
          <w:w w:val="100"/>
          <w:position w:val="0"/>
        </w:rPr>
        <w:t>而处于等待状态时，整个进程就会被调度程序切换为 等待状态，苴他线程得不到运行的机会；而内核线程则没有各个限制，有利 于发挥多处理器的并发优势，但却占用了更多的系统开支。</w:t>
      </w:r>
    </w:p>
    <w:p>
      <w:pPr>
        <w:pStyle w:val="11"/>
        <w:keepNext w:val="0"/>
        <w:keepLines w:val="0"/>
        <w:widowControl w:val="0"/>
        <w:shd w:val="clear" w:color="auto" w:fill="auto"/>
        <w:bidi w:val="0"/>
        <w:spacing w:before="0" w:after="240" w:line="240" w:lineRule="auto"/>
        <w:ind w:left="0" w:right="0" w:firstLine="380"/>
        <w:jc w:val="both"/>
      </w:pPr>
      <w:r>
        <w:rPr>
          <w:color w:val="000000"/>
          <w:spacing w:val="0"/>
          <w:w w:val="100"/>
          <w:position w:val="0"/>
          <w:sz w:val="20"/>
          <w:szCs w:val="20"/>
          <w:lang w:val="en-US" w:eastAsia="en-US" w:bidi="en-US"/>
        </w:rPr>
        <w:t>Windows NT</w:t>
      </w:r>
      <w:r>
        <w:rPr>
          <w:color w:val="000000"/>
          <w:spacing w:val="0"/>
          <w:w w:val="100"/>
          <w:position w:val="0"/>
        </w:rPr>
        <w:t>和</w:t>
      </w:r>
      <w:r>
        <w:rPr>
          <w:color w:val="000000"/>
          <w:spacing w:val="0"/>
          <w:w w:val="100"/>
          <w:position w:val="0"/>
          <w:sz w:val="20"/>
          <w:szCs w:val="20"/>
          <w:lang w:val="en-US" w:eastAsia="en-US" w:bidi="en-US"/>
        </w:rPr>
        <w:t>OS/2</w:t>
      </w:r>
      <w:r>
        <w:rPr>
          <w:color w:val="000000"/>
          <w:spacing w:val="0"/>
          <w:w w:val="100"/>
          <w:position w:val="0"/>
        </w:rPr>
        <w:t>支持内核线程。</w:t>
      </w:r>
      <w:r>
        <w:rPr>
          <w:color w:val="000000"/>
          <w:spacing w:val="0"/>
          <w:w w:val="100"/>
          <w:position w:val="0"/>
          <w:sz w:val="20"/>
          <w:szCs w:val="20"/>
          <w:lang w:val="en-US" w:eastAsia="en-US" w:bidi="en-US"/>
        </w:rPr>
        <w:t>Linux</w:t>
      </w:r>
      <w:r>
        <w:rPr>
          <w:color w:val="000000"/>
          <w:spacing w:val="0"/>
          <w:w w:val="100"/>
          <w:position w:val="0"/>
        </w:rPr>
        <w:t>支持内核级的多线程。</w:t>
      </w:r>
    </w:p>
    <w:p>
      <w:pPr>
        <w:pStyle w:val="9"/>
        <w:keepNext/>
        <w:keepLines/>
        <w:widowControl w:val="0"/>
        <w:numPr>
          <w:ilvl w:val="0"/>
          <w:numId w:val="1"/>
        </w:numPr>
        <w:shd w:val="clear" w:color="auto" w:fill="auto"/>
        <w:tabs>
          <w:tab w:val="left" w:pos="590"/>
        </w:tabs>
        <w:bidi w:val="0"/>
        <w:spacing w:before="0" w:line="645" w:lineRule="exact"/>
        <w:ind w:left="0" w:right="0" w:firstLine="0"/>
        <w:jc w:val="both"/>
      </w:pPr>
      <w:bookmarkStart w:id="85" w:name="bookmark87"/>
      <w:bookmarkEnd w:id="85"/>
      <w:bookmarkStart w:id="86" w:name="bookmark85"/>
      <w:bookmarkStart w:id="87" w:name="bookmark86"/>
      <w:bookmarkStart w:id="88" w:name="bookmark88"/>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中什么数据分配在栈或堆中，</w:t>
      </w:r>
      <w:r>
        <w:rPr>
          <w:rFonts w:ascii="Times New Roman" w:hAnsi="Times New Roman" w:eastAsia="Times New Roman" w:cs="Times New Roman"/>
          <w:color w:val="000000"/>
          <w:spacing w:val="0"/>
          <w:w w:val="100"/>
          <w:position w:val="0"/>
          <w:lang w:val="en-US" w:eastAsia="en-US" w:bidi="en-US"/>
        </w:rPr>
        <w:t>New</w:t>
      </w:r>
      <w:r>
        <w:rPr>
          <w:color w:val="000000"/>
          <w:spacing w:val="0"/>
          <w:w w:val="100"/>
          <w:position w:val="0"/>
        </w:rPr>
        <w:t>分配数据是在近堆 还是远堆中？</w:t>
      </w:r>
      <w:bookmarkEnd w:id="86"/>
      <w:bookmarkEnd w:id="87"/>
      <w:bookmarkEnd w:id="88"/>
    </w:p>
    <w:p>
      <w:pPr>
        <w:pStyle w:val="11"/>
        <w:keepNext w:val="0"/>
        <w:keepLines w:val="0"/>
        <w:widowControl w:val="0"/>
        <w:shd w:val="clear" w:color="auto" w:fill="auto"/>
        <w:bidi w:val="0"/>
        <w:spacing w:before="0" w:after="140" w:line="285" w:lineRule="exact"/>
        <w:ind w:left="380" w:right="0"/>
        <w:jc w:val="left"/>
      </w:pPr>
      <w:r>
        <w:rPr>
          <w:color w:val="000000"/>
          <w:spacing w:val="0"/>
          <w:w w:val="100"/>
          <w:position w:val="0"/>
        </w:rPr>
        <w:t>栈：存放局部变量，函数调用参数，函数返回值，函数返回地址。由系统管 理堆：程序运行时动态申请，</w:t>
      </w:r>
      <w:r>
        <w:rPr>
          <w:color w:val="000000"/>
          <w:spacing w:val="0"/>
          <w:w w:val="100"/>
          <w:position w:val="0"/>
          <w:sz w:val="20"/>
          <w:szCs w:val="20"/>
          <w:lang w:val="en-US" w:eastAsia="en-US" w:bidi="en-US"/>
        </w:rPr>
        <w:t>new</w:t>
      </w:r>
      <w:r>
        <w:rPr>
          <w:color w:val="000000"/>
          <w:spacing w:val="0"/>
          <w:w w:val="100"/>
          <w:position w:val="0"/>
        </w:rPr>
        <w:t>和</w:t>
      </w:r>
      <w:r>
        <w:rPr>
          <w:color w:val="000000"/>
          <w:spacing w:val="0"/>
          <w:w w:val="100"/>
          <w:position w:val="0"/>
          <w:sz w:val="20"/>
          <w:szCs w:val="20"/>
          <w:lang w:val="en-US" w:eastAsia="en-US" w:bidi="en-US"/>
        </w:rPr>
        <w:t>malloc</w:t>
      </w:r>
      <w:r>
        <w:rPr>
          <w:color w:val="000000"/>
          <w:spacing w:val="0"/>
          <w:w w:val="100"/>
          <w:position w:val="0"/>
        </w:rPr>
        <w:t>申请的内存就在堆上。</w:t>
      </w:r>
    </w:p>
    <w:p>
      <w:pPr>
        <w:pStyle w:val="9"/>
        <w:keepNext/>
        <w:keepLines/>
        <w:widowControl w:val="0"/>
        <w:numPr>
          <w:ilvl w:val="0"/>
          <w:numId w:val="1"/>
        </w:numPr>
        <w:shd w:val="clear" w:color="auto" w:fill="auto"/>
        <w:tabs>
          <w:tab w:val="left" w:pos="575"/>
        </w:tabs>
        <w:bidi w:val="0"/>
        <w:spacing w:before="0" w:line="645" w:lineRule="exact"/>
        <w:ind w:left="0" w:right="0" w:firstLine="0"/>
        <w:jc w:val="left"/>
      </w:pPr>
      <w:bookmarkStart w:id="89" w:name="bookmark91"/>
      <w:bookmarkEnd w:id="89"/>
      <w:bookmarkStart w:id="90" w:name="bookmark89"/>
      <w:bookmarkStart w:id="91" w:name="bookmark90"/>
      <w:bookmarkStart w:id="92" w:name="bookmark92"/>
      <w:r>
        <w:rPr>
          <w:color w:val="000000"/>
          <w:spacing w:val="0"/>
          <w:w w:val="100"/>
          <w:position w:val="0"/>
        </w:rPr>
        <w:t>使用线程是如何防止出现大的波峰。</w:t>
      </w:r>
      <w:bookmarkEnd w:id="90"/>
      <w:bookmarkEnd w:id="91"/>
      <w:bookmarkEnd w:id="92"/>
    </w:p>
    <w:p>
      <w:pPr>
        <w:pStyle w:val="11"/>
        <w:keepNext w:val="0"/>
        <w:keepLines w:val="0"/>
        <w:widowControl w:val="0"/>
        <w:shd w:val="clear" w:color="auto" w:fill="auto"/>
        <w:bidi w:val="0"/>
        <w:spacing w:before="0" w:after="700" w:line="300" w:lineRule="exact"/>
        <w:ind w:left="380" w:right="0"/>
        <w:jc w:val="both"/>
      </w:pPr>
      <w:r>
        <w:rPr>
          <w:color w:val="000000"/>
          <w:spacing w:val="0"/>
          <w:w w:val="100"/>
          <w:position w:val="0"/>
        </w:rPr>
        <w:t>意思是如何防止同时产生大量的线程，方法是使用线程池，线程池具有可以 同时提高调度效率和限制资源使用的好处，线程池中的线程达到最大数时， 其他线程就会排队等候。</w:t>
      </w:r>
    </w:p>
    <w:p>
      <w:pPr>
        <w:pStyle w:val="9"/>
        <w:keepNext/>
        <w:keepLines/>
        <w:widowControl w:val="0"/>
        <w:numPr>
          <w:ilvl w:val="0"/>
          <w:numId w:val="1"/>
        </w:numPr>
        <w:shd w:val="clear" w:color="auto" w:fill="auto"/>
        <w:bidi w:val="0"/>
        <w:spacing w:before="0" w:after="340" w:line="240" w:lineRule="auto"/>
        <w:ind w:left="0" w:right="0" w:firstLine="0"/>
        <w:jc w:val="left"/>
      </w:pPr>
      <w:bookmarkStart w:id="93" w:name="bookmark95"/>
      <w:bookmarkEnd w:id="93"/>
      <w:bookmarkStart w:id="94" w:name="bookmark93"/>
      <w:bookmarkStart w:id="95" w:name="bookmark94"/>
      <w:bookmarkStart w:id="96" w:name="bookmark96"/>
      <w:r>
        <w:rPr>
          <w:color w:val="000000"/>
          <w:spacing w:val="0"/>
          <w:w w:val="100"/>
          <w:position w:val="0"/>
        </w:rPr>
        <w:t>函数模板与类模板有什么区别？</w:t>
      </w:r>
      <w:bookmarkEnd w:id="94"/>
      <w:bookmarkEnd w:id="95"/>
      <w:bookmarkEnd w:id="96"/>
    </w:p>
    <w:p>
      <w:pPr>
        <w:pStyle w:val="11"/>
        <w:keepNext w:val="0"/>
        <w:keepLines w:val="0"/>
        <w:widowControl w:val="0"/>
        <w:shd w:val="clear" w:color="auto" w:fill="auto"/>
        <w:bidi w:val="0"/>
        <w:spacing w:before="0" w:after="0" w:line="315" w:lineRule="exact"/>
        <w:ind w:left="380" w:right="0"/>
        <w:jc w:val="both"/>
      </w:pPr>
      <w:r>
        <w:rPr>
          <w:color w:val="000000"/>
          <w:spacing w:val="0"/>
          <w:w w:val="100"/>
          <w:position w:val="0"/>
        </w:rPr>
        <w:t>函数模板的实例化是由编译程序在处理函数调用时自动完成的，而类模板的 实例化</w:t>
      </w:r>
    </w:p>
    <w:p>
      <w:pPr>
        <w:pStyle w:val="11"/>
        <w:keepNext w:val="0"/>
        <w:keepLines w:val="0"/>
        <w:widowControl w:val="0"/>
        <w:shd w:val="clear" w:color="auto" w:fill="auto"/>
        <w:bidi w:val="0"/>
        <w:spacing w:before="0" w:after="700" w:line="315" w:lineRule="exact"/>
        <w:ind w:left="0" w:right="0" w:firstLine="380"/>
        <w:jc w:val="both"/>
      </w:pPr>
      <w:r>
        <w:rPr>
          <w:color w:val="000000"/>
          <w:spacing w:val="0"/>
          <w:w w:val="100"/>
          <w:position w:val="0"/>
        </w:rPr>
        <w:t>必须由程序员在程序中显式地指定。</w:t>
      </w:r>
    </w:p>
    <w:p>
      <w:pPr>
        <w:pStyle w:val="9"/>
        <w:keepNext/>
        <w:keepLines/>
        <w:widowControl w:val="0"/>
        <w:numPr>
          <w:ilvl w:val="0"/>
          <w:numId w:val="1"/>
        </w:numPr>
        <w:shd w:val="clear" w:color="auto" w:fill="auto"/>
        <w:tabs>
          <w:tab w:val="left" w:pos="575"/>
        </w:tabs>
        <w:bidi w:val="0"/>
        <w:spacing w:before="0" w:after="340" w:line="240" w:lineRule="auto"/>
        <w:ind w:left="0" w:right="0" w:firstLine="0"/>
        <w:jc w:val="left"/>
      </w:pPr>
      <w:bookmarkStart w:id="97" w:name="bookmark99"/>
      <w:bookmarkEnd w:id="97"/>
      <w:bookmarkStart w:id="98" w:name="bookmark100"/>
      <w:bookmarkStart w:id="99" w:name="bookmark97"/>
      <w:bookmarkStart w:id="100" w:name="bookmark98"/>
      <w:r>
        <w:rPr>
          <w:rFonts w:ascii="Times New Roman" w:hAnsi="Times New Roman" w:eastAsia="Times New Roman" w:cs="Times New Roman"/>
          <w:color w:val="000000"/>
          <w:spacing w:val="0"/>
          <w:w w:val="100"/>
          <w:position w:val="0"/>
          <w:lang w:val="en-US" w:eastAsia="en-US" w:bidi="en-US"/>
        </w:rPr>
        <w:t>winsock</w:t>
      </w:r>
      <w:r>
        <w:rPr>
          <w:color w:val="000000"/>
          <w:spacing w:val="0"/>
          <w:w w:val="100"/>
          <w:position w:val="0"/>
        </w:rPr>
        <w:t>建立连接的主要实现步骤？</w:t>
      </w:r>
      <w:bookmarkEnd w:id="98"/>
      <w:bookmarkEnd w:id="99"/>
      <w:bookmarkEnd w:id="100"/>
    </w:p>
    <w:p>
      <w:pPr>
        <w:pStyle w:val="11"/>
        <w:keepNext w:val="0"/>
        <w:keepLines w:val="0"/>
        <w:widowControl w:val="0"/>
        <w:shd w:val="clear" w:color="auto" w:fill="auto"/>
        <w:bidi w:val="0"/>
        <w:spacing w:before="0" w:after="0" w:line="300" w:lineRule="exact"/>
        <w:ind w:left="520" w:right="0" w:hanging="120"/>
        <w:jc w:val="both"/>
      </w:pPr>
      <w:r>
        <w:rPr>
          <w:color w:val="000000"/>
          <w:spacing w:val="0"/>
          <w:w w:val="100"/>
          <w:position w:val="0"/>
        </w:rPr>
        <w:t>服务器端：</w:t>
      </w:r>
      <w:r>
        <w:rPr>
          <w:color w:val="000000"/>
          <w:spacing w:val="0"/>
          <w:w w:val="100"/>
          <w:position w:val="0"/>
          <w:sz w:val="20"/>
          <w:szCs w:val="20"/>
          <w:lang w:val="en-US" w:eastAsia="en-US" w:bidi="en-US"/>
        </w:rPr>
        <w:t>sockerO</w:t>
      </w:r>
      <w:r>
        <w:rPr>
          <w:color w:val="000000"/>
          <w:spacing w:val="0"/>
          <w:w w:val="100"/>
          <w:position w:val="0"/>
        </w:rPr>
        <w:t>建立套接字，绑定</w:t>
      </w:r>
      <w:r>
        <w:rPr>
          <w:color w:val="000000"/>
          <w:spacing w:val="0"/>
          <w:w w:val="100"/>
          <w:position w:val="0"/>
          <w:sz w:val="20"/>
          <w:szCs w:val="20"/>
          <w:lang w:val="en-US" w:eastAsia="en-US" w:bidi="en-US"/>
        </w:rPr>
        <w:t>(bind)</w:t>
      </w:r>
      <w:r>
        <w:rPr>
          <w:color w:val="000000"/>
          <w:spacing w:val="0"/>
          <w:w w:val="100"/>
          <w:position w:val="0"/>
        </w:rPr>
        <w:t>并监听</w:t>
      </w:r>
      <w:r>
        <w:rPr>
          <w:color w:val="000000"/>
          <w:spacing w:val="0"/>
          <w:w w:val="100"/>
          <w:position w:val="0"/>
          <w:sz w:val="20"/>
          <w:szCs w:val="20"/>
          <w:lang w:val="en-US" w:eastAsia="en-US" w:bidi="en-US"/>
        </w:rPr>
        <w:t>(listen)</w:t>
      </w:r>
      <w:r>
        <w:rPr>
          <w:color w:val="000000"/>
          <w:spacing w:val="0"/>
          <w:w w:val="100"/>
          <w:position w:val="0"/>
          <w:sz w:val="20"/>
          <w:szCs w:val="20"/>
        </w:rPr>
        <w:t>,</w:t>
      </w:r>
      <w:r>
        <w:rPr>
          <w:color w:val="000000"/>
          <w:spacing w:val="0"/>
          <w:w w:val="100"/>
          <w:position w:val="0"/>
        </w:rPr>
        <w:t>用</w:t>
      </w:r>
      <w:r>
        <w:rPr>
          <w:color w:val="000000"/>
          <w:spacing w:val="0"/>
          <w:w w:val="100"/>
          <w:position w:val="0"/>
          <w:sz w:val="20"/>
          <w:szCs w:val="20"/>
          <w:lang w:val="en-US" w:eastAsia="en-US" w:bidi="en-US"/>
        </w:rPr>
        <w:t xml:space="preserve">accept </w:t>
      </w:r>
      <w:r>
        <w:rPr>
          <w:color w:val="000000"/>
          <w:spacing w:val="0"/>
          <w:w w:val="100"/>
          <w:position w:val="0"/>
        </w:rPr>
        <w:t>()等待客户端连接。</w:t>
      </w:r>
    </w:p>
    <w:p>
      <w:pPr>
        <w:pStyle w:val="11"/>
        <w:keepNext w:val="0"/>
        <w:keepLines w:val="0"/>
        <w:widowControl w:val="0"/>
        <w:shd w:val="clear" w:color="auto" w:fill="auto"/>
        <w:bidi w:val="0"/>
        <w:spacing w:before="0" w:after="0" w:line="330" w:lineRule="exact"/>
        <w:ind w:left="380" w:right="0"/>
        <w:jc w:val="both"/>
      </w:pPr>
      <w:r>
        <w:rPr>
          <w:color w:val="000000"/>
          <w:spacing w:val="0"/>
          <w:w w:val="100"/>
          <w:position w:val="0"/>
        </w:rPr>
        <w:t>客户端:</w:t>
      </w:r>
      <w:r>
        <w:rPr>
          <w:color w:val="000000"/>
          <w:spacing w:val="0"/>
          <w:w w:val="100"/>
          <w:position w:val="0"/>
          <w:sz w:val="20"/>
          <w:szCs w:val="20"/>
          <w:lang w:val="en-US" w:eastAsia="en-US" w:bidi="en-US"/>
        </w:rPr>
        <w:t>sockerO</w:t>
      </w:r>
      <w:r>
        <w:rPr>
          <w:color w:val="000000"/>
          <w:spacing w:val="0"/>
          <w:w w:val="100"/>
          <w:position w:val="0"/>
        </w:rPr>
        <w:t>建立套接字，连接</w:t>
      </w:r>
      <w:r>
        <w:rPr>
          <w:color w:val="000000"/>
          <w:spacing w:val="0"/>
          <w:w w:val="100"/>
          <w:position w:val="0"/>
          <w:sz w:val="20"/>
          <w:szCs w:val="20"/>
          <w:lang w:val="en-US" w:eastAsia="en-US" w:bidi="en-US"/>
        </w:rPr>
        <w:t>(connect)</w:t>
      </w:r>
      <w:r>
        <w:rPr>
          <w:color w:val="000000"/>
          <w:spacing w:val="0"/>
          <w:w w:val="100"/>
          <w:position w:val="0"/>
        </w:rPr>
        <w:t>服务器，连接上后使用</w:t>
      </w:r>
      <w:r>
        <w:rPr>
          <w:color w:val="000000"/>
          <w:spacing w:val="0"/>
          <w:w w:val="100"/>
          <w:position w:val="0"/>
          <w:sz w:val="20"/>
          <w:szCs w:val="20"/>
          <w:lang w:val="en-US" w:eastAsia="en-US" w:bidi="en-US"/>
        </w:rPr>
        <w:t>send</w:t>
      </w:r>
      <w:r>
        <w:rPr>
          <w:color w:val="000000"/>
          <w:spacing w:val="0"/>
          <w:w w:val="100"/>
          <w:position w:val="0"/>
          <w:lang w:val="en-US" w:eastAsia="en-US" w:bidi="en-US"/>
        </w:rPr>
        <w:t xml:space="preserve">。 </w:t>
      </w:r>
      <w:r>
        <w:rPr>
          <w:color w:val="000000"/>
          <w:spacing w:val="0"/>
          <w:w w:val="100"/>
          <w:position w:val="0"/>
        </w:rPr>
        <w:t>和</w:t>
      </w:r>
      <w:r>
        <w:rPr>
          <w:color w:val="000000"/>
          <w:spacing w:val="0"/>
          <w:w w:val="100"/>
          <w:position w:val="0"/>
          <w:sz w:val="20"/>
          <w:szCs w:val="20"/>
          <w:lang w:val="en-US" w:eastAsia="en-US" w:bidi="en-US"/>
        </w:rPr>
        <w:t xml:space="preserve">recv </w:t>
      </w:r>
      <w:r>
        <w:rPr>
          <w:color w:val="000000"/>
          <w:spacing w:val="0"/>
          <w:w w:val="100"/>
          <w:position w:val="0"/>
          <w:sz w:val="20"/>
          <w:szCs w:val="20"/>
        </w:rPr>
        <w:t>(),</w:t>
      </w:r>
      <w:r>
        <w:rPr>
          <w:color w:val="000000"/>
          <w:spacing w:val="0"/>
          <w:w w:val="100"/>
          <w:position w:val="0"/>
        </w:rPr>
        <w:t>在套接字上写读数据，直至数据交换完毕，</w:t>
      </w:r>
      <w:r>
        <w:rPr>
          <w:color w:val="000000"/>
          <w:spacing w:val="0"/>
          <w:w w:val="100"/>
          <w:position w:val="0"/>
          <w:sz w:val="20"/>
          <w:szCs w:val="20"/>
          <w:lang w:val="en-US" w:eastAsia="en-US" w:bidi="en-US"/>
        </w:rPr>
        <w:t xml:space="preserve">closesocket </w:t>
      </w:r>
      <w:r>
        <w:rPr>
          <w:color w:val="000000"/>
          <w:spacing w:val="0"/>
          <w:w w:val="100"/>
          <w:position w:val="0"/>
          <w:sz w:val="20"/>
          <w:szCs w:val="20"/>
        </w:rPr>
        <w:t>0</w:t>
      </w:r>
      <w:r>
        <w:rPr>
          <w:color w:val="000000"/>
          <w:spacing w:val="0"/>
          <w:w w:val="100"/>
          <w:position w:val="0"/>
        </w:rPr>
        <w:t>关 闭套接字。</w:t>
      </w:r>
    </w:p>
    <w:p>
      <w:pPr>
        <w:pStyle w:val="11"/>
        <w:keepNext w:val="0"/>
        <w:keepLines w:val="0"/>
        <w:widowControl w:val="0"/>
        <w:shd w:val="clear" w:color="auto" w:fill="auto"/>
        <w:bidi w:val="0"/>
        <w:spacing w:before="0" w:after="700" w:line="322" w:lineRule="exact"/>
        <w:ind w:left="380" w:right="0"/>
        <w:jc w:val="both"/>
      </w:pPr>
      <w:r>
        <w:rPr>
          <w:color w:val="000000"/>
          <w:spacing w:val="0"/>
          <w:w w:val="100"/>
          <w:position w:val="0"/>
        </w:rPr>
        <w:t>服务器端：</w:t>
      </w:r>
      <w:r>
        <w:rPr>
          <w:color w:val="000000"/>
          <w:spacing w:val="0"/>
          <w:w w:val="100"/>
          <w:position w:val="0"/>
          <w:sz w:val="20"/>
          <w:szCs w:val="20"/>
          <w:lang w:val="en-US" w:eastAsia="en-US" w:bidi="en-US"/>
        </w:rPr>
        <w:t xml:space="preserve">accept </w:t>
      </w:r>
      <w:r>
        <w:rPr>
          <w:color w:val="000000"/>
          <w:spacing w:val="0"/>
          <w:w w:val="100"/>
          <w:position w:val="0"/>
          <w:sz w:val="20"/>
          <w:szCs w:val="20"/>
        </w:rPr>
        <w:t>()</w:t>
      </w:r>
      <w:r>
        <w:rPr>
          <w:color w:val="000000"/>
          <w:spacing w:val="0"/>
          <w:w w:val="100"/>
          <w:position w:val="0"/>
        </w:rPr>
        <w:t>发现有客户端连接，建立一个新的套接字，自身重新 开始等待连接。该新产生的套接字使用</w:t>
      </w:r>
      <w:r>
        <w:rPr>
          <w:color w:val="000000"/>
          <w:spacing w:val="0"/>
          <w:w w:val="100"/>
          <w:position w:val="0"/>
          <w:sz w:val="20"/>
          <w:szCs w:val="20"/>
          <w:lang w:val="en-US" w:eastAsia="en-US" w:bidi="en-US"/>
        </w:rPr>
        <w:t>send</w:t>
      </w:r>
      <w:r>
        <w:rPr>
          <w:color w:val="000000"/>
          <w:spacing w:val="0"/>
          <w:w w:val="100"/>
          <w:position w:val="0"/>
          <w:lang w:val="en-US" w:eastAsia="en-US" w:bidi="en-US"/>
        </w:rPr>
        <w:t>。</w:t>
      </w:r>
      <w:r>
        <w:rPr>
          <w:color w:val="000000"/>
          <w:spacing w:val="0"/>
          <w:w w:val="100"/>
          <w:position w:val="0"/>
        </w:rPr>
        <w:t>和</w:t>
      </w:r>
      <w:r>
        <w:rPr>
          <w:color w:val="000000"/>
          <w:spacing w:val="0"/>
          <w:w w:val="100"/>
          <w:position w:val="0"/>
          <w:sz w:val="20"/>
          <w:szCs w:val="20"/>
          <w:lang w:val="en-US" w:eastAsia="en-US" w:bidi="en-US"/>
        </w:rPr>
        <w:t xml:space="preserve">recv </w:t>
      </w:r>
      <w:r>
        <w:rPr>
          <w:color w:val="000000"/>
          <w:spacing w:val="0"/>
          <w:w w:val="100"/>
          <w:position w:val="0"/>
          <w:sz w:val="20"/>
          <w:szCs w:val="20"/>
        </w:rPr>
        <w:t>()</w:t>
      </w:r>
      <w:r>
        <w:rPr>
          <w:color w:val="000000"/>
          <w:spacing w:val="0"/>
          <w:w w:val="100"/>
          <w:position w:val="0"/>
        </w:rPr>
        <w:t>写读数据，直至 数据交换完毕，</w:t>
      </w:r>
      <w:r>
        <w:rPr>
          <w:color w:val="000000"/>
          <w:spacing w:val="0"/>
          <w:w w:val="100"/>
          <w:position w:val="0"/>
          <w:sz w:val="20"/>
          <w:szCs w:val="20"/>
          <w:lang w:val="en-US" w:eastAsia="en-US" w:bidi="en-US"/>
        </w:rPr>
        <w:t xml:space="preserve">closesocket </w:t>
      </w:r>
      <w:r>
        <w:rPr>
          <w:color w:val="000000"/>
          <w:spacing w:val="0"/>
          <w:w w:val="100"/>
          <w:position w:val="0"/>
          <w:sz w:val="20"/>
          <w:szCs w:val="20"/>
        </w:rPr>
        <w:t>0</w:t>
      </w:r>
      <w:r>
        <w:rPr>
          <w:color w:val="000000"/>
          <w:spacing w:val="0"/>
          <w:w w:val="100"/>
          <w:position w:val="0"/>
        </w:rPr>
        <w:t>关闭套接字。</w:t>
      </w:r>
    </w:p>
    <w:p>
      <w:pPr>
        <w:pStyle w:val="9"/>
        <w:keepNext/>
        <w:keepLines/>
        <w:widowControl w:val="0"/>
        <w:numPr>
          <w:ilvl w:val="0"/>
          <w:numId w:val="1"/>
        </w:numPr>
        <w:shd w:val="clear" w:color="auto" w:fill="auto"/>
        <w:bidi w:val="0"/>
        <w:spacing w:before="0" w:after="340" w:line="240" w:lineRule="auto"/>
        <w:ind w:left="0" w:right="0" w:firstLine="0"/>
        <w:jc w:val="left"/>
      </w:pPr>
      <w:bookmarkStart w:id="101" w:name="bookmark103"/>
      <w:bookmarkEnd w:id="101"/>
      <w:bookmarkStart w:id="102" w:name="bookmark101"/>
      <w:bookmarkStart w:id="103" w:name="bookmark102"/>
      <w:bookmarkStart w:id="104" w:name="bookmark104"/>
      <w:r>
        <w:rPr>
          <w:color w:val="18102A"/>
          <w:spacing w:val="0"/>
          <w:w w:val="100"/>
          <w:position w:val="0"/>
        </w:rPr>
        <w:t>动态连接库的两种方式?</w:t>
      </w:r>
      <w:bookmarkEnd w:id="102"/>
      <w:bookmarkEnd w:id="103"/>
      <w:bookmarkEnd w:id="104"/>
    </w:p>
    <w:p>
      <w:pPr>
        <w:pStyle w:val="1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调用一个</w:t>
      </w:r>
      <w:r>
        <w:rPr>
          <w:color w:val="000000"/>
          <w:spacing w:val="0"/>
          <w:w w:val="100"/>
          <w:position w:val="0"/>
          <w:sz w:val="20"/>
          <w:szCs w:val="20"/>
          <w:lang w:val="en-US" w:eastAsia="en-US" w:bidi="en-US"/>
        </w:rPr>
        <w:t>DLL</w:t>
      </w:r>
      <w:r>
        <w:rPr>
          <w:color w:val="000000"/>
          <w:spacing w:val="0"/>
          <w:w w:val="100"/>
          <w:position w:val="0"/>
        </w:rPr>
        <w:t>中的函数有两种方法：</w:t>
      </w:r>
    </w:p>
    <w:p>
      <w:pPr>
        <w:pStyle w:val="11"/>
        <w:keepNext w:val="0"/>
        <w:keepLines w:val="0"/>
        <w:widowControl w:val="0"/>
        <w:numPr>
          <w:ilvl w:val="0"/>
          <w:numId w:val="5"/>
        </w:numPr>
        <w:shd w:val="clear" w:color="auto" w:fill="auto"/>
        <w:tabs>
          <w:tab w:val="left" w:pos="745"/>
        </w:tabs>
        <w:bidi w:val="0"/>
        <w:spacing w:before="0" w:after="0" w:line="310" w:lineRule="exact"/>
        <w:ind w:left="380" w:right="0"/>
        <w:jc w:val="both"/>
      </w:pPr>
      <w:bookmarkStart w:id="105" w:name="bookmark105"/>
      <w:bookmarkEnd w:id="105"/>
      <w:r>
        <w:rPr>
          <w:color w:val="000000"/>
          <w:spacing w:val="0"/>
          <w:w w:val="100"/>
          <w:position w:val="0"/>
        </w:rPr>
        <w:t>载入时动态槌接</w:t>
      </w:r>
      <w:r>
        <w:rPr>
          <w:color w:val="000000"/>
          <w:spacing w:val="0"/>
          <w:w w:val="100"/>
          <w:position w:val="0"/>
          <w:sz w:val="20"/>
          <w:szCs w:val="20"/>
          <w:lang w:val="en-US" w:eastAsia="en-US" w:bidi="en-US"/>
        </w:rPr>
        <w:t>(load-time dynainic linking)</w:t>
      </w:r>
      <w:r>
        <w:rPr>
          <w:color w:val="000000"/>
          <w:spacing w:val="0"/>
          <w:w w:val="100"/>
          <w:position w:val="0"/>
          <w:sz w:val="20"/>
          <w:szCs w:val="20"/>
        </w:rPr>
        <w:t>,</w:t>
      </w:r>
      <w:r>
        <w:rPr>
          <w:color w:val="000000"/>
          <w:spacing w:val="0"/>
          <w:w w:val="100"/>
          <w:position w:val="0"/>
        </w:rPr>
        <w:t xml:space="preserve">模块非常明确调用某 个导岀函数，使得他们就像本地函数一样。这需要槌接时槌接那些函数所在 </w:t>
      </w:r>
      <w:r>
        <w:rPr>
          <w:color w:val="000000"/>
          <w:spacing w:val="0"/>
          <w:w w:val="100"/>
          <w:position w:val="0"/>
          <w:sz w:val="20"/>
          <w:szCs w:val="20"/>
          <w:lang w:val="en-US" w:eastAsia="en-US" w:bidi="en-US"/>
        </w:rPr>
        <w:t>DLL</w:t>
      </w:r>
      <w:r>
        <w:rPr>
          <w:color w:val="000000"/>
          <w:spacing w:val="0"/>
          <w:w w:val="100"/>
          <w:position w:val="0"/>
        </w:rPr>
        <w:t>卽寻入库，导入库向系统提供了载入</w:t>
      </w:r>
      <w:r>
        <w:rPr>
          <w:color w:val="000000"/>
          <w:spacing w:val="0"/>
          <w:w w:val="100"/>
          <w:position w:val="0"/>
          <w:sz w:val="20"/>
          <w:szCs w:val="20"/>
          <w:lang w:val="en-US" w:eastAsia="en-US" w:bidi="en-US"/>
        </w:rPr>
        <w:t>DLL</w:t>
      </w:r>
      <w:r>
        <w:rPr>
          <w:color w:val="000000"/>
          <w:spacing w:val="0"/>
          <w:w w:val="100"/>
          <w:position w:val="0"/>
        </w:rPr>
        <w:t>时所需的傷息:及</w:t>
      </w:r>
      <w:r>
        <w:rPr>
          <w:color w:val="000000"/>
          <w:spacing w:val="0"/>
          <w:w w:val="100"/>
          <w:position w:val="0"/>
          <w:sz w:val="20"/>
          <w:szCs w:val="20"/>
          <w:lang w:val="en-US" w:eastAsia="en-US" w:bidi="en-US"/>
        </w:rPr>
        <w:t>DLL</w:t>
      </w:r>
      <w:r>
        <w:rPr>
          <w:color w:val="000000"/>
          <w:spacing w:val="0"/>
          <w:w w:val="100"/>
          <w:position w:val="0"/>
        </w:rPr>
        <w:t>函数定位。</w:t>
      </w:r>
    </w:p>
    <w:p>
      <w:pPr>
        <w:pStyle w:val="11"/>
        <w:keepNext w:val="0"/>
        <w:keepLines w:val="0"/>
        <w:widowControl w:val="0"/>
        <w:numPr>
          <w:ilvl w:val="0"/>
          <w:numId w:val="5"/>
        </w:numPr>
        <w:shd w:val="clear" w:color="auto" w:fill="auto"/>
        <w:tabs>
          <w:tab w:val="left" w:pos="745"/>
        </w:tabs>
        <w:bidi w:val="0"/>
        <w:spacing w:before="0" w:after="720" w:line="310" w:lineRule="exact"/>
        <w:ind w:left="380" w:right="0"/>
        <w:jc w:val="left"/>
      </w:pPr>
      <w:bookmarkStart w:id="106" w:name="bookmark106"/>
      <w:bookmarkEnd w:id="106"/>
      <w:r>
        <w:rPr>
          <w:color w:val="000000"/>
          <w:spacing w:val="0"/>
          <w:w w:val="100"/>
          <w:position w:val="0"/>
        </w:rPr>
        <w:t>运行时动态槌接</w:t>
      </w:r>
      <w:r>
        <w:rPr>
          <w:color w:val="000000"/>
          <w:spacing w:val="0"/>
          <w:w w:val="100"/>
          <w:position w:val="0"/>
          <w:sz w:val="20"/>
          <w:szCs w:val="20"/>
          <w:lang w:val="en-US" w:eastAsia="en-US" w:bidi="en-US"/>
        </w:rPr>
        <w:t>(run-time dynainic linking)</w:t>
      </w:r>
      <w:r>
        <w:rPr>
          <w:color w:val="000000"/>
          <w:spacing w:val="0"/>
          <w:w w:val="100"/>
          <w:position w:val="0"/>
          <w:sz w:val="20"/>
          <w:szCs w:val="20"/>
        </w:rPr>
        <w:t>,</w:t>
      </w:r>
      <w:r>
        <w:rPr>
          <w:color w:val="000000"/>
          <w:spacing w:val="0"/>
          <w:w w:val="100"/>
          <w:position w:val="0"/>
        </w:rPr>
        <w:t xml:space="preserve">运行时可以通过 </w:t>
      </w:r>
      <w:r>
        <w:rPr>
          <w:color w:val="000000"/>
          <w:spacing w:val="0"/>
          <w:w w:val="100"/>
          <w:position w:val="0"/>
          <w:sz w:val="20"/>
          <w:szCs w:val="20"/>
          <w:lang w:val="en-US" w:eastAsia="en-US" w:bidi="en-US"/>
        </w:rPr>
        <w:t>LoadLibrary</w:t>
      </w:r>
      <w:r>
        <w:rPr>
          <w:color w:val="000000"/>
          <w:spacing w:val="0"/>
          <w:w w:val="100"/>
          <w:position w:val="0"/>
        </w:rPr>
        <w:t>或</w:t>
      </w:r>
      <w:r>
        <w:rPr>
          <w:color w:val="000000"/>
          <w:spacing w:val="0"/>
          <w:w w:val="100"/>
          <w:position w:val="0"/>
          <w:sz w:val="20"/>
          <w:szCs w:val="20"/>
          <w:lang w:val="en-US" w:eastAsia="en-US" w:bidi="en-US"/>
        </w:rPr>
        <w:t>LoadLibraryEx</w:t>
      </w:r>
      <w:r>
        <w:rPr>
          <w:color w:val="000000"/>
          <w:spacing w:val="0"/>
          <w:w w:val="100"/>
          <w:position w:val="0"/>
        </w:rPr>
        <w:t>函数载入</w:t>
      </w:r>
      <w:r>
        <w:rPr>
          <w:color w:val="000000"/>
          <w:spacing w:val="0"/>
          <w:w w:val="100"/>
          <w:position w:val="0"/>
          <w:sz w:val="20"/>
          <w:szCs w:val="20"/>
          <w:lang w:val="en-US" w:eastAsia="en-US" w:bidi="en-US"/>
        </w:rPr>
        <w:t>DLL</w:t>
      </w:r>
      <w:r>
        <w:rPr>
          <w:color w:val="000000"/>
          <w:spacing w:val="0"/>
          <w:w w:val="100"/>
          <w:position w:val="0"/>
          <w:lang w:val="en-US" w:eastAsia="en-US" w:bidi="en-US"/>
        </w:rPr>
        <w:t>。</w:t>
      </w:r>
      <w:r>
        <w:rPr>
          <w:color w:val="000000"/>
          <w:spacing w:val="0"/>
          <w:w w:val="100"/>
          <w:position w:val="0"/>
          <w:sz w:val="20"/>
          <w:szCs w:val="20"/>
          <w:lang w:val="en-US" w:eastAsia="en-US" w:bidi="en-US"/>
        </w:rPr>
        <w:t>DLL</w:t>
      </w:r>
      <w:r>
        <w:rPr>
          <w:color w:val="000000"/>
          <w:spacing w:val="0"/>
          <w:w w:val="100"/>
          <w:position w:val="0"/>
        </w:rPr>
        <w:t>载入后，模块可以通过调 用</w:t>
      </w:r>
      <w:r>
        <w:rPr>
          <w:color w:val="000000"/>
          <w:spacing w:val="0"/>
          <w:w w:val="100"/>
          <w:position w:val="0"/>
          <w:sz w:val="20"/>
          <w:szCs w:val="20"/>
          <w:lang w:val="en-US" w:eastAsia="en-US" w:bidi="en-US"/>
        </w:rPr>
        <w:t>GetProcAddress</w:t>
      </w:r>
      <w:r>
        <w:rPr>
          <w:color w:val="000000"/>
          <w:spacing w:val="0"/>
          <w:w w:val="100"/>
          <w:position w:val="0"/>
        </w:rPr>
        <w:t>获取</w:t>
      </w:r>
      <w:r>
        <w:rPr>
          <w:color w:val="000000"/>
          <w:spacing w:val="0"/>
          <w:w w:val="100"/>
          <w:position w:val="0"/>
          <w:sz w:val="20"/>
          <w:szCs w:val="20"/>
          <w:lang w:val="en-US" w:eastAsia="en-US" w:bidi="en-US"/>
        </w:rPr>
        <w:t>DLL</w:t>
      </w:r>
      <w:r>
        <w:rPr>
          <w:color w:val="000000"/>
          <w:spacing w:val="0"/>
          <w:w w:val="100"/>
          <w:position w:val="0"/>
        </w:rPr>
        <w:t>函数的岀口地址，然后就可以通过返回的函数 指针调用</w:t>
      </w:r>
      <w:r>
        <w:rPr>
          <w:color w:val="000000"/>
          <w:spacing w:val="0"/>
          <w:w w:val="100"/>
          <w:position w:val="0"/>
          <w:sz w:val="20"/>
          <w:szCs w:val="20"/>
          <w:lang w:val="en-US" w:eastAsia="en-US" w:bidi="en-US"/>
        </w:rPr>
        <w:t>DLL</w:t>
      </w:r>
      <w:r>
        <w:rPr>
          <w:color w:val="000000"/>
          <w:spacing w:val="0"/>
          <w:w w:val="100"/>
          <w:position w:val="0"/>
        </w:rPr>
        <w:t>函数了</w:t>
      </w:r>
      <w:r>
        <w:rPr>
          <w:i/>
          <w:iCs/>
          <w:color w:val="000000"/>
          <w:spacing w:val="0"/>
          <w:w w:val="100"/>
          <w:position w:val="0"/>
        </w:rPr>
        <w:t>。</w:t>
      </w:r>
      <w:r>
        <w:rPr>
          <w:color w:val="000000"/>
          <w:spacing w:val="0"/>
          <w:w w:val="100"/>
          <w:position w:val="0"/>
        </w:rPr>
        <w:t>如此即可避免导入库文件了</w:t>
      </w:r>
      <w:r>
        <w:rPr>
          <w:i/>
          <w:iCs/>
          <w:color w:val="000000"/>
          <w:spacing w:val="0"/>
          <w:w w:val="100"/>
          <w:position w:val="0"/>
        </w:rPr>
        <w:t>。</w:t>
      </w:r>
    </w:p>
    <w:p>
      <w:pPr>
        <w:pStyle w:val="9"/>
        <w:keepNext/>
        <w:keepLines/>
        <w:widowControl w:val="0"/>
        <w:numPr>
          <w:ilvl w:val="0"/>
          <w:numId w:val="1"/>
        </w:numPr>
        <w:shd w:val="clear" w:color="auto" w:fill="auto"/>
        <w:tabs>
          <w:tab w:val="left" w:pos="594"/>
        </w:tabs>
        <w:bidi w:val="0"/>
        <w:spacing w:before="0" w:after="360" w:line="240" w:lineRule="auto"/>
        <w:ind w:left="0" w:right="0" w:firstLine="0"/>
        <w:jc w:val="left"/>
      </w:pPr>
      <w:bookmarkStart w:id="107" w:name="bookmark109"/>
      <w:bookmarkEnd w:id="107"/>
      <w:bookmarkStart w:id="108" w:name="bookmark108"/>
      <w:bookmarkStart w:id="109" w:name="bookmark107"/>
      <w:bookmarkStart w:id="110" w:name="bookmark110"/>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组播有那些好处?</w:t>
      </w:r>
      <w:bookmarkEnd w:id="108"/>
      <w:bookmarkEnd w:id="109"/>
      <w:bookmarkEnd w:id="110"/>
    </w:p>
    <w:p>
      <w:pPr>
        <w:pStyle w:val="11"/>
        <w:keepNext w:val="0"/>
        <w:keepLines w:val="0"/>
        <w:widowControl w:val="0"/>
        <w:shd w:val="clear" w:color="auto" w:fill="auto"/>
        <w:bidi w:val="0"/>
        <w:spacing w:before="0" w:after="720" w:line="318" w:lineRule="exact"/>
        <w:ind w:left="380" w:right="0"/>
        <w:jc w:val="both"/>
      </w:pPr>
      <w:r>
        <w:rPr>
          <w:color w:val="000000"/>
          <w:spacing w:val="0"/>
          <w:w w:val="100"/>
          <w:position w:val="0"/>
          <w:sz w:val="20"/>
          <w:szCs w:val="20"/>
          <w:lang w:val="en-US" w:eastAsia="en-US" w:bidi="en-US"/>
        </w:rPr>
        <w:t xml:space="preserve">Internet </w:t>
      </w:r>
      <w:r>
        <w:rPr>
          <w:color w:val="000000"/>
          <w:spacing w:val="0"/>
          <w:w w:val="100"/>
          <w:position w:val="0"/>
          <w:sz w:val="20"/>
          <w:szCs w:val="20"/>
        </w:rPr>
        <w:t>±</w:t>
      </w:r>
      <w:r>
        <w:rPr>
          <w:color w:val="000000"/>
          <w:spacing w:val="0"/>
          <w:w w:val="100"/>
          <w:position w:val="0"/>
        </w:rPr>
        <w:t>产生的许多新的应用，特别是高带宽的多媒体应用，带来了带宽 的急剧消耗和网絡拥挤问题。组播是一种允许一个或多个发送者（组播源） 发送单一的数据包到多个接收者（一次的，同时的）的网络技术。组播可以 大大的节省网络带宽，因为无论有多少个目标地址，在整个网络的任何一条 链路上只传送单一的数据包。所以说组播技术的核心就是针对如何节约网络 资源的前提下保证服务质量。</w:t>
      </w:r>
    </w:p>
    <w:p>
      <w:pPr>
        <w:pStyle w:val="9"/>
        <w:keepNext/>
        <w:keepLines/>
        <w:widowControl w:val="0"/>
        <w:numPr>
          <w:ilvl w:val="0"/>
          <w:numId w:val="1"/>
        </w:numPr>
        <w:shd w:val="clear" w:color="auto" w:fill="auto"/>
        <w:bidi w:val="0"/>
        <w:spacing w:before="0" w:after="420" w:line="240" w:lineRule="auto"/>
        <w:ind w:left="0" w:right="0" w:firstLine="0"/>
        <w:jc w:val="left"/>
      </w:pPr>
      <w:bookmarkStart w:id="111" w:name="bookmark113"/>
      <w:bookmarkEnd w:id="111"/>
      <w:bookmarkStart w:id="112" w:name="bookmark111"/>
      <w:bookmarkStart w:id="113" w:name="bookmark112"/>
      <w:bookmarkStart w:id="114" w:name="bookmark114"/>
      <w:r>
        <w:rPr>
          <w:color w:val="000000"/>
          <w:spacing w:val="0"/>
          <w:w w:val="100"/>
          <w:position w:val="0"/>
        </w:rPr>
        <w:t>列举几种进程的同步机制及优缺点</w:t>
      </w:r>
      <w:bookmarkEnd w:id="112"/>
      <w:bookmarkEnd w:id="113"/>
      <w:bookmarkEnd w:id="114"/>
    </w:p>
    <w:p>
      <w:pPr>
        <w:pStyle w:val="11"/>
        <w:keepNext w:val="0"/>
        <w:keepLines w:val="0"/>
        <w:widowControl w:val="0"/>
        <w:shd w:val="clear" w:color="auto" w:fill="auto"/>
        <w:tabs>
          <w:tab w:val="left" w:pos="760"/>
        </w:tabs>
        <w:bidi w:val="0"/>
        <w:spacing w:before="0" w:after="0" w:line="300" w:lineRule="exact"/>
        <w:ind w:left="380" w:right="0"/>
        <w:jc w:val="both"/>
      </w:pPr>
      <w:bookmarkStart w:id="115" w:name="bookmark115"/>
      <w:r>
        <w:rPr>
          <w:color w:val="000000"/>
          <w:spacing w:val="0"/>
          <w:w w:val="100"/>
          <w:position w:val="0"/>
          <w:sz w:val="20"/>
          <w:szCs w:val="20"/>
        </w:rPr>
        <w:t>1</w:t>
      </w:r>
      <w:bookmarkEnd w:id="11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rPr>
        <w:t>信号量机制：一个信号量只能置一次初值，以后只能对之进行</w:t>
      </w:r>
      <w:r>
        <w:rPr>
          <w:rFonts w:ascii="Times New Roman" w:hAnsi="Times New Roman" w:eastAsia="Times New Roman" w:cs="Times New Roman"/>
          <w:smallCaps/>
          <w:color w:val="000000"/>
          <w:spacing w:val="0"/>
          <w:w w:val="100"/>
          <w:position w:val="0"/>
          <w:sz w:val="24"/>
          <w:szCs w:val="24"/>
          <w:lang w:val="en-US" w:eastAsia="en-US" w:bidi="en-US"/>
        </w:rPr>
        <w:t>p</w:t>
      </w:r>
      <w:r>
        <w:rPr>
          <w:color w:val="000000"/>
          <w:spacing w:val="0"/>
          <w:w w:val="100"/>
          <w:position w:val="0"/>
        </w:rPr>
        <w:t xml:space="preserve">操作或 </w:t>
      </w:r>
      <w:r>
        <w:rPr>
          <w:color w:val="000000"/>
          <w:spacing w:val="0"/>
          <w:w w:val="100"/>
          <w:position w:val="0"/>
          <w:sz w:val="20"/>
          <w:szCs w:val="20"/>
        </w:rPr>
        <w:t>V</w:t>
      </w:r>
      <w:r>
        <w:rPr>
          <w:color w:val="000000"/>
          <w:spacing w:val="0"/>
          <w:w w:val="100"/>
          <w:position w:val="0"/>
        </w:rPr>
        <w:t>操作。</w:t>
      </w:r>
    </w:p>
    <w:p>
      <w:pPr>
        <w:pStyle w:val="11"/>
        <w:keepNext w:val="0"/>
        <w:keepLines w:val="0"/>
        <w:widowControl w:val="0"/>
        <w:shd w:val="clear" w:color="auto" w:fill="auto"/>
        <w:bidi w:val="0"/>
        <w:spacing w:before="0" w:after="0" w:line="330" w:lineRule="exact"/>
        <w:ind w:left="380" w:right="0"/>
        <w:jc w:val="left"/>
      </w:pPr>
      <w:r>
        <w:rPr>
          <w:color w:val="000000"/>
          <w:spacing w:val="0"/>
          <w:w w:val="100"/>
          <w:position w:val="0"/>
        </w:rPr>
        <w:t>由此也可以看到，信号量机制必须有公共内存，不能用于分布式操作系统， 这是它最大的弱点。</w:t>
      </w:r>
    </w:p>
    <w:p>
      <w:pPr>
        <w:pStyle w:val="11"/>
        <w:keepNext w:val="0"/>
        <w:keepLines w:val="0"/>
        <w:widowControl w:val="0"/>
        <w:shd w:val="clear" w:color="auto" w:fill="auto"/>
        <w:tabs>
          <w:tab w:val="left" w:pos="760"/>
        </w:tabs>
        <w:bidi w:val="0"/>
        <w:spacing w:before="0" w:after="0" w:line="315" w:lineRule="exact"/>
        <w:ind w:left="0" w:right="0" w:firstLine="380"/>
        <w:jc w:val="left"/>
      </w:pPr>
      <w:bookmarkStart w:id="116" w:name="bookmark116"/>
      <w:r>
        <w:rPr>
          <w:color w:val="000000"/>
          <w:spacing w:val="0"/>
          <w:w w:val="100"/>
          <w:position w:val="0"/>
          <w:sz w:val="20"/>
          <w:szCs w:val="20"/>
        </w:rPr>
        <w:t>2</w:t>
      </w:r>
      <w:bookmarkEnd w:id="11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rPr>
        <w:t>自旋锁：旋锁是为了保护共享资源提岀的一种锁机制。</w:t>
      </w:r>
    </w:p>
    <w:p>
      <w:pPr>
        <w:pStyle w:val="11"/>
        <w:keepNext w:val="0"/>
        <w:keepLines w:val="0"/>
        <w:widowControl w:val="0"/>
        <w:shd w:val="clear" w:color="auto" w:fill="auto"/>
        <w:bidi w:val="0"/>
        <w:spacing w:before="0" w:after="0" w:line="315" w:lineRule="exact"/>
        <w:ind w:left="380" w:right="0"/>
        <w:jc w:val="both"/>
      </w:pPr>
      <w:r>
        <w:rPr>
          <w:color w:val="000000"/>
          <w:spacing w:val="0"/>
          <w:w w:val="100"/>
          <w:position w:val="0"/>
        </w:rPr>
        <w:t>调用者申请的资源如果被占用，即自旋锁被已经被别的执行单元保持，则调 用者一直循环在那里看是否该自旋锁的保持着已经释放</w:t>
      </w:r>
      <w:r>
        <w:rPr>
          <w:color w:val="000000"/>
          <w:spacing w:val="0"/>
          <w:w w:val="100"/>
          <w:position w:val="0"/>
          <w:lang w:val="zh-CN" w:eastAsia="zh-CN" w:bidi="zh-CN"/>
        </w:rPr>
        <w:t>了锁.</w:t>
      </w:r>
      <w:r>
        <w:rPr>
          <w:color w:val="000000"/>
          <w:spacing w:val="0"/>
          <w:w w:val="100"/>
          <w:position w:val="0"/>
        </w:rPr>
        <w:t>自旋锁是一 种比较低级的保护数据结构和代码片段的原始方式，可能会引起以下两个问</w:t>
      </w:r>
    </w:p>
    <w:p>
      <w:pPr>
        <w:pStyle w:val="11"/>
        <w:keepNext w:val="0"/>
        <w:keepLines w:val="0"/>
        <w:widowControl w:val="0"/>
        <w:shd w:val="clear" w:color="auto" w:fill="auto"/>
        <w:bidi w:val="0"/>
        <w:spacing w:before="0" w:after="0" w:line="320" w:lineRule="exact"/>
        <w:ind w:left="0" w:right="0" w:firstLine="380"/>
        <w:jc w:val="both"/>
      </w:pPr>
      <w:r>
        <w:rPr>
          <w:color w:val="000000"/>
          <w:spacing w:val="0"/>
          <w:w w:val="100"/>
          <w:position w:val="0"/>
        </w:rPr>
        <w:t>题；</w:t>
      </w:r>
    </w:p>
    <w:p>
      <w:pPr>
        <w:pStyle w:val="11"/>
        <w:keepNext w:val="0"/>
        <w:keepLines w:val="0"/>
        <w:widowControl w:val="0"/>
        <w:shd w:val="clear" w:color="auto" w:fill="auto"/>
        <w:tabs>
          <w:tab w:val="left" w:pos="1035"/>
        </w:tabs>
        <w:bidi w:val="0"/>
        <w:spacing w:before="0" w:after="0" w:line="320" w:lineRule="exact"/>
        <w:ind w:left="0" w:right="0" w:firstLine="520"/>
        <w:jc w:val="left"/>
      </w:pPr>
      <w:bookmarkStart w:id="117" w:name="bookmark117"/>
      <w:r>
        <w:rPr>
          <w:color w:val="000000"/>
          <w:spacing w:val="0"/>
          <w:w w:val="100"/>
          <w:position w:val="0"/>
          <w:sz w:val="20"/>
          <w:szCs w:val="20"/>
        </w:rPr>
        <w:t>（</w:t>
      </w:r>
      <w:bookmarkEnd w:id="117"/>
      <w:r>
        <w:rPr>
          <w:color w:val="000000"/>
          <w:spacing w:val="0"/>
          <w:w w:val="100"/>
          <w:position w:val="0"/>
          <w:sz w:val="20"/>
          <w:szCs w:val="20"/>
        </w:rPr>
        <w:t>1）</w:t>
      </w:r>
      <w:r>
        <w:rPr>
          <w:color w:val="000000"/>
          <w:spacing w:val="0"/>
          <w:w w:val="100"/>
          <w:position w:val="0"/>
          <w:sz w:val="20"/>
          <w:szCs w:val="20"/>
        </w:rPr>
        <w:tab/>
      </w:r>
      <w:r>
        <w:rPr>
          <w:color w:val="000000"/>
          <w:spacing w:val="0"/>
          <w:w w:val="100"/>
          <w:position w:val="0"/>
        </w:rPr>
        <w:t>死锁</w:t>
      </w:r>
    </w:p>
    <w:p>
      <w:pPr>
        <w:pStyle w:val="11"/>
        <w:keepNext w:val="0"/>
        <w:keepLines w:val="0"/>
        <w:widowControl w:val="0"/>
        <w:shd w:val="clear" w:color="auto" w:fill="auto"/>
        <w:tabs>
          <w:tab w:val="left" w:pos="1035"/>
        </w:tabs>
        <w:bidi w:val="0"/>
        <w:spacing w:before="0" w:after="0" w:line="320" w:lineRule="exact"/>
        <w:ind w:left="0" w:right="0" w:firstLine="520"/>
        <w:jc w:val="left"/>
      </w:pPr>
      <w:bookmarkStart w:id="118" w:name="bookmark118"/>
      <w:r>
        <w:rPr>
          <w:color w:val="000000"/>
          <w:spacing w:val="0"/>
          <w:w w:val="100"/>
          <w:position w:val="0"/>
          <w:sz w:val="20"/>
          <w:szCs w:val="20"/>
        </w:rPr>
        <w:t>（</w:t>
      </w:r>
      <w:bookmarkEnd w:id="118"/>
      <w:r>
        <w:rPr>
          <w:color w:val="000000"/>
          <w:spacing w:val="0"/>
          <w:w w:val="100"/>
          <w:position w:val="0"/>
          <w:sz w:val="20"/>
          <w:szCs w:val="20"/>
        </w:rPr>
        <w:t>2）</w:t>
      </w:r>
      <w:r>
        <w:rPr>
          <w:color w:val="000000"/>
          <w:spacing w:val="0"/>
          <w:w w:val="100"/>
          <w:position w:val="0"/>
          <w:sz w:val="20"/>
          <w:szCs w:val="20"/>
        </w:rPr>
        <w:tab/>
      </w:r>
      <w:r>
        <w:rPr>
          <w:color w:val="000000"/>
          <w:spacing w:val="0"/>
          <w:w w:val="100"/>
          <w:position w:val="0"/>
        </w:rPr>
        <w:t>过多地占用</w:t>
      </w:r>
      <w:r>
        <w:rPr>
          <w:color w:val="000000"/>
          <w:spacing w:val="0"/>
          <w:w w:val="100"/>
          <w:position w:val="0"/>
          <w:sz w:val="20"/>
          <w:szCs w:val="20"/>
          <w:lang w:val="en-US" w:eastAsia="en-US" w:bidi="en-US"/>
        </w:rPr>
        <w:t>CPU</w:t>
      </w:r>
      <w:r>
        <w:rPr>
          <w:color w:val="000000"/>
          <w:spacing w:val="0"/>
          <w:w w:val="100"/>
          <w:position w:val="0"/>
        </w:rPr>
        <w:t>资源</w:t>
      </w:r>
    </w:p>
    <w:p>
      <w:pPr>
        <w:pStyle w:val="11"/>
        <w:keepNext w:val="0"/>
        <w:keepLines w:val="0"/>
        <w:widowControl w:val="0"/>
        <w:shd w:val="clear" w:color="auto" w:fill="auto"/>
        <w:tabs>
          <w:tab w:val="left" w:pos="775"/>
        </w:tabs>
        <w:bidi w:val="0"/>
        <w:spacing w:before="0" w:after="0" w:line="320" w:lineRule="exact"/>
        <w:ind w:left="380" w:right="0"/>
        <w:jc w:val="both"/>
      </w:pPr>
      <w:bookmarkStart w:id="119" w:name="bookmark119"/>
      <w:r>
        <w:rPr>
          <w:color w:val="000000"/>
          <w:spacing w:val="0"/>
          <w:w w:val="100"/>
          <w:position w:val="0"/>
          <w:sz w:val="20"/>
          <w:szCs w:val="20"/>
        </w:rPr>
        <w:t>3</w:t>
      </w:r>
      <w:bookmarkEnd w:id="11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rPr>
        <w:t>部：信号量机制功能强大，但使用时对信号量的操作分散，而且难以 控制，读写和維护都很困难。因此后来又提岀了一种集中式同步进程</w:t>
      </w:r>
      <w:r>
        <w:rPr>
          <w:color w:val="000000"/>
          <w:spacing w:val="0"/>
          <w:w w:val="100"/>
          <w:position w:val="0"/>
          <w:lang w:val="en-US" w:eastAsia="en-US" w:bidi="en-US"/>
        </w:rPr>
        <w:t>一一</w:t>
      </w:r>
      <w:r>
        <w:rPr>
          <w:color w:val="000000"/>
          <w:spacing w:val="0"/>
          <w:w w:val="100"/>
          <w:position w:val="0"/>
        </w:rPr>
        <w:t>管 程。其基本思想是将共享变量</w:t>
      </w:r>
    </w:p>
    <w:p>
      <w:pPr>
        <w:pStyle w:val="11"/>
        <w:keepNext w:val="0"/>
        <w:keepLines w:val="0"/>
        <w:widowControl w:val="0"/>
        <w:shd w:val="clear" w:color="auto" w:fill="auto"/>
        <w:bidi w:val="0"/>
        <w:spacing w:before="0" w:after="0" w:line="320" w:lineRule="exact"/>
        <w:ind w:left="380" w:right="0"/>
        <w:jc w:val="both"/>
      </w:pPr>
      <w:r>
        <w:rPr>
          <w:color w:val="000000"/>
          <w:spacing w:val="0"/>
          <w:w w:val="100"/>
          <w:position w:val="0"/>
        </w:rPr>
        <w:t>和对它们的操作集中在一个模块中，操作系统或并发程序就由这样的模块构 成。这样模块之间联系清晰，便于维护和修改，易于保证正确性。</w:t>
      </w:r>
    </w:p>
    <w:p>
      <w:pPr>
        <w:pStyle w:val="11"/>
        <w:keepNext w:val="0"/>
        <w:keepLines w:val="0"/>
        <w:widowControl w:val="0"/>
        <w:shd w:val="clear" w:color="auto" w:fill="auto"/>
        <w:tabs>
          <w:tab w:val="left" w:pos="760"/>
        </w:tabs>
        <w:bidi w:val="0"/>
        <w:spacing w:before="0" w:after="0" w:line="315" w:lineRule="exact"/>
        <w:ind w:left="0" w:right="0" w:firstLine="380"/>
        <w:jc w:val="left"/>
      </w:pPr>
      <w:bookmarkStart w:id="120" w:name="bookmark120"/>
      <w:r>
        <w:rPr>
          <w:color w:val="000000"/>
          <w:spacing w:val="0"/>
          <w:w w:val="100"/>
          <w:position w:val="0"/>
          <w:sz w:val="20"/>
          <w:szCs w:val="20"/>
        </w:rPr>
        <w:t>4</w:t>
      </w:r>
      <w:bookmarkEnd w:id="12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rPr>
        <w:t>会合：进程直接进行相互作用</w:t>
      </w:r>
    </w:p>
    <w:p>
      <w:pPr>
        <w:pStyle w:val="11"/>
        <w:keepNext w:val="0"/>
        <w:keepLines w:val="0"/>
        <w:widowControl w:val="0"/>
        <w:shd w:val="clear" w:color="auto" w:fill="auto"/>
        <w:tabs>
          <w:tab w:val="left" w:pos="775"/>
        </w:tabs>
        <w:bidi w:val="0"/>
        <w:spacing w:before="0" w:after="0" w:line="315" w:lineRule="exact"/>
        <w:ind w:left="380" w:right="0"/>
        <w:jc w:val="left"/>
      </w:pPr>
      <w:bookmarkStart w:id="121" w:name="bookmark121"/>
      <w:r>
        <w:rPr>
          <w:color w:val="000000"/>
          <w:spacing w:val="0"/>
          <w:w w:val="100"/>
          <w:position w:val="0"/>
          <w:sz w:val="20"/>
          <w:szCs w:val="20"/>
        </w:rPr>
        <w:t>5</w:t>
      </w:r>
      <w:bookmarkEnd w:id="121"/>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rPr>
        <w:t>分布式系统：由于在分布式操作系统中没有公共内存，因此参数全为值 参，</w:t>
      </w:r>
    </w:p>
    <w:p>
      <w:pPr>
        <w:pStyle w:val="11"/>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希且不可为指针。</w:t>
      </w:r>
    </w:p>
    <w:p>
      <w:pPr>
        <w:pStyle w:val="11"/>
        <w:keepNext w:val="0"/>
        <w:keepLines w:val="0"/>
        <w:widowControl w:val="0"/>
        <w:shd w:val="clear" w:color="auto" w:fill="auto"/>
        <w:bidi w:val="0"/>
        <w:spacing w:before="0" w:after="0" w:line="315" w:lineRule="exact"/>
        <w:ind w:left="0" w:right="0" w:firstLine="380"/>
        <w:jc w:val="left"/>
      </w:pPr>
      <w:r>
        <w:rPr>
          <w:color w:val="000000"/>
          <w:spacing w:val="0"/>
          <w:w w:val="100"/>
          <w:position w:val="0"/>
        </w:rPr>
        <w:t>优缺点：</w:t>
      </w:r>
    </w:p>
    <w:p>
      <w:pPr>
        <w:pStyle w:val="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信号量</w:t>
      </w:r>
      <w:r>
        <w:rPr>
          <w:color w:val="000000"/>
          <w:spacing w:val="0"/>
          <w:w w:val="100"/>
          <w:position w:val="0"/>
          <w:sz w:val="20"/>
          <w:szCs w:val="20"/>
          <w:lang w:val="en-US" w:eastAsia="en-US" w:bidi="en-US"/>
        </w:rPr>
        <w:t>（Seiwhore）</w:t>
      </w:r>
      <w:r>
        <w:rPr>
          <w:color w:val="000000"/>
          <w:spacing w:val="0"/>
          <w:w w:val="100"/>
          <w:position w:val="0"/>
        </w:rPr>
        <w:t>及</w:t>
      </w:r>
      <w:r>
        <w:rPr>
          <w:color w:val="000000"/>
          <w:spacing w:val="0"/>
          <w:w w:val="100"/>
          <w:position w:val="0"/>
          <w:sz w:val="20"/>
          <w:szCs w:val="20"/>
          <w:lang w:val="en-US" w:eastAsia="en-US" w:bidi="en-US"/>
        </w:rPr>
        <w:t>PV</w:t>
      </w:r>
      <w:r>
        <w:rPr>
          <w:color w:val="000000"/>
          <w:spacing w:val="0"/>
          <w:w w:val="100"/>
          <w:position w:val="0"/>
        </w:rPr>
        <w:t>操作</w:t>
      </w:r>
    </w:p>
    <w:p>
      <w:pPr>
        <w:pStyle w:val="11"/>
        <w:keepNext w:val="0"/>
        <w:keepLines w:val="0"/>
        <w:widowControl w:val="0"/>
        <w:shd w:val="clear" w:color="auto" w:fill="auto"/>
        <w:bidi w:val="0"/>
        <w:spacing w:before="0" w:after="0" w:line="315" w:lineRule="exact"/>
        <w:ind w:left="380" w:right="0"/>
        <w:jc w:val="both"/>
      </w:pPr>
      <w:r>
        <w:rPr>
          <w:color w:val="000000"/>
          <w:spacing w:val="0"/>
          <w:w w:val="100"/>
          <w:position w:val="0"/>
        </w:rPr>
        <w:t>优：</w:t>
      </w:r>
      <w:r>
        <w:rPr>
          <w:color w:val="000000"/>
          <w:spacing w:val="0"/>
          <w:w w:val="100"/>
          <w:position w:val="0"/>
          <w:sz w:val="20"/>
          <w:szCs w:val="20"/>
          <w:lang w:val="en-US" w:eastAsia="en-US" w:bidi="en-US"/>
        </w:rPr>
        <w:t>PV</w:t>
      </w:r>
      <w:r>
        <w:rPr>
          <w:color w:val="000000"/>
          <w:spacing w:val="0"/>
          <w:w w:val="100"/>
          <w:position w:val="0"/>
        </w:rPr>
        <w:t>操作能够实现对临界区的管理要求；实现简单；允许使用它的代码休 眠，持有锁的时间可相对较长。</w:t>
      </w:r>
    </w:p>
    <w:p>
      <w:pPr>
        <w:pStyle w:val="11"/>
        <w:keepNext w:val="0"/>
        <w:keepLines w:val="0"/>
        <w:widowControl w:val="0"/>
        <w:shd w:val="clear" w:color="auto" w:fill="auto"/>
        <w:bidi w:val="0"/>
        <w:spacing w:before="0" w:after="0" w:line="315" w:lineRule="exact"/>
        <w:ind w:left="380" w:right="0"/>
        <w:jc w:val="both"/>
      </w:pPr>
      <w:r>
        <w:rPr>
          <w:color w:val="000000"/>
          <w:spacing w:val="0"/>
          <w:w w:val="100"/>
          <w:position w:val="0"/>
        </w:rPr>
        <w:t>缺：信号量机制必须有公共内存，不能用于分布式操作系统，这是它最大的</w:t>
      </w:r>
    </w:p>
    <w:p>
      <w:pPr>
        <w:pStyle w:val="11"/>
        <w:keepNext w:val="0"/>
        <w:keepLines w:val="0"/>
        <w:widowControl w:val="0"/>
        <w:shd w:val="clear" w:color="auto" w:fill="auto"/>
        <w:bidi w:val="0"/>
        <w:spacing w:before="0" w:after="0" w:line="255" w:lineRule="exact"/>
        <w:ind w:left="380" w:right="0"/>
        <w:jc w:val="both"/>
        <w:sectPr>
          <w:headerReference r:id="rId5" w:type="default"/>
          <w:headerReference r:id="rId6" w:type="even"/>
          <w:footnotePr>
            <w:numFmt w:val="decimal"/>
          </w:footnotePr>
          <w:pgSz w:w="11900" w:h="16840"/>
          <w:pgMar w:top="1390" w:right="1681" w:bottom="1484" w:left="1681" w:header="0" w:footer="1056" w:gutter="0"/>
          <w:pgNumType w:start="1"/>
          <w:cols w:space="720" w:num="1"/>
          <w:rtlGutter w:val="0"/>
          <w:docGrid w:linePitch="360" w:charSpace="0"/>
        </w:sectPr>
      </w:pPr>
      <w:r>
        <w:rPr>
          <w:color w:val="000000"/>
          <w:spacing w:val="0"/>
          <w:w w:val="100"/>
          <w:position w:val="0"/>
        </w:rPr>
        <w:t xml:space="preserve">弱点。信号量机制功能强大，但使用时对信号量的操作分散，而且难以控制, 读写和維护都很困难。 </w:t>
      </w:r>
    </w:p>
    <w:p>
      <w:pPr>
        <w:pStyle w:val="11"/>
        <w:keepNext w:val="0"/>
        <w:keepLines w:val="0"/>
        <w:widowControl w:val="0"/>
        <w:shd w:val="clear" w:color="auto" w:fill="auto"/>
        <w:bidi w:val="0"/>
        <w:spacing w:before="0" w:after="0" w:line="255" w:lineRule="exact"/>
        <w:ind w:left="380" w:right="0" w:firstLine="0"/>
        <w:jc w:val="both"/>
      </w:pPr>
      <w:r>
        <w:rPr>
          <w:color w:val="000000"/>
          <w:spacing w:val="0"/>
          <w:w w:val="100"/>
          <w:position w:val="0"/>
        </w:rPr>
        <w:t>加重了程序员的编码负担；核心操作</w:t>
      </w:r>
      <w:r>
        <w:rPr>
          <w:color w:val="000000"/>
          <w:spacing w:val="0"/>
          <w:w w:val="100"/>
          <w:position w:val="0"/>
          <w:sz w:val="20"/>
          <w:szCs w:val="20"/>
          <w:lang w:val="en-US" w:eastAsia="en-US" w:bidi="en-US"/>
        </w:rPr>
        <w:t>P-V</w:t>
      </w:r>
      <w:r>
        <w:rPr>
          <w:color w:val="000000"/>
          <w:spacing w:val="0"/>
          <w:w w:val="100"/>
          <w:position w:val="0"/>
        </w:rPr>
        <w:t>分散在各用户程序的代码中，不易 控制和管理；一旦错误，后果严重，且不易发现和纠正。</w:t>
      </w:r>
    </w:p>
    <w:p>
      <w:pPr>
        <w:pStyle w:val="1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自旋锁：</w:t>
      </w:r>
    </w:p>
    <w:p>
      <w:pPr>
        <w:pStyle w:val="11"/>
        <w:keepNext w:val="0"/>
        <w:keepLines w:val="0"/>
        <w:widowControl w:val="0"/>
        <w:shd w:val="clear" w:color="auto" w:fill="auto"/>
        <w:bidi w:val="0"/>
        <w:spacing w:before="0" w:after="0" w:line="307" w:lineRule="exact"/>
        <w:ind w:left="380" w:right="0" w:firstLine="260"/>
        <w:jc w:val="left"/>
      </w:pPr>
      <w:r>
        <w:rPr>
          <w:color w:val="000000"/>
          <w:spacing w:val="0"/>
          <w:w w:val="100"/>
          <w:position w:val="0"/>
        </w:rPr>
        <w:t>优：旋锁是为了保护共享资源提岀的一种锁机制；调用者申请的资源如 果被占用，即自旋锁已经被别的执行单元保持，则调用者一直循环在那里看 是否该自旋锁的保持者</w:t>
      </w:r>
    </w:p>
    <w:p>
      <w:pPr>
        <w:pStyle w:val="1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已经释放了锁；低开销；安全和高效；</w:t>
      </w:r>
    </w:p>
    <w:p>
      <w:pPr>
        <w:pStyle w:val="11"/>
        <w:keepNext w:val="0"/>
        <w:keepLines w:val="0"/>
        <w:widowControl w:val="0"/>
        <w:shd w:val="clear" w:color="auto" w:fill="auto"/>
        <w:bidi w:val="0"/>
        <w:spacing w:before="0" w:after="0" w:line="315" w:lineRule="exact"/>
        <w:ind w:left="380" w:right="0"/>
        <w:jc w:val="both"/>
      </w:pPr>
      <w:r>
        <w:rPr>
          <w:color w:val="000000"/>
          <w:spacing w:val="0"/>
          <w:w w:val="100"/>
          <w:position w:val="0"/>
        </w:rPr>
        <w:t>缺：自旋锁是一种比较低级的保护数据结构和代码片段的原始方式，可能会 引起以下两个问题；</w:t>
      </w:r>
    </w:p>
    <w:p>
      <w:pPr>
        <w:pStyle w:val="11"/>
        <w:keepNext w:val="0"/>
        <w:keepLines w:val="0"/>
        <w:widowControl w:val="0"/>
        <w:numPr>
          <w:ilvl w:val="0"/>
          <w:numId w:val="6"/>
        </w:numPr>
        <w:shd w:val="clear" w:color="auto" w:fill="auto"/>
        <w:tabs>
          <w:tab w:val="left" w:pos="1035"/>
        </w:tabs>
        <w:bidi w:val="0"/>
        <w:spacing w:before="0" w:after="0" w:line="240" w:lineRule="auto"/>
        <w:ind w:left="0" w:right="0" w:firstLine="520"/>
        <w:jc w:val="left"/>
      </w:pPr>
      <w:bookmarkStart w:id="122" w:name="bookmark122"/>
      <w:bookmarkEnd w:id="122"/>
      <w:r>
        <w:rPr>
          <w:color w:val="000000"/>
          <w:spacing w:val="0"/>
          <w:w w:val="100"/>
          <w:position w:val="0"/>
        </w:rPr>
        <w:t>死锁</w:t>
      </w:r>
    </w:p>
    <w:p>
      <w:pPr>
        <w:pStyle w:val="11"/>
        <w:keepNext w:val="0"/>
        <w:keepLines w:val="0"/>
        <w:widowControl w:val="0"/>
        <w:numPr>
          <w:ilvl w:val="0"/>
          <w:numId w:val="6"/>
        </w:numPr>
        <w:shd w:val="clear" w:color="auto" w:fill="auto"/>
        <w:tabs>
          <w:tab w:val="left" w:pos="1035"/>
        </w:tabs>
        <w:bidi w:val="0"/>
        <w:spacing w:before="0" w:after="0" w:line="315" w:lineRule="exact"/>
        <w:ind w:left="0" w:right="0" w:firstLine="520"/>
        <w:jc w:val="left"/>
      </w:pPr>
      <w:bookmarkStart w:id="123" w:name="bookmark123"/>
      <w:bookmarkEnd w:id="123"/>
      <w:r>
        <w:rPr>
          <w:color w:val="000000"/>
          <w:spacing w:val="0"/>
          <w:w w:val="100"/>
          <w:position w:val="0"/>
        </w:rPr>
        <w:t>过多地占用</w:t>
      </w:r>
      <w:r>
        <w:rPr>
          <w:color w:val="000000"/>
          <w:spacing w:val="0"/>
          <w:w w:val="100"/>
          <w:position w:val="0"/>
          <w:sz w:val="20"/>
          <w:szCs w:val="20"/>
          <w:lang w:val="en-US" w:eastAsia="en-US" w:bidi="en-US"/>
        </w:rPr>
        <w:t>CPU</w:t>
      </w:r>
      <w:r>
        <w:rPr>
          <w:color w:val="000000"/>
          <w:spacing w:val="0"/>
          <w:w w:val="100"/>
          <w:position w:val="0"/>
        </w:rPr>
        <w:t>资源</w:t>
      </w:r>
    </w:p>
    <w:p>
      <w:pPr>
        <w:pStyle w:val="11"/>
        <w:keepNext w:val="0"/>
        <w:keepLines w:val="0"/>
        <w:widowControl w:val="0"/>
        <w:shd w:val="clear" w:color="auto" w:fill="auto"/>
        <w:bidi w:val="0"/>
        <w:spacing w:before="0" w:after="320" w:line="315" w:lineRule="exact"/>
        <w:ind w:left="0" w:right="0" w:firstLine="380"/>
        <w:jc w:val="left"/>
      </w:pPr>
      <w:r>
        <w:rPr>
          <w:color w:val="000000"/>
          <w:spacing w:val="0"/>
          <w:w w:val="100"/>
          <w:position w:val="0"/>
        </w:rPr>
        <w:t>传统自旋锁由于无序竞争会导致“公平性"问题</w:t>
      </w:r>
    </w:p>
    <w:p>
      <w:pPr>
        <w:pStyle w:val="11"/>
        <w:keepNext w:val="0"/>
        <w:keepLines w:val="0"/>
        <w:widowControl w:val="0"/>
        <w:shd w:val="clear" w:color="auto" w:fill="auto"/>
        <w:bidi w:val="0"/>
        <w:spacing w:before="0" w:after="0" w:line="315" w:lineRule="exact"/>
        <w:ind w:left="380" w:right="0"/>
        <w:jc w:val="left"/>
      </w:pPr>
      <w:r>
        <w:rPr>
          <w:color w:val="000000"/>
          <w:spacing w:val="0"/>
          <w:w w:val="100"/>
          <w:position w:val="0"/>
        </w:rPr>
        <w:t>优：集中式同步进程</w:t>
      </w:r>
      <w:r>
        <w:rPr>
          <w:color w:val="000000"/>
          <w:spacing w:val="0"/>
          <w:w w:val="100"/>
          <w:position w:val="0"/>
          <w:lang w:val="en-US" w:eastAsia="en-US" w:bidi="en-US"/>
        </w:rPr>
        <w:t>一一</w:t>
      </w:r>
      <w:r>
        <w:rPr>
          <w:color w:val="000000"/>
          <w:spacing w:val="0"/>
          <w:w w:val="100"/>
          <w:position w:val="0"/>
        </w:rPr>
        <w:t>管程。其基本思想是将共享变量和对它们的操作 集中在一个模块中，操作系统或并发程序就由这样的模块构成。这样模块之 间联系清晰，便于維护和修改，</w:t>
      </w:r>
    </w:p>
    <w:p>
      <w:pPr>
        <w:pStyle w:val="11"/>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易于保证正确性。</w:t>
      </w:r>
    </w:p>
    <w:p>
      <w:pPr>
        <w:pStyle w:val="11"/>
        <w:keepNext w:val="0"/>
        <w:keepLines w:val="0"/>
        <w:widowControl w:val="0"/>
        <w:shd w:val="clear" w:color="auto" w:fill="auto"/>
        <w:bidi w:val="0"/>
        <w:spacing w:before="0" w:after="0" w:line="315" w:lineRule="exact"/>
        <w:ind w:left="380" w:right="0"/>
        <w:jc w:val="both"/>
      </w:pPr>
      <w:r>
        <w:rPr>
          <w:color w:val="000000"/>
          <w:spacing w:val="0"/>
          <w:w w:val="100"/>
          <w:position w:val="0"/>
        </w:rPr>
        <w:t>缺：如果一个分布式系统具有多个</w:t>
      </w:r>
      <w:r>
        <w:rPr>
          <w:color w:val="000000"/>
          <w:spacing w:val="0"/>
          <w:w w:val="100"/>
          <w:position w:val="0"/>
          <w:sz w:val="20"/>
          <w:szCs w:val="20"/>
          <w:lang w:val="en-US" w:eastAsia="en-US" w:bidi="en-US"/>
        </w:rPr>
        <w:t>CPU,</w:t>
      </w:r>
      <w:r>
        <w:rPr>
          <w:color w:val="000000"/>
          <w:spacing w:val="0"/>
          <w:w w:val="100"/>
          <w:position w:val="0"/>
        </w:rPr>
        <w:t>并且每个</w:t>
      </w:r>
      <w:r>
        <w:rPr>
          <w:color w:val="000000"/>
          <w:spacing w:val="0"/>
          <w:w w:val="100"/>
          <w:position w:val="0"/>
          <w:sz w:val="20"/>
          <w:szCs w:val="20"/>
          <w:lang w:val="en-US" w:eastAsia="en-US" w:bidi="en-US"/>
        </w:rPr>
        <w:t>CPU</w:t>
      </w:r>
      <w:r>
        <w:rPr>
          <w:color w:val="000000"/>
          <w:spacing w:val="0"/>
          <w:w w:val="100"/>
          <w:position w:val="0"/>
        </w:rPr>
        <w:t>拥有自己的私有内存, 它们通过一个局域网相连，那么这些原语将失效。而管程在少数几种编程语 言之外又无</w:t>
      </w:r>
    </w:p>
    <w:p>
      <w:pPr>
        <w:pStyle w:val="11"/>
        <w:keepNext w:val="0"/>
        <w:keepLines w:val="0"/>
        <w:widowControl w:val="0"/>
        <w:shd w:val="clear" w:color="auto" w:fill="auto"/>
        <w:bidi w:val="0"/>
        <w:spacing w:before="0" w:after="0" w:line="315" w:lineRule="exact"/>
        <w:ind w:left="0" w:right="0" w:firstLine="380"/>
        <w:jc w:val="left"/>
      </w:pPr>
      <w:r>
        <w:rPr>
          <w:color w:val="000000"/>
          <w:spacing w:val="0"/>
          <w:w w:val="100"/>
          <w:position w:val="0"/>
        </w:rPr>
        <w:t>荏使用，并且，这些原语均未提供机器间的信息交换方法。</w:t>
      </w:r>
    </w:p>
    <w:p>
      <w:pPr>
        <w:pStyle w:val="11"/>
        <w:keepNext w:val="0"/>
        <w:keepLines w:val="0"/>
        <w:widowControl w:val="0"/>
        <w:shd w:val="clear" w:color="auto" w:fill="auto"/>
        <w:bidi w:val="0"/>
        <w:spacing w:before="0" w:after="0" w:line="315" w:lineRule="exact"/>
        <w:ind w:left="0" w:right="0" w:firstLine="380"/>
        <w:jc w:val="left"/>
      </w:pPr>
      <w:r>
        <w:rPr>
          <w:color w:val="000000"/>
          <w:spacing w:val="0"/>
          <w:w w:val="100"/>
          <w:position w:val="0"/>
        </w:rPr>
        <w:t>会合：进程直接进行相互作用</w:t>
      </w:r>
    </w:p>
    <w:p>
      <w:pPr>
        <w:pStyle w:val="11"/>
        <w:keepNext w:val="0"/>
        <w:keepLines w:val="0"/>
        <w:widowControl w:val="0"/>
        <w:shd w:val="clear" w:color="auto" w:fill="auto"/>
        <w:bidi w:val="0"/>
        <w:spacing w:before="0" w:after="0" w:line="315" w:lineRule="exact"/>
        <w:ind w:left="0" w:right="0" w:firstLine="380"/>
        <w:jc w:val="left"/>
        <w:rPr>
          <w:sz w:val="20"/>
          <w:szCs w:val="20"/>
        </w:rPr>
      </w:pPr>
      <w:r>
        <w:rPr>
          <w:color w:val="000000"/>
          <w:spacing w:val="0"/>
          <w:w w:val="100"/>
          <w:position w:val="0"/>
          <w:sz w:val="22"/>
          <w:szCs w:val="22"/>
        </w:rPr>
        <w:t>分布式系统:消息和</w:t>
      </w:r>
      <w:r>
        <w:rPr>
          <w:color w:val="000000"/>
          <w:spacing w:val="0"/>
          <w:w w:val="100"/>
          <w:position w:val="0"/>
          <w:sz w:val="20"/>
          <w:szCs w:val="20"/>
          <w:lang w:val="en-US" w:eastAsia="en-US" w:bidi="en-US"/>
        </w:rPr>
        <w:t>rpc</w:t>
      </w:r>
    </w:p>
    <w:p>
      <w:pPr>
        <w:pStyle w:val="11"/>
        <w:keepNext w:val="0"/>
        <w:keepLines w:val="0"/>
        <w:widowControl w:val="0"/>
        <w:shd w:val="clear" w:color="auto" w:fill="auto"/>
        <w:bidi w:val="0"/>
        <w:spacing w:before="0" w:after="720" w:line="300" w:lineRule="exact"/>
        <w:ind w:left="380" w:right="0"/>
        <w:jc w:val="both"/>
      </w:pPr>
      <w:r>
        <w:rPr>
          <w:color w:val="000000"/>
          <w:spacing w:val="0"/>
          <w:w w:val="100"/>
          <w:position w:val="0"/>
        </w:rPr>
        <w:t>由于在分布式操作系统中没有公共内存，因此参数全为值参，而且不可为指 针</w:t>
      </w:r>
    </w:p>
    <w:p>
      <w:pPr>
        <w:pStyle w:val="9"/>
        <w:keepNext/>
        <w:keepLines/>
        <w:widowControl w:val="0"/>
        <w:numPr>
          <w:ilvl w:val="0"/>
          <w:numId w:val="1"/>
        </w:numPr>
        <w:shd w:val="clear" w:color="auto" w:fill="auto"/>
        <w:bidi w:val="0"/>
        <w:spacing w:before="0" w:after="380" w:line="240" w:lineRule="auto"/>
        <w:ind w:left="0" w:right="0" w:firstLine="0"/>
        <w:jc w:val="left"/>
      </w:pPr>
      <w:bookmarkStart w:id="124" w:name="bookmark126"/>
      <w:bookmarkEnd w:id="124"/>
      <w:bookmarkStart w:id="125" w:name="bookmark127"/>
      <w:bookmarkStart w:id="126" w:name="bookmark124"/>
      <w:bookmarkStart w:id="127" w:name="bookmark125"/>
      <w:r>
        <w:rPr>
          <w:color w:val="000000"/>
          <w:spacing w:val="0"/>
          <w:w w:val="100"/>
          <w:position w:val="0"/>
        </w:rPr>
        <w:t>什么是</w:t>
      </w:r>
      <w:r>
        <w:rPr>
          <w:color w:val="18102A"/>
          <w:spacing w:val="0"/>
          <w:w w:val="100"/>
          <w:position w:val="0"/>
        </w:rPr>
        <w:t>预编译，何时需要预编译？</w:t>
      </w:r>
      <w:bookmarkEnd w:id="125"/>
      <w:bookmarkEnd w:id="126"/>
      <w:bookmarkEnd w:id="127"/>
    </w:p>
    <w:p>
      <w:pPr>
        <w:pStyle w:val="11"/>
        <w:keepNext w:val="0"/>
        <w:keepLines w:val="0"/>
        <w:widowControl w:val="0"/>
        <w:numPr>
          <w:ilvl w:val="0"/>
          <w:numId w:val="7"/>
        </w:numPr>
        <w:shd w:val="clear" w:color="auto" w:fill="auto"/>
        <w:tabs>
          <w:tab w:val="left" w:pos="865"/>
        </w:tabs>
        <w:bidi w:val="0"/>
        <w:spacing w:before="0" w:after="0" w:line="300" w:lineRule="exact"/>
        <w:ind w:left="0" w:right="0" w:firstLine="380"/>
        <w:jc w:val="left"/>
      </w:pPr>
      <w:bookmarkStart w:id="128" w:name="bookmark128"/>
      <w:bookmarkEnd w:id="128"/>
      <w:r>
        <w:rPr>
          <w:color w:val="000000"/>
          <w:spacing w:val="0"/>
          <w:w w:val="100"/>
          <w:position w:val="0"/>
        </w:rPr>
        <w:t>总是使用不经常改动的大型代码体</w:t>
      </w:r>
    </w:p>
    <w:p>
      <w:pPr>
        <w:pStyle w:val="11"/>
        <w:keepNext w:val="0"/>
        <w:keepLines w:val="0"/>
        <w:widowControl w:val="0"/>
        <w:numPr>
          <w:ilvl w:val="0"/>
          <w:numId w:val="7"/>
        </w:numPr>
        <w:shd w:val="clear" w:color="auto" w:fill="auto"/>
        <w:tabs>
          <w:tab w:val="left" w:pos="910"/>
        </w:tabs>
        <w:bidi w:val="0"/>
        <w:spacing w:before="0" w:after="0" w:line="330" w:lineRule="exact"/>
        <w:ind w:left="380" w:right="0"/>
        <w:jc w:val="left"/>
      </w:pPr>
      <w:bookmarkStart w:id="129" w:name="bookmark129"/>
      <w:bookmarkEnd w:id="129"/>
      <w:r>
        <w:rPr>
          <w:color w:val="000000"/>
          <w:spacing w:val="0"/>
          <w:w w:val="100"/>
          <w:position w:val="0"/>
        </w:rPr>
        <w:t>程序由多个模块组成，所有模块都使用一组标准的包含文件和相同的编 译选项。在这种</w:t>
      </w:r>
    </w:p>
    <w:p>
      <w:pPr>
        <w:pStyle w:val="11"/>
        <w:keepNext w:val="0"/>
        <w:keepLines w:val="0"/>
        <w:widowControl w:val="0"/>
        <w:shd w:val="clear" w:color="auto" w:fill="auto"/>
        <w:bidi w:val="0"/>
        <w:spacing w:before="0" w:after="0" w:line="330" w:lineRule="exact"/>
        <w:ind w:left="0" w:right="0" w:firstLine="380"/>
        <w:jc w:val="left"/>
      </w:pPr>
      <w:r>
        <w:rPr>
          <w:color w:val="000000"/>
          <w:spacing w:val="0"/>
          <w:w w:val="100"/>
          <w:position w:val="0"/>
        </w:rPr>
        <w:t>情况下，可以将所有包含文件预编译为一个预编译头</w:t>
      </w:r>
    </w:p>
    <w:p>
      <w:pPr>
        <w:pStyle w:val="11"/>
        <w:keepNext w:val="0"/>
        <w:keepLines w:val="0"/>
        <w:widowControl w:val="0"/>
        <w:shd w:val="clear" w:color="auto" w:fill="auto"/>
        <w:bidi w:val="0"/>
        <w:spacing w:before="0" w:after="0" w:line="300" w:lineRule="exact"/>
        <w:ind w:left="0" w:right="0" w:firstLine="380"/>
        <w:jc w:val="left"/>
      </w:pPr>
      <w:r>
        <w:rPr>
          <w:color w:val="000000"/>
          <w:spacing w:val="0"/>
          <w:w w:val="100"/>
          <w:position w:val="0"/>
        </w:rPr>
        <w:t>«预编译又称为预处理，是做些代码文本的替换工作</w:t>
      </w:r>
    </w:p>
    <w:p>
      <w:pPr>
        <w:pStyle w:val="11"/>
        <w:keepNext w:val="0"/>
        <w:keepLines w:val="0"/>
        <w:widowControl w:val="0"/>
        <w:shd w:val="clear" w:color="auto" w:fill="auto"/>
        <w:bidi w:val="0"/>
        <w:spacing w:before="0" w:after="0" w:line="300" w:lineRule="exact"/>
        <w:ind w:left="0" w:right="0" w:firstLine="380"/>
        <w:jc w:val="left"/>
      </w:pPr>
      <w:r>
        <w:rPr>
          <w:color w:val="000000"/>
          <w:spacing w:val="0"/>
          <w:w w:val="100"/>
          <w:position w:val="0"/>
        </w:rPr>
        <w:t xml:space="preserve">处理#开头的指令，比如拷贝# </w:t>
      </w:r>
      <w:r>
        <w:rPr>
          <w:color w:val="000000"/>
          <w:spacing w:val="0"/>
          <w:w w:val="100"/>
          <w:position w:val="0"/>
          <w:sz w:val="20"/>
          <w:szCs w:val="20"/>
          <w:lang w:val="en-US" w:eastAsia="en-US" w:bidi="en-US"/>
        </w:rPr>
        <w:t>include</w:t>
      </w:r>
      <w:r>
        <w:rPr>
          <w:color w:val="000000"/>
          <w:spacing w:val="0"/>
          <w:w w:val="100"/>
          <w:position w:val="0"/>
        </w:rPr>
        <w:t xml:space="preserve">包含的文件代码,# </w:t>
      </w:r>
      <w:r>
        <w:rPr>
          <w:color w:val="000000"/>
          <w:spacing w:val="0"/>
          <w:w w:val="100"/>
          <w:position w:val="0"/>
          <w:sz w:val="20"/>
          <w:szCs w:val="20"/>
          <w:lang w:val="en-US" w:eastAsia="en-US" w:bidi="en-US"/>
        </w:rPr>
        <w:t>define</w:t>
      </w:r>
      <w:r>
        <w:rPr>
          <w:color w:val="000000"/>
          <w:spacing w:val="0"/>
          <w:w w:val="100"/>
          <w:position w:val="0"/>
        </w:rPr>
        <w:t>宏定</w:t>
      </w:r>
    </w:p>
    <w:p>
      <w:pPr>
        <w:pStyle w:val="11"/>
        <w:keepNext w:val="0"/>
        <w:keepLines w:val="0"/>
        <w:widowControl w:val="0"/>
        <w:shd w:val="clear" w:color="auto" w:fill="auto"/>
        <w:bidi w:val="0"/>
        <w:spacing w:before="0" w:after="0" w:line="300" w:lineRule="exact"/>
        <w:ind w:left="0" w:right="0" w:firstLine="380"/>
        <w:jc w:val="left"/>
      </w:pPr>
      <w:r>
        <w:rPr>
          <w:color w:val="000000"/>
          <w:spacing w:val="0"/>
          <w:w w:val="100"/>
          <w:position w:val="0"/>
        </w:rPr>
        <w:t>义的营换，条件编译等</w:t>
      </w:r>
    </w:p>
    <w:p>
      <w:pPr>
        <w:pStyle w:val="11"/>
        <w:keepNext w:val="0"/>
        <w:keepLines w:val="0"/>
        <w:widowControl w:val="0"/>
        <w:shd w:val="clear" w:color="auto" w:fill="auto"/>
        <w:bidi w:val="0"/>
        <w:spacing w:before="0" w:after="0" w:line="300" w:lineRule="exact"/>
        <w:ind w:left="0" w:right="0" w:firstLine="380"/>
        <w:jc w:val="left"/>
      </w:pPr>
      <w:r>
        <w:rPr>
          <w:color w:val="000000"/>
          <w:spacing w:val="0"/>
          <w:w w:val="100"/>
          <w:position w:val="0"/>
        </w:rPr>
        <w:t>就是为编译做的预备工作的阶段</w:t>
      </w:r>
    </w:p>
    <w:p>
      <w:pPr>
        <w:pStyle w:val="11"/>
        <w:keepNext w:val="0"/>
        <w:keepLines w:val="0"/>
        <w:widowControl w:val="0"/>
        <w:shd w:val="clear" w:color="auto" w:fill="auto"/>
        <w:bidi w:val="0"/>
        <w:spacing w:before="0" w:after="0" w:line="300" w:lineRule="exact"/>
        <w:ind w:left="0" w:right="0" w:firstLine="380"/>
        <w:jc w:val="left"/>
      </w:pPr>
      <w:r>
        <w:rPr>
          <w:color w:val="000000"/>
          <w:spacing w:val="0"/>
          <w:w w:val="100"/>
          <w:position w:val="0"/>
        </w:rPr>
        <w:t>主要处理#开始的預编译指令</w:t>
      </w:r>
    </w:p>
    <w:p>
      <w:pPr>
        <w:pStyle w:val="11"/>
        <w:keepNext w:val="0"/>
        <w:keepLines w:val="0"/>
        <w:widowControl w:val="0"/>
        <w:shd w:val="clear" w:color="auto" w:fill="auto"/>
        <w:bidi w:val="0"/>
        <w:spacing w:before="0" w:after="0" w:line="300" w:lineRule="exact"/>
        <w:ind w:left="380" w:right="0"/>
        <w:jc w:val="left"/>
      </w:pPr>
      <w:r>
        <w:rPr>
          <w:color w:val="000000"/>
          <w:spacing w:val="0"/>
          <w:w w:val="100"/>
          <w:position w:val="0"/>
        </w:rPr>
        <w:t>预编译指令指示了在程序正式编译前就由编译器进行的操作,可以放 在程序中的任何位置。常见的预编译指令有：&gt;&gt;</w:t>
      </w:r>
    </w:p>
    <w:p>
      <w:pPr>
        <w:pStyle w:val="9"/>
        <w:keepNext/>
        <w:keepLines/>
        <w:widowControl w:val="0"/>
        <w:numPr>
          <w:ilvl w:val="0"/>
          <w:numId w:val="1"/>
        </w:numPr>
        <w:shd w:val="clear" w:color="auto" w:fill="auto"/>
        <w:tabs>
          <w:tab w:val="left" w:pos="575"/>
        </w:tabs>
        <w:bidi w:val="0"/>
        <w:spacing w:before="0" w:after="360" w:line="626" w:lineRule="exact"/>
        <w:ind w:left="0" w:right="0" w:firstLine="0"/>
        <w:jc w:val="left"/>
      </w:pPr>
      <w:bookmarkStart w:id="130" w:name="bookmark132"/>
      <w:bookmarkEnd w:id="130"/>
      <w:bookmarkStart w:id="131" w:name="bookmark131"/>
      <w:bookmarkStart w:id="132" w:name="bookmark133"/>
      <w:bookmarkStart w:id="133" w:name="bookmark130"/>
      <w:r>
        <w:rPr>
          <w:rFonts w:ascii="Times New Roman" w:hAnsi="Times New Roman" w:eastAsia="Times New Roman" w:cs="Times New Roman"/>
          <w:color w:val="000000"/>
          <w:spacing w:val="0"/>
          <w:w w:val="100"/>
          <w:position w:val="0"/>
          <w:lang w:val="en-US" w:eastAsia="en-US" w:bidi="en-US"/>
        </w:rPr>
        <w:t>int(*s[10])(int)</w:t>
      </w:r>
      <w:r>
        <w:rPr>
          <w:color w:val="000000"/>
          <w:spacing w:val="0"/>
          <w:w w:val="100"/>
          <w:position w:val="0"/>
        </w:rPr>
        <w:t>表示的是什么?</w:t>
      </w:r>
      <w:bookmarkEnd w:id="131"/>
      <w:bookmarkEnd w:id="132"/>
      <w:bookmarkEnd w:id="133"/>
    </w:p>
    <w:p>
      <w:pPr>
        <w:pStyle w:val="11"/>
        <w:keepNext w:val="0"/>
        <w:keepLines w:val="0"/>
        <w:widowControl w:val="0"/>
        <w:shd w:val="clear" w:color="auto" w:fill="auto"/>
        <w:bidi w:val="0"/>
        <w:spacing w:before="0" w:after="420" w:line="345" w:lineRule="exact"/>
        <w:ind w:left="480" w:right="0"/>
        <w:jc w:val="both"/>
      </w:pPr>
      <w:r>
        <w:rPr>
          <w:color w:val="000000"/>
          <w:spacing w:val="0"/>
          <w:w w:val="100"/>
          <w:position w:val="0"/>
          <w:sz w:val="20"/>
          <w:szCs w:val="20"/>
          <w:lang w:val="en-US" w:eastAsia="en-US" w:bidi="en-US"/>
        </w:rPr>
        <w:t>int (*s[10])(int)</w:t>
      </w:r>
      <w:r>
        <w:rPr>
          <w:color w:val="000000"/>
          <w:spacing w:val="0"/>
          <w:w w:val="100"/>
          <w:position w:val="0"/>
        </w:rPr>
        <w:t>函数指正数组，每个指正指向一个</w:t>
      </w:r>
      <w:r>
        <w:rPr>
          <w:color w:val="000000"/>
          <w:spacing w:val="0"/>
          <w:w w:val="100"/>
          <w:position w:val="0"/>
          <w:sz w:val="20"/>
          <w:szCs w:val="20"/>
          <w:lang w:val="en-US" w:eastAsia="en-US" w:bidi="en-US"/>
        </w:rPr>
        <w:t xml:space="preserve">int func(int param) </w:t>
      </w:r>
      <w:r>
        <w:rPr>
          <w:color w:val="000000"/>
          <w:spacing w:val="0"/>
          <w:w w:val="100"/>
          <w:position w:val="0"/>
        </w:rPr>
        <w:t>的</w:t>
      </w:r>
      <w:r>
        <w:rPr>
          <w:color w:val="000000"/>
          <w:spacing w:val="0"/>
          <w:w w:val="100"/>
          <w:position w:val="0"/>
          <w:lang w:val="zh-CN" w:eastAsia="zh-CN" w:bidi="zh-CN"/>
        </w:rPr>
        <w:t>函数.</w:t>
      </w:r>
    </w:p>
    <w:p>
      <w:pPr>
        <w:pStyle w:val="9"/>
        <w:keepNext/>
        <w:keepLines/>
        <w:widowControl w:val="0"/>
        <w:numPr>
          <w:ilvl w:val="0"/>
          <w:numId w:val="1"/>
        </w:numPr>
        <w:shd w:val="clear" w:color="auto" w:fill="auto"/>
        <w:tabs>
          <w:tab w:val="left" w:pos="590"/>
        </w:tabs>
        <w:bidi w:val="0"/>
        <w:spacing w:before="0" w:after="360" w:line="630" w:lineRule="exact"/>
        <w:ind w:left="0" w:right="0" w:firstLine="0"/>
        <w:jc w:val="left"/>
      </w:pPr>
      <w:bookmarkStart w:id="134" w:name="bookmark136"/>
      <w:bookmarkEnd w:id="134"/>
      <w:bookmarkStart w:id="135" w:name="bookmark134"/>
      <w:bookmarkStart w:id="136" w:name="bookmark137"/>
      <w:bookmarkStart w:id="137" w:name="bookmark135"/>
      <w:r>
        <w:rPr>
          <w:color w:val="000000"/>
          <w:spacing w:val="0"/>
          <w:w w:val="100"/>
          <w:position w:val="0"/>
        </w:rPr>
        <w:t>交换两个变量的值，不使用第三个变量.即</w:t>
      </w:r>
      <w:r>
        <w:rPr>
          <w:rFonts w:ascii="Times New Roman" w:hAnsi="Times New Roman" w:eastAsia="Times New Roman" w:cs="Times New Roman"/>
          <w:color w:val="000000"/>
          <w:spacing w:val="0"/>
          <w:w w:val="100"/>
          <w:position w:val="0"/>
          <w:lang w:val="en-US" w:eastAsia="en-US" w:bidi="en-US"/>
        </w:rPr>
        <w:t>a=3,b=5,</w:t>
      </w:r>
      <w:r>
        <w:rPr>
          <w:color w:val="000000"/>
          <w:spacing w:val="0"/>
          <w:w w:val="100"/>
          <w:position w:val="0"/>
        </w:rPr>
        <w:t xml:space="preserve">交换 后 </w:t>
      </w:r>
      <w:r>
        <w:rPr>
          <w:rFonts w:ascii="Times New Roman" w:hAnsi="Times New Roman" w:eastAsia="Times New Roman" w:cs="Times New Roman"/>
          <w:color w:val="000000"/>
          <w:spacing w:val="0"/>
          <w:w w:val="100"/>
          <w:position w:val="0"/>
          <w:lang w:val="en-US" w:eastAsia="en-US" w:bidi="en-US"/>
        </w:rPr>
        <w:t>a=5,b=3.</w:t>
      </w:r>
      <w:bookmarkEnd w:id="135"/>
      <w:bookmarkEnd w:id="136"/>
      <w:bookmarkEnd w:id="137"/>
    </w:p>
    <w:p>
      <w:pPr>
        <w:pStyle w:val="11"/>
        <w:keepNext w:val="0"/>
        <w:keepLines w:val="0"/>
        <w:widowControl w:val="0"/>
        <w:shd w:val="clear" w:color="auto" w:fill="auto"/>
        <w:bidi w:val="0"/>
        <w:spacing w:before="0" w:after="0" w:line="315" w:lineRule="exact"/>
        <w:ind w:left="480" w:right="0"/>
        <w:jc w:val="left"/>
        <w:rPr>
          <w:sz w:val="20"/>
          <w:szCs w:val="20"/>
        </w:rPr>
      </w:pPr>
      <w:r>
        <w:rPr>
          <w:color w:val="000000"/>
          <w:spacing w:val="0"/>
          <w:w w:val="100"/>
          <w:position w:val="0"/>
          <w:sz w:val="20"/>
          <w:szCs w:val="20"/>
          <w:lang w:val="en-US" w:eastAsia="en-US" w:bidi="en-US"/>
        </w:rPr>
        <w:t>Internet</w:t>
      </w:r>
      <w:r>
        <w:rPr>
          <w:color w:val="000000"/>
          <w:spacing w:val="0"/>
          <w:w w:val="100"/>
          <w:position w:val="0"/>
          <w:sz w:val="22"/>
          <w:szCs w:val="22"/>
        </w:rPr>
        <w:t xml:space="preserve">上产生的许多有两种解放，一种用算术算法，一种用〃(异或) </w:t>
      </w:r>
      <w:r>
        <w:rPr>
          <w:color w:val="000000"/>
          <w:spacing w:val="0"/>
          <w:w w:val="100"/>
          <w:position w:val="0"/>
          <w:sz w:val="20"/>
          <w:szCs w:val="20"/>
          <w:lang w:val="en-US" w:eastAsia="en-US" w:bidi="en-US"/>
        </w:rPr>
        <w:t>a=a+b;</w:t>
      </w:r>
    </w:p>
    <w:p>
      <w:pPr>
        <w:pStyle w:val="11"/>
        <w:keepNext w:val="0"/>
        <w:keepLines w:val="0"/>
        <w:widowControl w:val="0"/>
        <w:shd w:val="clear" w:color="auto" w:fill="auto"/>
        <w:bidi w:val="0"/>
        <w:spacing w:before="0" w:after="0" w:line="315" w:lineRule="exact"/>
        <w:ind w:left="480" w:right="0"/>
        <w:jc w:val="left"/>
        <w:rPr>
          <w:sz w:val="20"/>
          <w:szCs w:val="20"/>
        </w:rPr>
      </w:pPr>
      <w:r>
        <w:rPr>
          <w:color w:val="000000"/>
          <w:spacing w:val="0"/>
          <w:w w:val="100"/>
          <w:position w:val="0"/>
          <w:sz w:val="20"/>
          <w:szCs w:val="20"/>
          <w:lang w:val="en-US" w:eastAsia="en-US" w:bidi="en-US"/>
        </w:rPr>
        <w:t>b=a-b;</w:t>
      </w:r>
    </w:p>
    <w:p>
      <w:pPr>
        <w:pStyle w:val="11"/>
        <w:keepNext w:val="0"/>
        <w:keepLines w:val="0"/>
        <w:widowControl w:val="0"/>
        <w:shd w:val="clear" w:color="auto" w:fill="auto"/>
        <w:bidi w:val="0"/>
        <w:spacing w:before="0" w:after="60" w:line="315" w:lineRule="exact"/>
        <w:ind w:left="480" w:right="0"/>
        <w:jc w:val="left"/>
        <w:rPr>
          <w:sz w:val="20"/>
          <w:szCs w:val="20"/>
        </w:rPr>
      </w:pPr>
      <w:r>
        <w:rPr>
          <w:color w:val="000000"/>
          <w:spacing w:val="0"/>
          <w:w w:val="100"/>
          <w:position w:val="0"/>
          <w:sz w:val="20"/>
          <w:szCs w:val="20"/>
          <w:lang w:val="en-US" w:eastAsia="en-US" w:bidi="en-US"/>
        </w:rPr>
        <w:t>a=a~b;</w:t>
      </w:r>
    </w:p>
    <w:p>
      <w:pPr>
        <w:pStyle w:val="1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或者</w:t>
      </w:r>
    </w:p>
    <w:p>
      <w:pPr>
        <w:pStyle w:val="1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lang w:val="en-US" w:eastAsia="en-US" w:bidi="en-US"/>
        </w:rPr>
        <w:t>a</w:t>
      </w:r>
      <w:r>
        <w:rPr>
          <w:color w:val="000000"/>
          <w:spacing w:val="0"/>
          <w:w w:val="100"/>
          <w:position w:val="0"/>
          <w:sz w:val="22"/>
          <w:szCs w:val="22"/>
        </w:rPr>
        <w:t>二</w:t>
      </w:r>
      <w:r>
        <w:rPr>
          <w:color w:val="000000"/>
          <w:spacing w:val="0"/>
          <w:w w:val="100"/>
          <w:position w:val="0"/>
          <w:sz w:val="20"/>
          <w:szCs w:val="20"/>
          <w:lang w:val="en-US" w:eastAsia="en-US" w:bidi="en-US"/>
        </w:rPr>
        <w:t>a\;</w:t>
      </w:r>
      <w:r>
        <w:rPr>
          <w:color w:val="000000"/>
          <w:spacing w:val="0"/>
          <w:w w:val="100"/>
          <w:position w:val="0"/>
          <w:sz w:val="22"/>
          <w:szCs w:val="22"/>
          <w:lang w:val="en-US" w:eastAsia="en-US" w:bidi="en-US"/>
        </w:rPr>
        <w:t>〃</w:t>
      </w:r>
      <w:r>
        <w:rPr>
          <w:color w:val="000000"/>
          <w:spacing w:val="0"/>
          <w:w w:val="100"/>
          <w:position w:val="0"/>
          <w:sz w:val="22"/>
          <w:szCs w:val="22"/>
        </w:rPr>
        <w:t xml:space="preserve">只能对 </w:t>
      </w:r>
      <w:r>
        <w:rPr>
          <w:color w:val="000000"/>
          <w:spacing w:val="0"/>
          <w:w w:val="100"/>
          <w:position w:val="0"/>
          <w:sz w:val="20"/>
          <w:szCs w:val="20"/>
          <w:lang w:val="en-US" w:eastAsia="en-US" w:bidi="en-US"/>
        </w:rPr>
        <w:t>int, char..</w:t>
      </w:r>
    </w:p>
    <w:p>
      <w:pPr>
        <w:pStyle w:val="11"/>
        <w:keepNext w:val="0"/>
        <w:keepLines w:val="0"/>
        <w:widowControl w:val="0"/>
        <w:shd w:val="clear" w:color="auto" w:fill="auto"/>
        <w:bidi w:val="0"/>
        <w:spacing w:before="0" w:after="0" w:line="330" w:lineRule="exact"/>
        <w:ind w:left="0" w:right="0" w:firstLine="480"/>
        <w:jc w:val="left"/>
        <w:rPr>
          <w:sz w:val="20"/>
          <w:szCs w:val="20"/>
        </w:rPr>
      </w:pPr>
      <w:r>
        <w:rPr>
          <w:color w:val="000000"/>
          <w:spacing w:val="0"/>
          <w:w w:val="100"/>
          <w:position w:val="0"/>
          <w:sz w:val="20"/>
          <w:szCs w:val="20"/>
          <w:lang w:val="en-US" w:eastAsia="en-US" w:bidi="en-US"/>
        </w:rPr>
        <w:t xml:space="preserve">b </w:t>
      </w:r>
      <w:r>
        <w:rPr>
          <w:color w:val="000000"/>
          <w:spacing w:val="0"/>
          <w:w w:val="100"/>
          <w:position w:val="0"/>
          <w:sz w:val="22"/>
          <w:szCs w:val="22"/>
        </w:rPr>
        <w:t xml:space="preserve">二 </w:t>
      </w:r>
      <w:r>
        <w:rPr>
          <w:color w:val="000000"/>
          <w:spacing w:val="0"/>
          <w:w w:val="100"/>
          <w:position w:val="0"/>
          <w:sz w:val="20"/>
          <w:szCs w:val="20"/>
          <w:lang w:val="en-US" w:eastAsia="en-US" w:bidi="en-US"/>
        </w:rPr>
        <w:t>ab</w:t>
      </w:r>
    </w:p>
    <w:p>
      <w:pPr>
        <w:pStyle w:val="11"/>
        <w:keepNext w:val="0"/>
        <w:keepLines w:val="0"/>
        <w:widowControl w:val="0"/>
        <w:shd w:val="clear" w:color="auto" w:fill="auto"/>
        <w:bidi w:val="0"/>
        <w:spacing w:before="0" w:after="480" w:line="330" w:lineRule="exact"/>
        <w:ind w:left="0" w:right="0" w:firstLine="480"/>
        <w:jc w:val="left"/>
        <w:rPr>
          <w:sz w:val="20"/>
          <w:szCs w:val="20"/>
        </w:rPr>
      </w:pPr>
      <w:r>
        <w:rPr>
          <w:color w:val="000000"/>
          <w:spacing w:val="0"/>
          <w:w w:val="100"/>
          <w:position w:val="0"/>
          <w:sz w:val="20"/>
          <w:szCs w:val="20"/>
          <w:lang w:val="en-US" w:eastAsia="en-US" w:bidi="en-US"/>
        </w:rPr>
        <w:t>a=a b</w:t>
      </w:r>
    </w:p>
    <w:p>
      <w:pPr>
        <w:pStyle w:val="9"/>
        <w:keepNext/>
        <w:keepLines/>
        <w:widowControl w:val="0"/>
        <w:numPr>
          <w:ilvl w:val="0"/>
          <w:numId w:val="1"/>
        </w:numPr>
        <w:shd w:val="clear" w:color="auto" w:fill="auto"/>
        <w:tabs>
          <w:tab w:val="left" w:pos="590"/>
        </w:tabs>
        <w:bidi w:val="0"/>
        <w:spacing w:before="0" w:after="360" w:line="622" w:lineRule="exact"/>
        <w:ind w:left="0" w:right="0" w:firstLine="0"/>
        <w:jc w:val="left"/>
      </w:pPr>
      <w:bookmarkStart w:id="138" w:name="bookmark140"/>
      <w:bookmarkEnd w:id="138"/>
      <w:bookmarkStart w:id="139" w:name="bookmark141"/>
      <w:bookmarkStart w:id="140" w:name="bookmark139"/>
      <w:bookmarkStart w:id="141" w:name="bookmark138"/>
      <w:r>
        <w:rPr>
          <w:color w:val="000000"/>
          <w:spacing w:val="0"/>
          <w:w w:val="100"/>
          <w:position w:val="0"/>
        </w:rPr>
        <w:t>要对绝对地址</w:t>
      </w:r>
      <w:r>
        <w:rPr>
          <w:rFonts w:ascii="Times New Roman" w:hAnsi="Times New Roman" w:eastAsia="Times New Roman" w:cs="Times New Roman"/>
          <w:color w:val="000000"/>
          <w:spacing w:val="0"/>
          <w:w w:val="100"/>
          <w:position w:val="0"/>
          <w:lang w:val="en-US" w:eastAsia="en-US" w:bidi="en-US"/>
        </w:rPr>
        <w:t>0x100000</w:t>
      </w:r>
      <w:r>
        <w:rPr>
          <w:color w:val="000000"/>
          <w:spacing w:val="0"/>
          <w:w w:val="100"/>
          <w:position w:val="0"/>
        </w:rPr>
        <w:t>赋值，我们可以用</w:t>
      </w:r>
      <w:r>
        <w:rPr>
          <w:rFonts w:ascii="Times New Roman" w:hAnsi="Times New Roman" w:eastAsia="Times New Roman" w:cs="Times New Roman"/>
          <w:color w:val="000000"/>
          <w:spacing w:val="0"/>
          <w:w w:val="100"/>
          <w:position w:val="0"/>
          <w:lang w:val="en-US" w:eastAsia="en-US" w:bidi="en-US"/>
        </w:rPr>
        <w:t>unsigned int)0xl00000=1234;</w:t>
      </w:r>
      <w:r>
        <w:rPr>
          <w:color w:val="000000"/>
          <w:spacing w:val="0"/>
          <w:w w:val="100"/>
          <w:position w:val="0"/>
        </w:rPr>
        <w:t xml:space="preserve">那么要是想让程序跳转到绝对地址是 </w:t>
      </w:r>
      <w:r>
        <w:rPr>
          <w:rFonts w:ascii="Times New Roman" w:hAnsi="Times New Roman" w:eastAsia="Times New Roman" w:cs="Times New Roman"/>
          <w:color w:val="000000"/>
          <w:spacing w:val="0"/>
          <w:w w:val="100"/>
          <w:position w:val="0"/>
          <w:lang w:val="en-US" w:eastAsia="en-US" w:bidi="en-US"/>
        </w:rPr>
        <w:t>0x100000</w:t>
      </w:r>
      <w:r>
        <w:rPr>
          <w:color w:val="000000"/>
          <w:spacing w:val="0"/>
          <w:w w:val="100"/>
          <w:position w:val="0"/>
        </w:rPr>
        <w:t>去执行，应该怎么做？</w:t>
      </w:r>
      <w:bookmarkEnd w:id="139"/>
      <w:bookmarkEnd w:id="140"/>
      <w:bookmarkEnd w:id="141"/>
    </w:p>
    <w:p>
      <w:pPr>
        <w:pStyle w:val="11"/>
        <w:keepNext w:val="0"/>
        <w:keepLines w:val="0"/>
        <w:widowControl w:val="0"/>
        <w:shd w:val="clear" w:color="auto" w:fill="auto"/>
        <w:bidi w:val="0"/>
        <w:spacing w:before="0" w:after="0" w:line="330" w:lineRule="exact"/>
        <w:ind w:left="0" w:right="0" w:firstLine="480"/>
        <w:jc w:val="left"/>
        <w:rPr>
          <w:sz w:val="20"/>
          <w:szCs w:val="20"/>
        </w:rPr>
      </w:pPr>
      <w:r>
        <w:rPr>
          <w:color w:val="000000"/>
          <w:spacing w:val="0"/>
          <w:w w:val="100"/>
          <w:position w:val="0"/>
          <w:sz w:val="20"/>
          <w:szCs w:val="20"/>
          <w:lang w:val="en-US" w:eastAsia="en-US" w:bidi="en-US"/>
        </w:rPr>
        <w:t xml:space="preserve">*((void(*) ())0x100000) </w:t>
      </w:r>
      <w:r>
        <w:rPr>
          <w:color w:val="000000"/>
          <w:spacing w:val="0"/>
          <w:w w:val="100"/>
          <w:position w:val="0"/>
          <w:sz w:val="20"/>
          <w:szCs w:val="20"/>
        </w:rPr>
        <w:t>0;</w:t>
      </w:r>
    </w:p>
    <w:p>
      <w:pPr>
        <w:pStyle w:val="11"/>
        <w:keepNext w:val="0"/>
        <w:keepLines w:val="0"/>
        <w:widowControl w:val="0"/>
        <w:shd w:val="clear" w:color="auto" w:fill="auto"/>
        <w:bidi w:val="0"/>
        <w:spacing w:before="0" w:after="0" w:line="345" w:lineRule="exact"/>
        <w:ind w:left="480" w:right="0"/>
        <w:jc w:val="both"/>
      </w:pPr>
      <w:r>
        <w:rPr>
          <w:color w:val="000000"/>
          <w:spacing w:val="0"/>
          <w:w w:val="100"/>
          <w:position w:val="0"/>
        </w:rPr>
        <w:t>先要将</w:t>
      </w:r>
      <w:r>
        <w:rPr>
          <w:color w:val="000000"/>
          <w:spacing w:val="0"/>
          <w:w w:val="100"/>
          <w:position w:val="0"/>
          <w:sz w:val="20"/>
          <w:szCs w:val="20"/>
          <w:lang w:val="en-US" w:eastAsia="en-US" w:bidi="en-US"/>
        </w:rPr>
        <w:t>0x100000</w:t>
      </w:r>
      <w:r>
        <w:rPr>
          <w:color w:val="000000"/>
          <w:spacing w:val="0"/>
          <w:w w:val="100"/>
          <w:position w:val="0"/>
        </w:rPr>
        <w:t>强制转换成函数指针即:</w:t>
      </w:r>
      <w:r>
        <w:rPr>
          <w:color w:val="000000"/>
          <w:spacing w:val="0"/>
          <w:w w:val="100"/>
          <w:position w:val="0"/>
          <w:sz w:val="20"/>
          <w:szCs w:val="20"/>
          <w:lang w:val="en-US" w:eastAsia="en-US" w:bidi="en-US"/>
        </w:rPr>
        <w:t xml:space="preserve">(void(*) </w:t>
      </w:r>
      <w:r>
        <w:rPr>
          <w:color w:val="000000"/>
          <w:spacing w:val="0"/>
          <w:w w:val="100"/>
          <w:position w:val="0"/>
          <w:sz w:val="20"/>
          <w:szCs w:val="20"/>
        </w:rPr>
        <w:t>())0x100000</w:t>
      </w:r>
      <w:r>
        <w:rPr>
          <w:color w:val="000000"/>
          <w:spacing w:val="0"/>
          <w:w w:val="100"/>
          <w:position w:val="0"/>
        </w:rPr>
        <w:t>。然后再调 用它：</w:t>
      </w:r>
    </w:p>
    <w:p>
      <w:pPr>
        <w:pStyle w:val="1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lang w:val="en-US" w:eastAsia="en-US" w:bidi="en-US"/>
        </w:rPr>
        <w:t>*((void(*) ())0x100000)</w:t>
      </w:r>
      <w:r>
        <w:rPr>
          <w:color w:val="000000"/>
          <w:spacing w:val="0"/>
          <w:w w:val="100"/>
          <w:position w:val="0"/>
          <w:sz w:val="20"/>
          <w:szCs w:val="20"/>
        </w:rPr>
        <w:t>();</w:t>
      </w:r>
      <w:r>
        <w:rPr>
          <w:color w:val="000000"/>
          <w:spacing w:val="0"/>
          <w:w w:val="100"/>
          <w:position w:val="0"/>
        </w:rPr>
        <w:t xml:space="preserve">用 </w:t>
      </w:r>
      <w:r>
        <w:rPr>
          <w:color w:val="000000"/>
          <w:spacing w:val="0"/>
          <w:w w:val="100"/>
          <w:position w:val="0"/>
          <w:sz w:val="20"/>
          <w:szCs w:val="20"/>
          <w:lang w:val="en-US" w:eastAsia="en-US" w:bidi="en-US"/>
        </w:rPr>
        <w:t xml:space="preserve">typedef </w:t>
      </w:r>
      <w:r>
        <w:rPr>
          <w:color w:val="000000"/>
          <w:spacing w:val="0"/>
          <w:w w:val="100"/>
          <w:position w:val="0"/>
        </w:rPr>
        <w:t>可以看得更直观些：</w:t>
      </w:r>
    </w:p>
    <w:p>
      <w:pPr>
        <w:pStyle w:val="11"/>
        <w:keepNext w:val="0"/>
        <w:keepLines w:val="0"/>
        <w:widowControl w:val="0"/>
        <w:shd w:val="clear" w:color="auto" w:fill="auto"/>
        <w:bidi w:val="0"/>
        <w:spacing w:before="0" w:after="0" w:line="330" w:lineRule="exact"/>
        <w:ind w:left="0" w:right="0" w:firstLine="480"/>
        <w:jc w:val="left"/>
        <w:rPr>
          <w:sz w:val="20"/>
          <w:szCs w:val="20"/>
        </w:rPr>
      </w:pPr>
      <w:r>
        <w:rPr>
          <w:color w:val="000000"/>
          <w:spacing w:val="0"/>
          <w:w w:val="100"/>
          <w:position w:val="0"/>
          <w:sz w:val="20"/>
          <w:szCs w:val="20"/>
          <w:lang w:val="en-US" w:eastAsia="en-US" w:bidi="en-US"/>
        </w:rPr>
        <w:t>typedef void(*)</w:t>
      </w:r>
      <w:r>
        <w:rPr>
          <w:color w:val="000000"/>
          <w:spacing w:val="0"/>
          <w:w w:val="100"/>
          <w:position w:val="0"/>
          <w:sz w:val="20"/>
          <w:szCs w:val="20"/>
        </w:rPr>
        <w:t xml:space="preserve">() </w:t>
      </w:r>
      <w:r>
        <w:rPr>
          <w:color w:val="000000"/>
          <w:spacing w:val="0"/>
          <w:w w:val="100"/>
          <w:position w:val="0"/>
          <w:sz w:val="20"/>
          <w:szCs w:val="20"/>
          <w:lang w:val="en-US" w:eastAsia="en-US" w:bidi="en-US"/>
        </w:rPr>
        <w:t>voidFuncPtr;</w:t>
      </w:r>
    </w:p>
    <w:p>
      <w:pPr>
        <w:pStyle w:val="11"/>
        <w:keepNext w:val="0"/>
        <w:keepLines w:val="0"/>
        <w:widowControl w:val="0"/>
        <w:shd w:val="clear" w:color="auto" w:fill="auto"/>
        <w:bidi w:val="0"/>
        <w:spacing w:before="0" w:after="720" w:line="330" w:lineRule="exact"/>
        <w:ind w:left="0" w:right="0" w:firstLine="480"/>
        <w:jc w:val="left"/>
        <w:rPr>
          <w:sz w:val="20"/>
          <w:szCs w:val="20"/>
        </w:rPr>
      </w:pPr>
      <w:r>
        <w:rPr>
          <w:color w:val="000000"/>
          <w:spacing w:val="0"/>
          <w:w w:val="100"/>
          <w:position w:val="0"/>
          <w:sz w:val="20"/>
          <w:szCs w:val="20"/>
          <w:lang w:val="en-US" w:eastAsia="en-US" w:bidi="en-US"/>
        </w:rPr>
        <w:t>*</w:t>
      </w:r>
      <w:r>
        <w:rPr>
          <w:color w:val="000000"/>
          <w:spacing w:val="0"/>
          <w:w w:val="100"/>
          <w:position w:val="0"/>
          <w:sz w:val="20"/>
          <w:szCs w:val="20"/>
        </w:rPr>
        <w:t>(</w:t>
      </w:r>
      <w:r>
        <w:rPr>
          <w:color w:val="000000"/>
          <w:spacing w:val="0"/>
          <w:w w:val="100"/>
          <w:position w:val="0"/>
          <w:sz w:val="20"/>
          <w:szCs w:val="20"/>
          <w:lang w:val="en-US" w:eastAsia="en-US" w:bidi="en-US"/>
        </w:rPr>
        <w:t>(voidFuncPtr)0x100000)();</w:t>
      </w:r>
    </w:p>
    <w:p>
      <w:pPr>
        <w:pStyle w:val="9"/>
        <w:keepNext/>
        <w:keepLines/>
        <w:widowControl w:val="0"/>
        <w:numPr>
          <w:ilvl w:val="0"/>
          <w:numId w:val="1"/>
        </w:numPr>
        <w:shd w:val="clear" w:color="auto" w:fill="auto"/>
        <w:bidi w:val="0"/>
        <w:spacing w:before="0" w:after="280" w:line="240" w:lineRule="auto"/>
        <w:ind w:left="0" w:right="0" w:firstLine="0"/>
        <w:jc w:val="left"/>
      </w:pPr>
      <w:bookmarkStart w:id="142" w:name="bookmark144"/>
      <w:bookmarkEnd w:id="142"/>
      <w:bookmarkStart w:id="143" w:name="bookmark145"/>
      <w:bookmarkStart w:id="144" w:name="bookmark143"/>
      <w:bookmarkStart w:id="145" w:name="bookmark142"/>
      <w:r>
        <w:rPr>
          <w:color w:val="000000"/>
          <w:spacing w:val="0"/>
          <w:w w:val="100"/>
          <w:position w:val="0"/>
        </w:rPr>
        <w:t>线程与进程的区别和联系?线程是否具有相同的堆栈?</w:t>
      </w:r>
      <w:r>
        <w:rPr>
          <w:rFonts w:ascii="Times New Roman" w:hAnsi="Times New Roman" w:eastAsia="Times New Roman" w:cs="Times New Roman"/>
          <w:color w:val="000000"/>
          <w:spacing w:val="0"/>
          <w:w w:val="100"/>
          <w:position w:val="0"/>
          <w:lang w:val="en-US" w:eastAsia="en-US" w:bidi="en-US"/>
        </w:rPr>
        <w:t>d</w:t>
      </w:r>
      <w:bookmarkEnd w:id="143"/>
    </w:p>
    <w:p>
      <w:pPr>
        <w:pStyle w:val="9"/>
        <w:keepNext/>
        <w:keepLines/>
        <w:widowControl w:val="0"/>
        <w:shd w:val="clear" w:color="auto" w:fill="auto"/>
        <w:bidi w:val="0"/>
        <w:spacing w:before="0" w:after="360" w:line="240" w:lineRule="auto"/>
        <w:ind w:left="0" w:right="0" w:firstLine="0"/>
        <w:jc w:val="left"/>
      </w:pPr>
      <w:bookmarkStart w:id="146" w:name="bookmark146"/>
      <w:r>
        <w:rPr>
          <w:color w:val="000000"/>
          <w:spacing w:val="0"/>
          <w:w w:val="100"/>
          <w:position w:val="0"/>
        </w:rPr>
        <w:t>是否有独立的堆栈？</w:t>
      </w:r>
      <w:bookmarkEnd w:id="144"/>
      <w:bookmarkEnd w:id="145"/>
      <w:bookmarkEnd w:id="146"/>
    </w:p>
    <w:p>
      <w:pPr>
        <w:pStyle w:val="11"/>
        <w:keepNext w:val="0"/>
        <w:keepLines w:val="0"/>
        <w:widowControl w:val="0"/>
        <w:shd w:val="clear" w:color="auto" w:fill="auto"/>
        <w:bidi w:val="0"/>
        <w:spacing w:before="0" w:after="360" w:line="307" w:lineRule="exact"/>
        <w:ind w:left="480" w:right="0"/>
        <w:jc w:val="left"/>
        <w:sectPr>
          <w:headerReference r:id="rId9" w:type="first"/>
          <w:headerReference r:id="rId7" w:type="default"/>
          <w:headerReference r:id="rId8" w:type="even"/>
          <w:footnotePr>
            <w:numFmt w:val="decimal"/>
          </w:footnotePr>
          <w:pgSz w:w="11900" w:h="16840"/>
          <w:pgMar w:top="1390" w:right="1681" w:bottom="1484" w:left="1681" w:header="0" w:footer="3" w:gutter="0"/>
          <w:cols w:space="720" w:num="1"/>
          <w:titlePg/>
          <w:rtlGutter w:val="0"/>
          <w:docGrid w:linePitch="360" w:charSpace="0"/>
        </w:sectPr>
      </w:pPr>
      <w:r>
        <w:rPr>
          <w:color w:val="000000"/>
          <w:spacing w:val="0"/>
          <w:w w:val="100"/>
          <w:position w:val="0"/>
        </w:rPr>
        <w:t>进程是死的，只是一些资源的集合,真正的程序执行都是线程来完成的，程序 启动的时候操作系统就帮你创建线程。每个线程有自己的堆栈。</w:t>
      </w:r>
      <w:r>
        <w:rPr>
          <w:color w:val="000000"/>
          <w:spacing w:val="0"/>
          <w:w w:val="100"/>
          <w:position w:val="0"/>
          <w:sz w:val="20"/>
          <w:szCs w:val="20"/>
          <w:lang w:val="en-US" w:eastAsia="en-US" w:bidi="en-US"/>
        </w:rPr>
        <w:t>DLL</w:t>
      </w:r>
      <w:r>
        <w:rPr>
          <w:color w:val="000000"/>
          <w:spacing w:val="0"/>
          <w:w w:val="100"/>
          <w:position w:val="0"/>
        </w:rPr>
        <w:t>中有没 有独立的堆栈，这个问题不好回答，或者说这个问题本身是否有问题。因为</w:t>
      </w:r>
    </w:p>
    <w:p>
      <w:pPr>
        <w:pStyle w:val="11"/>
        <w:keepNext w:val="0"/>
        <w:keepLines w:val="0"/>
        <w:widowControl w:val="0"/>
        <w:shd w:val="clear" w:color="auto" w:fill="auto"/>
        <w:bidi w:val="0"/>
        <w:spacing w:before="0" w:after="0" w:line="315" w:lineRule="exact"/>
        <w:ind w:left="400" w:right="0"/>
        <w:jc w:val="both"/>
      </w:pPr>
      <w:r>
        <w:rPr>
          <w:color w:val="000000"/>
          <w:spacing w:val="0"/>
          <w:w w:val="100"/>
          <w:position w:val="0"/>
          <w:sz w:val="20"/>
          <w:szCs w:val="20"/>
          <w:lang w:val="en-US" w:eastAsia="en-US" w:bidi="en-US"/>
        </w:rPr>
        <w:t>DLL</w:t>
      </w:r>
      <w:r>
        <w:rPr>
          <w:color w:val="000000"/>
          <w:spacing w:val="0"/>
          <w:w w:val="100"/>
          <w:position w:val="0"/>
        </w:rPr>
        <w:t>中的代码是被某些线程所执行;只有线程拥有堆栈，如果</w:t>
      </w:r>
      <w:r>
        <w:rPr>
          <w:color w:val="000000"/>
          <w:spacing w:val="0"/>
          <w:w w:val="100"/>
          <w:position w:val="0"/>
          <w:sz w:val="20"/>
          <w:szCs w:val="20"/>
          <w:lang w:val="en-US" w:eastAsia="en-US" w:bidi="en-US"/>
        </w:rPr>
        <w:t>DLL</w:t>
      </w:r>
      <w:r>
        <w:rPr>
          <w:color w:val="000000"/>
          <w:spacing w:val="0"/>
          <w:w w:val="100"/>
          <w:position w:val="0"/>
        </w:rPr>
        <w:t xml:space="preserve">中的代码是 </w:t>
      </w:r>
      <w:r>
        <w:rPr>
          <w:color w:val="000000"/>
          <w:spacing w:val="0"/>
          <w:w w:val="100"/>
          <w:position w:val="0"/>
          <w:sz w:val="20"/>
          <w:szCs w:val="20"/>
          <w:lang w:val="en-US" w:eastAsia="en-US" w:bidi="en-US"/>
        </w:rPr>
        <w:t>EXE</w:t>
      </w:r>
      <w:r>
        <w:rPr>
          <w:color w:val="000000"/>
          <w:spacing w:val="0"/>
          <w:w w:val="100"/>
          <w:position w:val="0"/>
        </w:rPr>
        <w:t>中的线程所调用,那么这个时候是不是说这个</w:t>
      </w:r>
      <w:r>
        <w:rPr>
          <w:color w:val="000000"/>
          <w:spacing w:val="0"/>
          <w:w w:val="100"/>
          <w:position w:val="0"/>
          <w:sz w:val="20"/>
          <w:szCs w:val="20"/>
          <w:lang w:val="en-US" w:eastAsia="en-US" w:bidi="en-US"/>
        </w:rPr>
        <w:t>DLL</w:t>
      </w:r>
      <w:r>
        <w:rPr>
          <w:color w:val="000000"/>
          <w:spacing w:val="0"/>
          <w:w w:val="100"/>
          <w:position w:val="0"/>
        </w:rPr>
        <w:t>没有自己独立的堆栈? 如果</w:t>
      </w:r>
      <w:r>
        <w:rPr>
          <w:color w:val="000000"/>
          <w:spacing w:val="0"/>
          <w:w w:val="100"/>
          <w:position w:val="0"/>
          <w:sz w:val="20"/>
          <w:szCs w:val="20"/>
          <w:lang w:val="en-US" w:eastAsia="en-US" w:bidi="en-US"/>
        </w:rPr>
        <w:t>DLL</w:t>
      </w:r>
      <w:r>
        <w:rPr>
          <w:color w:val="000000"/>
          <w:spacing w:val="0"/>
          <w:w w:val="100"/>
          <w:position w:val="0"/>
        </w:rPr>
        <w:t>中的代码是由</w:t>
      </w:r>
      <w:r>
        <w:rPr>
          <w:color w:val="000000"/>
          <w:spacing w:val="0"/>
          <w:w w:val="100"/>
          <w:position w:val="0"/>
          <w:sz w:val="20"/>
          <w:szCs w:val="20"/>
          <w:lang w:val="en-US" w:eastAsia="en-US" w:bidi="en-US"/>
        </w:rPr>
        <w:t>DLL</w:t>
      </w:r>
      <w:r>
        <w:rPr>
          <w:color w:val="000000"/>
          <w:spacing w:val="0"/>
          <w:w w:val="100"/>
          <w:position w:val="0"/>
        </w:rPr>
        <w:t>自己创建的线程所执行,那么是不是说</w:t>
      </w:r>
      <w:r>
        <w:rPr>
          <w:color w:val="000000"/>
          <w:spacing w:val="0"/>
          <w:w w:val="100"/>
          <w:position w:val="0"/>
          <w:sz w:val="20"/>
          <w:szCs w:val="20"/>
          <w:lang w:val="en-US" w:eastAsia="en-US" w:bidi="en-US"/>
        </w:rPr>
        <w:t>DLL</w:t>
      </w:r>
      <w:r>
        <w:rPr>
          <w:color w:val="000000"/>
          <w:spacing w:val="0"/>
          <w:w w:val="100"/>
          <w:position w:val="0"/>
        </w:rPr>
        <w:t>有独 立的堆栈？</w:t>
      </w:r>
    </w:p>
    <w:p>
      <w:pPr>
        <w:pStyle w:val="11"/>
        <w:keepNext w:val="0"/>
        <w:keepLines w:val="0"/>
        <w:widowControl w:val="0"/>
        <w:shd w:val="clear" w:color="auto" w:fill="auto"/>
        <w:bidi w:val="0"/>
        <w:spacing w:before="0" w:after="420" w:line="315" w:lineRule="exact"/>
        <w:ind w:left="400" w:right="0"/>
        <w:jc w:val="left"/>
      </w:pPr>
      <w:r>
        <w:rPr>
          <w:color w:val="000000"/>
          <w:spacing w:val="0"/>
          <w:w w:val="100"/>
          <w:position w:val="0"/>
        </w:rPr>
        <w:t>以上讲的是堆栈，如果对于堆来说，每个</w:t>
      </w:r>
      <w:r>
        <w:rPr>
          <w:color w:val="000000"/>
          <w:spacing w:val="0"/>
          <w:w w:val="100"/>
          <w:position w:val="0"/>
          <w:sz w:val="20"/>
          <w:szCs w:val="20"/>
          <w:lang w:val="en-US" w:eastAsia="en-US" w:bidi="en-US"/>
        </w:rPr>
        <w:t>DLL</w:t>
      </w:r>
      <w:r>
        <w:rPr>
          <w:color w:val="000000"/>
          <w:spacing w:val="0"/>
          <w:w w:val="100"/>
          <w:position w:val="0"/>
        </w:rPr>
        <w:t>有自己的堆,所以如果是从</w:t>
      </w:r>
      <w:r>
        <w:rPr>
          <w:color w:val="000000"/>
          <w:spacing w:val="0"/>
          <w:w w:val="100"/>
          <w:position w:val="0"/>
          <w:sz w:val="20"/>
          <w:szCs w:val="20"/>
          <w:lang w:val="en-US" w:eastAsia="en-US" w:bidi="en-US"/>
        </w:rPr>
        <w:t xml:space="preserve">DLL </w:t>
      </w:r>
      <w:r>
        <w:rPr>
          <w:color w:val="000000"/>
          <w:spacing w:val="0"/>
          <w:w w:val="100"/>
          <w:position w:val="0"/>
        </w:rPr>
        <w:t>中动态分配的内存，最好是从</w:t>
      </w:r>
      <w:r>
        <w:rPr>
          <w:color w:val="000000"/>
          <w:spacing w:val="0"/>
          <w:w w:val="100"/>
          <w:position w:val="0"/>
          <w:sz w:val="20"/>
          <w:szCs w:val="20"/>
          <w:lang w:val="en-US" w:eastAsia="en-US" w:bidi="en-US"/>
        </w:rPr>
        <w:t>DLL</w:t>
      </w:r>
      <w:r>
        <w:rPr>
          <w:color w:val="000000"/>
          <w:spacing w:val="0"/>
          <w:w w:val="100"/>
          <w:position w:val="0"/>
        </w:rPr>
        <w:t>中刪除，如果你从</w:t>
      </w:r>
      <w:r>
        <w:rPr>
          <w:color w:val="000000"/>
          <w:spacing w:val="0"/>
          <w:w w:val="100"/>
          <w:position w:val="0"/>
          <w:sz w:val="20"/>
          <w:szCs w:val="20"/>
          <w:lang w:val="en-US" w:eastAsia="en-US" w:bidi="en-US"/>
        </w:rPr>
        <w:t>DLL</w:t>
      </w:r>
      <w:r>
        <w:rPr>
          <w:color w:val="000000"/>
          <w:spacing w:val="0"/>
          <w:w w:val="100"/>
          <w:position w:val="0"/>
        </w:rPr>
        <w:t xml:space="preserve">中分配内存,然后在 </w:t>
      </w:r>
      <w:r>
        <w:rPr>
          <w:color w:val="000000"/>
          <w:spacing w:val="0"/>
          <w:w w:val="100"/>
          <w:position w:val="0"/>
          <w:sz w:val="20"/>
          <w:szCs w:val="20"/>
          <w:lang w:val="en-US" w:eastAsia="en-US" w:bidi="en-US"/>
        </w:rPr>
        <w:t>EXE</w:t>
      </w:r>
      <w:r>
        <w:rPr>
          <w:color w:val="000000"/>
          <w:spacing w:val="0"/>
          <w:w w:val="100"/>
          <w:position w:val="0"/>
        </w:rPr>
        <w:t>中,或者另外一个</w:t>
      </w:r>
      <w:r>
        <w:rPr>
          <w:color w:val="000000"/>
          <w:spacing w:val="0"/>
          <w:w w:val="100"/>
          <w:position w:val="0"/>
          <w:sz w:val="20"/>
          <w:szCs w:val="20"/>
          <w:lang w:val="en-US" w:eastAsia="en-US" w:bidi="en-US"/>
        </w:rPr>
        <w:t>DLL</w:t>
      </w:r>
      <w:r>
        <w:rPr>
          <w:color w:val="000000"/>
          <w:spacing w:val="0"/>
          <w:w w:val="100"/>
          <w:position w:val="0"/>
        </w:rPr>
        <w:t>中删除，很有可能导致程序</w:t>
      </w:r>
      <w:r>
        <w:rPr>
          <w:color w:val="000000"/>
          <w:spacing w:val="0"/>
          <w:w w:val="100"/>
          <w:position w:val="0"/>
          <w:lang w:val="zh-CN" w:eastAsia="zh-CN" w:bidi="zh-CN"/>
        </w:rPr>
        <w:t>崩溃.</w:t>
      </w:r>
    </w:p>
    <w:p>
      <w:pPr>
        <w:pStyle w:val="15"/>
        <w:keepNext/>
        <w:keepLines/>
        <w:widowControl w:val="0"/>
        <w:numPr>
          <w:ilvl w:val="0"/>
          <w:numId w:val="8"/>
        </w:numPr>
        <w:shd w:val="clear" w:color="auto" w:fill="auto"/>
        <w:tabs>
          <w:tab w:val="left" w:pos="585"/>
        </w:tabs>
        <w:bidi w:val="0"/>
        <w:spacing w:before="0" w:after="320" w:line="645" w:lineRule="exact"/>
        <w:ind w:left="0" w:right="0" w:firstLine="0"/>
        <w:jc w:val="left"/>
      </w:pPr>
      <w:bookmarkStart w:id="147" w:name="bookmark149"/>
      <w:bookmarkEnd w:id="147"/>
      <w:bookmarkStart w:id="148" w:name="bookmark150"/>
      <w:bookmarkStart w:id="149" w:name="bookmark148"/>
      <w:bookmarkStart w:id="150" w:name="bookmark147"/>
      <w:r>
        <w:rPr>
          <w:color w:val="000000"/>
          <w:spacing w:val="0"/>
          <w:w w:val="100"/>
          <w:position w:val="0"/>
        </w:rPr>
        <w:t>用两个栈实</w:t>
      </w:r>
      <w:r>
        <w:rPr>
          <w:color w:val="18102A"/>
          <w:spacing w:val="0"/>
          <w:w w:val="100"/>
          <w:position w:val="0"/>
        </w:rPr>
        <w:t>现一个队列的</w:t>
      </w:r>
      <w:r>
        <w:rPr>
          <w:color w:val="000000"/>
          <w:spacing w:val="0"/>
          <w:w w:val="100"/>
          <w:position w:val="0"/>
        </w:rPr>
        <w:t>功能?要求给出算法和思路.</w:t>
      </w:r>
      <w:bookmarkEnd w:id="148"/>
      <w:bookmarkEnd w:id="149"/>
      <w:bookmarkEnd w:id="150"/>
    </w:p>
    <w:p>
      <w:pPr>
        <w:pStyle w:val="11"/>
        <w:keepNext w:val="0"/>
        <w:keepLines w:val="0"/>
        <w:widowControl w:val="0"/>
        <w:shd w:val="clear" w:color="auto" w:fill="auto"/>
        <w:bidi w:val="0"/>
        <w:spacing w:before="0" w:after="0" w:line="345" w:lineRule="exact"/>
        <w:ind w:left="0" w:right="0" w:firstLine="400"/>
        <w:jc w:val="both"/>
      </w:pPr>
      <w:r>
        <w:rPr>
          <w:color w:val="000000"/>
          <w:spacing w:val="0"/>
          <w:w w:val="100"/>
          <w:position w:val="0"/>
        </w:rPr>
        <w:t>设</w:t>
      </w:r>
      <w:r>
        <w:rPr>
          <w:color w:val="000000"/>
          <w:spacing w:val="0"/>
          <w:w w:val="100"/>
          <w:position w:val="0"/>
          <w:sz w:val="20"/>
          <w:szCs w:val="20"/>
        </w:rPr>
        <w:t>2</w:t>
      </w:r>
      <w:r>
        <w:rPr>
          <w:color w:val="000000"/>
          <w:spacing w:val="0"/>
          <w:w w:val="100"/>
          <w:position w:val="0"/>
        </w:rPr>
        <w:t>仓栈为</w:t>
      </w:r>
      <w:r>
        <w:rPr>
          <w:color w:val="000000"/>
          <w:spacing w:val="0"/>
          <w:w w:val="100"/>
          <w:position w:val="0"/>
          <w:sz w:val="20"/>
          <w:szCs w:val="20"/>
          <w:lang w:val="en-US" w:eastAsia="en-US" w:bidi="en-US"/>
        </w:rPr>
        <w:t>AB,—</w:t>
      </w:r>
      <w:r>
        <w:rPr>
          <w:color w:val="000000"/>
          <w:spacing w:val="0"/>
          <w:w w:val="100"/>
          <w:position w:val="0"/>
        </w:rPr>
        <w:t>开始均为空</w:t>
      </w:r>
    </w:p>
    <w:p>
      <w:pPr>
        <w:pStyle w:val="11"/>
        <w:keepNext w:val="0"/>
        <w:keepLines w:val="0"/>
        <w:widowControl w:val="0"/>
        <w:shd w:val="clear" w:color="auto" w:fill="auto"/>
        <w:bidi w:val="0"/>
        <w:spacing w:before="0" w:after="60" w:line="345" w:lineRule="exact"/>
        <w:ind w:left="0" w:right="0" w:firstLine="400"/>
        <w:jc w:val="both"/>
        <w:rPr>
          <w:sz w:val="20"/>
          <w:szCs w:val="20"/>
        </w:rPr>
      </w:pPr>
      <w:r>
        <w:rPr>
          <w:color w:val="000000"/>
          <w:spacing w:val="0"/>
          <w:w w:val="100"/>
          <w:position w:val="0"/>
          <w:sz w:val="22"/>
          <w:szCs w:val="22"/>
        </w:rPr>
        <w:t>将新元素</w:t>
      </w:r>
      <w:r>
        <w:rPr>
          <w:color w:val="000000"/>
          <w:spacing w:val="0"/>
          <w:w w:val="100"/>
          <w:position w:val="0"/>
          <w:sz w:val="20"/>
          <w:szCs w:val="20"/>
          <w:lang w:val="en-US" w:eastAsia="en-US" w:bidi="en-US"/>
        </w:rPr>
        <w:t>push</w:t>
      </w:r>
      <w:r>
        <w:rPr>
          <w:color w:val="000000"/>
          <w:spacing w:val="0"/>
          <w:w w:val="100"/>
          <w:position w:val="0"/>
          <w:sz w:val="22"/>
          <w:szCs w:val="22"/>
        </w:rPr>
        <w:t>入栈</w:t>
      </w:r>
      <w:r>
        <w:rPr>
          <w:color w:val="000000"/>
          <w:spacing w:val="0"/>
          <w:w w:val="100"/>
          <w:position w:val="0"/>
          <w:sz w:val="20"/>
          <w:szCs w:val="20"/>
          <w:lang w:val="en-US" w:eastAsia="en-US" w:bidi="en-US"/>
        </w:rPr>
        <w:t>B</w:t>
      </w:r>
    </w:p>
    <w:p>
      <w:pPr>
        <w:pStyle w:val="11"/>
        <w:keepNext w:val="0"/>
        <w:keepLines w:val="0"/>
        <w:widowControl w:val="0"/>
        <w:shd w:val="clear" w:color="auto" w:fill="auto"/>
        <w:bidi w:val="0"/>
        <w:spacing w:before="0" w:after="60" w:line="240" w:lineRule="auto"/>
        <w:ind w:left="0" w:right="0" w:firstLine="400"/>
        <w:jc w:val="both"/>
      </w:pPr>
      <w:r>
        <w:rPr>
          <w:color w:val="000000"/>
          <w:spacing w:val="0"/>
          <w:w w:val="100"/>
          <w:position w:val="0"/>
        </w:rPr>
        <w:t>岀队</w:t>
      </w:r>
    </w:p>
    <w:p>
      <w:pPr>
        <w:pStyle w:val="11"/>
        <w:keepNext w:val="0"/>
        <w:keepLines w:val="0"/>
        <w:widowControl w:val="0"/>
        <w:numPr>
          <w:ilvl w:val="0"/>
          <w:numId w:val="9"/>
        </w:numPr>
        <w:shd w:val="clear" w:color="auto" w:fill="auto"/>
        <w:bidi w:val="0"/>
        <w:spacing w:before="0" w:after="0" w:line="240" w:lineRule="auto"/>
        <w:ind w:left="0" w:right="0" w:firstLine="400"/>
        <w:jc w:val="both"/>
      </w:pPr>
      <w:bookmarkStart w:id="151" w:name="bookmark151"/>
      <w:bookmarkEnd w:id="151"/>
      <w:r>
        <w:rPr>
          <w:color w:val="000000"/>
          <w:spacing w:val="0"/>
          <w:w w:val="100"/>
          <w:position w:val="0"/>
        </w:rPr>
        <w:t>判断栈</w:t>
      </w:r>
      <w:r>
        <w:rPr>
          <w:color w:val="000000"/>
          <w:spacing w:val="0"/>
          <w:w w:val="100"/>
          <w:position w:val="0"/>
          <w:sz w:val="20"/>
          <w:szCs w:val="20"/>
          <w:lang w:val="en-US" w:eastAsia="en-US" w:bidi="en-US"/>
        </w:rPr>
        <w:t>B</w:t>
      </w:r>
      <w:r>
        <w:rPr>
          <w:color w:val="000000"/>
          <w:spacing w:val="0"/>
          <w:w w:val="100"/>
          <w:position w:val="0"/>
        </w:rPr>
        <w:t>是否为空；</w:t>
      </w:r>
    </w:p>
    <w:p>
      <w:pPr>
        <w:pStyle w:val="11"/>
        <w:keepNext w:val="0"/>
        <w:keepLines w:val="0"/>
        <w:widowControl w:val="0"/>
        <w:shd w:val="clear" w:color="auto" w:fill="auto"/>
        <w:bidi w:val="0"/>
        <w:spacing w:before="0" w:after="0" w:line="345" w:lineRule="exact"/>
        <w:ind w:left="0" w:right="0" w:firstLine="400"/>
        <w:jc w:val="both"/>
        <w:rPr>
          <w:sz w:val="20"/>
          <w:szCs w:val="20"/>
        </w:rPr>
      </w:pPr>
      <w:r>
        <w:rPr>
          <w:color w:val="000000"/>
          <w:spacing w:val="0"/>
          <w:w w:val="100"/>
          <w:position w:val="0"/>
          <w:sz w:val="20"/>
          <w:szCs w:val="20"/>
        </w:rPr>
        <w:t>(2</w:t>
      </w:r>
      <w:r>
        <w:rPr>
          <w:color w:val="000000"/>
          <w:spacing w:val="0"/>
          <w:w w:val="100"/>
          <w:position w:val="0"/>
          <w:sz w:val="22"/>
          <w:szCs w:val="22"/>
        </w:rPr>
        <w:t>如果不为空,则将栈</w:t>
      </w:r>
      <w:r>
        <w:rPr>
          <w:color w:val="000000"/>
          <w:spacing w:val="0"/>
          <w:w w:val="100"/>
          <w:position w:val="0"/>
          <w:sz w:val="20"/>
          <w:szCs w:val="20"/>
          <w:lang w:val="en-US" w:eastAsia="en-US" w:bidi="en-US"/>
        </w:rPr>
        <w:t>A</w:t>
      </w:r>
      <w:r>
        <w:rPr>
          <w:color w:val="000000"/>
          <w:spacing w:val="0"/>
          <w:w w:val="100"/>
          <w:position w:val="0"/>
          <w:sz w:val="22"/>
          <w:szCs w:val="22"/>
        </w:rPr>
        <w:t>中所有元素依次</w:t>
      </w:r>
      <w:r>
        <w:rPr>
          <w:color w:val="000000"/>
          <w:spacing w:val="0"/>
          <w:w w:val="100"/>
          <w:position w:val="0"/>
          <w:sz w:val="20"/>
          <w:szCs w:val="20"/>
          <w:lang w:val="en-US" w:eastAsia="en-US" w:bidi="en-US"/>
        </w:rPr>
        <w:t>pop</w:t>
      </w:r>
      <w:r>
        <w:rPr>
          <w:color w:val="000000"/>
          <w:spacing w:val="0"/>
          <w:w w:val="100"/>
          <w:position w:val="0"/>
          <w:sz w:val="22"/>
          <w:szCs w:val="22"/>
        </w:rPr>
        <w:t>岀并</w:t>
      </w:r>
      <w:r>
        <w:rPr>
          <w:color w:val="000000"/>
          <w:spacing w:val="0"/>
          <w:w w:val="100"/>
          <w:position w:val="0"/>
          <w:sz w:val="20"/>
          <w:szCs w:val="20"/>
          <w:lang w:val="en-US" w:eastAsia="en-US" w:bidi="en-US"/>
        </w:rPr>
        <w:t>push</w:t>
      </w:r>
      <w:r>
        <w:rPr>
          <w:color w:val="000000"/>
          <w:spacing w:val="0"/>
          <w:w w:val="100"/>
          <w:position w:val="0"/>
          <w:sz w:val="22"/>
          <w:szCs w:val="22"/>
        </w:rPr>
        <w:t>到栈</w:t>
      </w:r>
      <w:r>
        <w:rPr>
          <w:color w:val="000000"/>
          <w:spacing w:val="0"/>
          <w:w w:val="100"/>
          <w:position w:val="0"/>
          <w:sz w:val="20"/>
          <w:szCs w:val="20"/>
          <w:lang w:val="en-US" w:eastAsia="en-US" w:bidi="en-US"/>
        </w:rPr>
        <w:t>B</w:t>
      </w:r>
    </w:p>
    <w:p>
      <w:pPr>
        <w:pStyle w:val="11"/>
        <w:keepNext w:val="0"/>
        <w:keepLines w:val="0"/>
        <w:widowControl w:val="0"/>
        <w:shd w:val="clear" w:color="auto" w:fill="auto"/>
        <w:bidi w:val="0"/>
        <w:spacing w:before="0" w:after="420" w:line="345" w:lineRule="exact"/>
        <w:ind w:left="400" w:right="0"/>
        <w:jc w:val="both"/>
        <w:rPr>
          <w:sz w:val="20"/>
          <w:szCs w:val="20"/>
        </w:rPr>
      </w:pPr>
      <w:r>
        <w:rPr>
          <w:color w:val="000000"/>
          <w:spacing w:val="0"/>
          <w:w w:val="100"/>
          <w:position w:val="0"/>
          <w:sz w:val="20"/>
          <w:szCs w:val="20"/>
        </w:rPr>
        <w:t>(3)</w:t>
      </w:r>
      <w:r>
        <w:rPr>
          <w:color w:val="000000"/>
          <w:spacing w:val="0"/>
          <w:w w:val="100"/>
          <w:position w:val="0"/>
          <w:sz w:val="22"/>
          <w:szCs w:val="22"/>
        </w:rPr>
        <w:t>将栈</w:t>
      </w:r>
      <w:r>
        <w:rPr>
          <w:color w:val="000000"/>
          <w:spacing w:val="0"/>
          <w:w w:val="100"/>
          <w:position w:val="0"/>
          <w:sz w:val="20"/>
          <w:szCs w:val="20"/>
          <w:lang w:val="en-US" w:eastAsia="en-US" w:bidi="en-US"/>
        </w:rPr>
        <w:t>B</w:t>
      </w:r>
      <w:r>
        <w:rPr>
          <w:color w:val="000000"/>
          <w:spacing w:val="0"/>
          <w:w w:val="100"/>
          <w:position w:val="0"/>
          <w:sz w:val="22"/>
          <w:szCs w:val="22"/>
        </w:rPr>
        <w:t>的栈顶元素</w:t>
      </w:r>
      <w:r>
        <w:rPr>
          <w:color w:val="000000"/>
          <w:spacing w:val="0"/>
          <w:w w:val="100"/>
          <w:position w:val="0"/>
          <w:sz w:val="20"/>
          <w:szCs w:val="20"/>
          <w:lang w:val="en-US" w:eastAsia="en-US" w:bidi="en-US"/>
        </w:rPr>
        <w:t>pop</w:t>
      </w:r>
      <w:r>
        <w:rPr>
          <w:color w:val="000000"/>
          <w:spacing w:val="0"/>
          <w:w w:val="100"/>
          <w:position w:val="0"/>
          <w:sz w:val="22"/>
          <w:szCs w:val="22"/>
        </w:rPr>
        <w:t>岀 这样实现的队列入队和岀队的平摊复杂度都还是</w:t>
      </w:r>
      <w:r>
        <w:rPr>
          <w:color w:val="000000"/>
          <w:spacing w:val="0"/>
          <w:w w:val="100"/>
          <w:position w:val="0"/>
          <w:sz w:val="20"/>
          <w:szCs w:val="20"/>
          <w:lang w:val="en-US" w:eastAsia="en-US" w:bidi="en-US"/>
        </w:rPr>
        <w:t>0(1).</w:t>
      </w:r>
    </w:p>
    <w:p>
      <w:pPr>
        <w:pStyle w:val="15"/>
        <w:keepNext/>
        <w:keepLines/>
        <w:widowControl w:val="0"/>
        <w:numPr>
          <w:ilvl w:val="0"/>
          <w:numId w:val="8"/>
        </w:numPr>
        <w:shd w:val="clear" w:color="auto" w:fill="auto"/>
        <w:tabs>
          <w:tab w:val="left" w:pos="590"/>
        </w:tabs>
        <w:bidi w:val="0"/>
        <w:spacing w:before="0" w:after="320" w:line="645" w:lineRule="exact"/>
        <w:ind w:left="0" w:right="0" w:firstLine="0"/>
        <w:jc w:val="left"/>
      </w:pPr>
      <w:bookmarkStart w:id="152" w:name="bookmark154"/>
      <w:bookmarkEnd w:id="152"/>
      <w:bookmarkStart w:id="153" w:name="bookmark152"/>
      <w:bookmarkStart w:id="154" w:name="bookmark153"/>
      <w:bookmarkStart w:id="155" w:name="bookmark155"/>
      <w:r>
        <w:rPr>
          <w:color w:val="18102A"/>
          <w:spacing w:val="0"/>
          <w:w w:val="100"/>
          <w:position w:val="0"/>
        </w:rPr>
        <w:t>已</w:t>
      </w:r>
      <w:r>
        <w:rPr>
          <w:color w:val="000000"/>
          <w:spacing w:val="0"/>
          <w:w w:val="100"/>
          <w:position w:val="0"/>
        </w:rPr>
        <w:t>知一个单向链表的头</w:t>
      </w:r>
      <w:r>
        <w:rPr>
          <w:color w:val="18102A"/>
          <w:spacing w:val="0"/>
          <w:w w:val="100"/>
          <w:position w:val="0"/>
        </w:rPr>
        <w:t>，请</w:t>
      </w:r>
      <w:r>
        <w:rPr>
          <w:color w:val="000000"/>
          <w:spacing w:val="0"/>
          <w:w w:val="100"/>
          <w:position w:val="0"/>
        </w:rPr>
        <w:t>写出删除其某</w:t>
      </w:r>
      <w:r>
        <w:rPr>
          <w:color w:val="18102A"/>
          <w:spacing w:val="0"/>
          <w:w w:val="100"/>
          <w:position w:val="0"/>
        </w:rPr>
        <w:t>一个结</w:t>
      </w:r>
      <w:r>
        <w:rPr>
          <w:color w:val="000000"/>
          <w:spacing w:val="0"/>
          <w:w w:val="100"/>
          <w:position w:val="0"/>
        </w:rPr>
        <w:t>点的算 法，要求</w:t>
      </w:r>
      <w:r>
        <w:rPr>
          <w:color w:val="18102A"/>
          <w:spacing w:val="0"/>
          <w:w w:val="100"/>
          <w:position w:val="0"/>
        </w:rPr>
        <w:t>，先找到</w:t>
      </w:r>
      <w:r>
        <w:rPr>
          <w:color w:val="000000"/>
          <w:spacing w:val="0"/>
          <w:w w:val="100"/>
          <w:position w:val="0"/>
        </w:rPr>
        <w:t>此结点，然后删除。</w:t>
      </w:r>
      <w:bookmarkEnd w:id="153"/>
      <w:bookmarkEnd w:id="154"/>
      <w:bookmarkEnd w:id="155"/>
    </w:p>
    <w:p>
      <w:pPr>
        <w:pStyle w:val="11"/>
        <w:keepNext w:val="0"/>
        <w:keepLines w:val="0"/>
        <w:widowControl w:val="0"/>
        <w:shd w:val="clear" w:color="auto" w:fill="auto"/>
        <w:bidi w:val="0"/>
        <w:spacing w:before="0" w:after="0" w:line="345" w:lineRule="exact"/>
        <w:ind w:left="0" w:right="0" w:firstLine="400"/>
        <w:jc w:val="left"/>
        <w:rPr>
          <w:sz w:val="20"/>
          <w:szCs w:val="20"/>
        </w:rPr>
      </w:pPr>
      <w:r>
        <w:rPr>
          <w:color w:val="000000"/>
          <w:spacing w:val="0"/>
          <w:w w:val="100"/>
          <w:position w:val="0"/>
          <w:sz w:val="20"/>
          <w:szCs w:val="20"/>
          <w:lang w:val="en-US" w:eastAsia="en-US" w:bidi="en-US"/>
        </w:rPr>
        <w:t>slnodetype *Delete(slnodetype *Head, int key) {</w:t>
      </w:r>
    </w:p>
    <w:p>
      <w:pPr>
        <w:pStyle w:val="11"/>
        <w:keepNext w:val="0"/>
        <w:keepLines w:val="0"/>
        <w:widowControl w:val="0"/>
        <w:shd w:val="clear" w:color="auto" w:fill="auto"/>
        <w:bidi w:val="0"/>
        <w:spacing w:before="0" w:after="60" w:line="345" w:lineRule="exact"/>
        <w:ind w:left="0" w:right="0" w:firstLine="820"/>
        <w:jc w:val="both"/>
        <w:rPr>
          <w:sz w:val="20"/>
          <w:szCs w:val="20"/>
        </w:rPr>
      </w:pPr>
      <w:r>
        <w:rPr>
          <w:color w:val="000000"/>
          <w:spacing w:val="0"/>
          <w:w w:val="100"/>
          <w:position w:val="0"/>
          <w:sz w:val="20"/>
          <w:szCs w:val="20"/>
          <w:lang w:val="en-US" w:eastAsia="en-US" w:bidi="en-US"/>
        </w:rPr>
        <w:t>if (Head-&gt;number==key) {</w:t>
      </w:r>
    </w:p>
    <w:p>
      <w:pPr>
        <w:pStyle w:val="11"/>
        <w:keepNext w:val="0"/>
        <w:keepLines w:val="0"/>
        <w:widowControl w:val="0"/>
        <w:shd w:val="clear" w:color="auto" w:fill="auto"/>
        <w:bidi w:val="0"/>
        <w:spacing w:before="0" w:after="60" w:line="240" w:lineRule="auto"/>
        <w:ind w:left="1240" w:right="0" w:firstLine="0"/>
        <w:jc w:val="left"/>
        <w:rPr>
          <w:sz w:val="20"/>
          <w:szCs w:val="20"/>
        </w:rPr>
      </w:pPr>
      <w:r>
        <w:rPr>
          <w:color w:val="000000"/>
          <w:spacing w:val="0"/>
          <w:w w:val="100"/>
          <w:position w:val="0"/>
          <w:sz w:val="20"/>
          <w:szCs w:val="20"/>
          <w:lang w:val="en-US" w:eastAsia="en-US" w:bidi="en-US"/>
        </w:rPr>
        <w:t>Head</w:t>
      </w:r>
      <w:r>
        <w:rPr>
          <w:color w:val="000000"/>
          <w:spacing w:val="0"/>
          <w:w w:val="100"/>
          <w:position w:val="0"/>
          <w:sz w:val="22"/>
          <w:szCs w:val="22"/>
        </w:rPr>
        <w:t>二</w:t>
      </w:r>
      <w:r>
        <w:rPr>
          <w:color w:val="000000"/>
          <w:spacing w:val="0"/>
          <w:w w:val="100"/>
          <w:position w:val="0"/>
          <w:sz w:val="20"/>
          <w:szCs w:val="20"/>
          <w:lang w:val="en-US" w:eastAsia="en-US" w:bidi="en-US"/>
        </w:rPr>
        <w:t>P ointer-&gt;nex t;</w:t>
      </w:r>
    </w:p>
    <w:p>
      <w:pPr>
        <w:pStyle w:val="1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lang w:val="en-US" w:eastAsia="en-US" w:bidi="en-US"/>
        </w:rPr>
        <w:t>free(Pointer);</w:t>
      </w:r>
    </w:p>
    <w:p>
      <w:pPr>
        <w:pStyle w:val="11"/>
        <w:keepNext w:val="0"/>
        <w:keepLines w:val="0"/>
        <w:widowControl w:val="0"/>
        <w:shd w:val="clear" w:color="auto" w:fill="auto"/>
        <w:bidi w:val="0"/>
        <w:spacing w:before="0" w:after="60" w:line="345" w:lineRule="exact"/>
        <w:ind w:left="1240" w:right="0" w:firstLine="0"/>
        <w:jc w:val="left"/>
        <w:rPr>
          <w:sz w:val="20"/>
          <w:szCs w:val="20"/>
        </w:rPr>
      </w:pPr>
      <w:r>
        <w:rPr>
          <w:color w:val="000000"/>
          <w:spacing w:val="0"/>
          <w:w w:val="100"/>
          <w:position w:val="0"/>
          <w:sz w:val="20"/>
          <w:szCs w:val="20"/>
          <w:lang w:val="en-US" w:eastAsia="en-US" w:bidi="en-US"/>
        </w:rPr>
        <w:t>break;</w:t>
      </w:r>
    </w:p>
    <w:p>
      <w:pPr>
        <w:pStyle w:val="11"/>
        <w:keepNext w:val="0"/>
        <w:keepLines w:val="0"/>
        <w:widowControl w:val="0"/>
        <w:shd w:val="clear" w:color="auto" w:fill="auto"/>
        <w:bidi w:val="0"/>
        <w:spacing w:before="0" w:after="60" w:line="240" w:lineRule="auto"/>
        <w:ind w:left="0" w:right="0" w:firstLine="82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60" w:line="240" w:lineRule="auto"/>
        <w:ind w:left="0" w:right="0" w:firstLine="820"/>
        <w:jc w:val="left"/>
        <w:rPr>
          <w:sz w:val="20"/>
          <w:szCs w:val="20"/>
        </w:rPr>
      </w:pPr>
      <w:r>
        <w:rPr>
          <w:color w:val="000000"/>
          <w:spacing w:val="0"/>
          <w:w w:val="100"/>
          <w:position w:val="0"/>
          <w:sz w:val="20"/>
          <w:szCs w:val="20"/>
          <w:lang w:val="en-US" w:eastAsia="en-US" w:bidi="en-US"/>
        </w:rPr>
        <w:t>Back = Pointer;</w:t>
      </w:r>
    </w:p>
    <w:p>
      <w:pPr>
        <w:pStyle w:val="11"/>
        <w:keepNext w:val="0"/>
        <w:keepLines w:val="0"/>
        <w:widowControl w:val="0"/>
        <w:shd w:val="clear" w:color="auto" w:fill="auto"/>
        <w:bidi w:val="0"/>
        <w:spacing w:before="0" w:after="60" w:line="240" w:lineRule="auto"/>
        <w:ind w:left="0" w:right="0" w:firstLine="820"/>
        <w:jc w:val="left"/>
      </w:pPr>
      <w:r>
        <w:rPr>
          <w:color w:val="000000"/>
          <w:spacing w:val="0"/>
          <w:w w:val="100"/>
          <w:position w:val="0"/>
          <w:sz w:val="20"/>
          <w:szCs w:val="20"/>
          <w:lang w:val="en-US" w:eastAsia="en-US" w:bidi="en-US"/>
        </w:rPr>
        <w:t>Pointer = Pointer</w:t>
      </w:r>
      <w:r>
        <w:rPr>
          <w:color w:val="000000"/>
          <w:spacing w:val="0"/>
          <w:w w:val="100"/>
          <w:position w:val="0"/>
          <w:lang w:val="zh-CN" w:eastAsia="zh-CN" w:bidi="zh-CN"/>
        </w:rPr>
        <w:t>-〉</w:t>
      </w:r>
      <w:r>
        <w:rPr>
          <w:color w:val="000000"/>
          <w:spacing w:val="0"/>
          <w:w w:val="100"/>
          <w:position w:val="0"/>
          <w:sz w:val="20"/>
          <w:szCs w:val="20"/>
          <w:lang w:val="en-US" w:eastAsia="en-US" w:bidi="en-US"/>
        </w:rPr>
        <w:t xml:space="preserve">next </w:t>
      </w: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240" w:lineRule="auto"/>
        <w:ind w:left="0" w:right="0" w:firstLine="820"/>
        <w:jc w:val="both"/>
        <w:rPr>
          <w:sz w:val="20"/>
          <w:szCs w:val="20"/>
        </w:rPr>
      </w:pPr>
      <w:r>
        <w:rPr>
          <w:color w:val="000000"/>
          <w:spacing w:val="0"/>
          <w:w w:val="100"/>
          <w:position w:val="0"/>
          <w:sz w:val="20"/>
          <w:szCs w:val="20"/>
          <w:lang w:val="en-US" w:eastAsia="en-US" w:bidi="en-US"/>
        </w:rPr>
        <w:t>if (Pointer-&gt;nuinber==key) {</w:t>
      </w:r>
    </w:p>
    <w:p>
      <w:pPr>
        <w:pStyle w:val="11"/>
        <w:keepNext w:val="0"/>
        <w:keepLines w:val="0"/>
        <w:widowControl w:val="0"/>
        <w:shd w:val="clear" w:color="auto" w:fill="auto"/>
        <w:bidi w:val="0"/>
        <w:spacing w:before="0" w:after="60" w:line="240" w:lineRule="auto"/>
        <w:ind w:left="1240" w:right="0" w:firstLine="0"/>
        <w:jc w:val="left"/>
        <w:rPr>
          <w:sz w:val="20"/>
          <w:szCs w:val="20"/>
        </w:rPr>
      </w:pPr>
      <w:r>
        <w:rPr>
          <w:color w:val="000000"/>
          <w:spacing w:val="0"/>
          <w:w w:val="100"/>
          <w:position w:val="0"/>
          <w:sz w:val="20"/>
          <w:szCs w:val="20"/>
          <w:lang w:val="en-US" w:eastAsia="en-US" w:bidi="en-US"/>
        </w:rPr>
        <w:t>Back</w:t>
      </w:r>
      <w:r>
        <w:rPr>
          <w:color w:val="000000"/>
          <w:spacing w:val="0"/>
          <w:w w:val="100"/>
          <w:position w:val="0"/>
          <w:sz w:val="20"/>
          <w:szCs w:val="20"/>
        </w:rPr>
        <w:t>-</w:t>
      </w:r>
      <w:r>
        <w:rPr>
          <w:color w:val="000000"/>
          <w:spacing w:val="0"/>
          <w:w w:val="100"/>
          <w:position w:val="0"/>
          <w:sz w:val="20"/>
          <w:szCs w:val="20"/>
          <w:lang w:val="en-US" w:eastAsia="en-US" w:bidi="en-US"/>
        </w:rPr>
        <w:t>&gt;next</w:t>
      </w:r>
      <w:r>
        <w:rPr>
          <w:color w:val="000000"/>
          <w:spacing w:val="0"/>
          <w:w w:val="100"/>
          <w:position w:val="0"/>
          <w:sz w:val="20"/>
          <w:szCs w:val="20"/>
        </w:rPr>
        <w:t>=</w:t>
      </w:r>
      <w:r>
        <w:rPr>
          <w:color w:val="000000"/>
          <w:spacing w:val="0"/>
          <w:w w:val="100"/>
          <w:position w:val="0"/>
          <w:sz w:val="20"/>
          <w:szCs w:val="20"/>
          <w:lang w:val="en-US" w:eastAsia="en-US" w:bidi="en-US"/>
        </w:rPr>
        <w:t>Point er-&gt;next;</w:t>
      </w:r>
    </w:p>
    <w:p>
      <w:pPr>
        <w:pStyle w:val="1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lang w:val="en-US" w:eastAsia="en-US" w:bidi="en-US"/>
        </w:rPr>
        <w:t>free(Pointcr);</w:t>
      </w:r>
    </w:p>
    <w:p>
      <w:pPr>
        <w:pStyle w:val="11"/>
        <w:keepNext w:val="0"/>
        <w:keepLines w:val="0"/>
        <w:widowControl w:val="0"/>
        <w:shd w:val="clear" w:color="auto" w:fill="auto"/>
        <w:bidi w:val="0"/>
        <w:spacing w:before="0" w:after="60" w:line="345" w:lineRule="exact"/>
        <w:ind w:left="1240" w:right="0" w:firstLine="0"/>
        <w:jc w:val="left"/>
        <w:rPr>
          <w:sz w:val="20"/>
          <w:szCs w:val="20"/>
        </w:rPr>
      </w:pPr>
      <w:r>
        <w:rPr>
          <w:color w:val="000000"/>
          <w:spacing w:val="0"/>
          <w:w w:val="100"/>
          <w:position w:val="0"/>
          <w:sz w:val="20"/>
          <w:szCs w:val="20"/>
          <w:lang w:val="en-US" w:eastAsia="en-US" w:bidi="en-US"/>
        </w:rPr>
        <w:t>break;</w:t>
      </w:r>
    </w:p>
    <w:p>
      <w:pPr>
        <w:pStyle w:val="11"/>
        <w:keepNext w:val="0"/>
        <w:keepLines w:val="0"/>
        <w:widowControl w:val="0"/>
        <w:shd w:val="clear" w:color="auto" w:fill="auto"/>
        <w:bidi w:val="0"/>
        <w:spacing w:before="0" w:after="60" w:line="240" w:lineRule="auto"/>
        <w:ind w:left="0" w:right="0" w:firstLine="820"/>
        <w:jc w:val="both"/>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lang w:val="en-US" w:eastAsia="en-US" w:bidi="en-US"/>
        </w:rPr>
        <w:t>void delete(Node* p) {</w:t>
      </w:r>
    </w:p>
    <w:p>
      <w:pPr>
        <w:pStyle w:val="11"/>
        <w:keepNext w:val="0"/>
        <w:keepLines w:val="0"/>
        <w:widowControl w:val="0"/>
        <w:shd w:val="clear" w:color="auto" w:fill="auto"/>
        <w:bidi w:val="0"/>
        <w:spacing w:before="0" w:after="0" w:line="345" w:lineRule="exact"/>
        <w:ind w:left="1240" w:right="0" w:firstLine="0"/>
        <w:jc w:val="left"/>
        <w:rPr>
          <w:sz w:val="20"/>
          <w:szCs w:val="20"/>
        </w:rPr>
      </w:pPr>
      <w:r>
        <w:rPr>
          <w:color w:val="000000"/>
          <w:spacing w:val="0"/>
          <w:w w:val="100"/>
          <w:position w:val="0"/>
          <w:sz w:val="20"/>
          <w:szCs w:val="20"/>
          <w:lang w:val="en-US" w:eastAsia="en-US" w:bidi="en-US"/>
        </w:rPr>
        <w:t>if (Head</w:t>
      </w:r>
      <w:r>
        <w:rPr>
          <w:color w:val="000000"/>
          <w:spacing w:val="0"/>
          <w:w w:val="100"/>
          <w:position w:val="0"/>
          <w:sz w:val="22"/>
          <w:szCs w:val="22"/>
        </w:rPr>
        <w:t>二</w:t>
      </w:r>
      <w:r>
        <w:rPr>
          <w:color w:val="000000"/>
          <w:spacing w:val="0"/>
          <w:w w:val="100"/>
          <w:position w:val="0"/>
          <w:sz w:val="20"/>
          <w:szCs w:val="20"/>
          <w:lang w:val="en-US" w:eastAsia="en-US" w:bidi="en-US"/>
        </w:rPr>
        <w:t>Node)</w:t>
      </w:r>
    </w:p>
    <w:p>
      <w:pPr>
        <w:pStyle w:val="11"/>
        <w:keepNext w:val="0"/>
        <w:keepLines w:val="0"/>
        <w:widowControl w:val="0"/>
        <w:shd w:val="clear" w:color="auto" w:fill="auto"/>
        <w:bidi w:val="0"/>
        <w:spacing w:before="0" w:after="60" w:line="345" w:lineRule="exact"/>
        <w:ind w:left="1680" w:right="0" w:firstLine="0"/>
        <w:jc w:val="left"/>
        <w:rPr>
          <w:sz w:val="20"/>
          <w:szCs w:val="20"/>
        </w:rPr>
      </w:pPr>
      <w:r>
        <w:rPr>
          <w:color w:val="000000"/>
          <w:spacing w:val="0"/>
          <w:w w:val="100"/>
          <w:position w:val="0"/>
          <w:sz w:val="20"/>
          <w:szCs w:val="20"/>
          <w:lang w:val="en-US" w:eastAsia="en-US" w:bidi="en-US"/>
        </w:rPr>
        <w:t>while(p)</w:t>
      </w:r>
    </w:p>
    <w:p>
      <w:pPr>
        <w:pStyle w:val="15"/>
        <w:keepNext/>
        <w:keepLines/>
        <w:widowControl w:val="0"/>
        <w:numPr>
          <w:ilvl w:val="0"/>
          <w:numId w:val="8"/>
        </w:numPr>
        <w:shd w:val="clear" w:color="auto" w:fill="auto"/>
        <w:bidi w:val="0"/>
        <w:spacing w:before="0" w:after="360" w:line="240" w:lineRule="auto"/>
        <w:ind w:left="0" w:right="0" w:firstLine="0"/>
        <w:jc w:val="left"/>
      </w:pPr>
      <w:bookmarkStart w:id="156" w:name="bookmark158"/>
      <w:bookmarkEnd w:id="156"/>
      <w:bookmarkStart w:id="157" w:name="bookmark159"/>
      <w:bookmarkStart w:id="158" w:name="bookmark157"/>
      <w:bookmarkStart w:id="159" w:name="bookmark156"/>
      <w:r>
        <w:rPr>
          <w:color w:val="000000"/>
          <w:spacing w:val="0"/>
          <w:w w:val="100"/>
          <w:position w:val="0"/>
        </w:rPr>
        <w:t>堆栈溢岀一般是由什么原因导致的？</w:t>
      </w:r>
      <w:bookmarkEnd w:id="157"/>
      <w:bookmarkEnd w:id="158"/>
      <w:bookmarkEnd w:id="159"/>
    </w:p>
    <w:p>
      <w:pPr>
        <w:pStyle w:val="11"/>
        <w:keepNext w:val="0"/>
        <w:keepLines w:val="0"/>
        <w:widowControl w:val="0"/>
        <w:numPr>
          <w:ilvl w:val="0"/>
          <w:numId w:val="10"/>
        </w:numPr>
        <w:shd w:val="clear" w:color="auto" w:fill="auto"/>
        <w:tabs>
          <w:tab w:val="left" w:pos="750"/>
        </w:tabs>
        <w:bidi w:val="0"/>
        <w:spacing w:before="0" w:after="0" w:line="312" w:lineRule="exact"/>
        <w:ind w:left="400" w:right="0"/>
        <w:jc w:val="both"/>
      </w:pPr>
      <w:bookmarkStart w:id="160" w:name="bookmark160"/>
      <w:bookmarkEnd w:id="160"/>
      <w:r>
        <w:rPr>
          <w:color w:val="000000"/>
          <w:spacing w:val="0"/>
          <w:w w:val="100"/>
          <w:position w:val="0"/>
        </w:rPr>
        <w:t>函数调用层次太深。函数递归调用时，系统要在栈中不断保存函数调用时 的现场和产生的变量，如果递归调用太深，就会造成栈溢岀，这时递归无法 返回。再有，当函数调用层次过深时也可能导致桟无法容纳这些调用的返回 地址而造成栈溢岀。</w:t>
      </w:r>
    </w:p>
    <w:p>
      <w:pPr>
        <w:pStyle w:val="11"/>
        <w:keepNext w:val="0"/>
        <w:keepLines w:val="0"/>
        <w:widowControl w:val="0"/>
        <w:numPr>
          <w:ilvl w:val="0"/>
          <w:numId w:val="10"/>
        </w:numPr>
        <w:shd w:val="clear" w:color="auto" w:fill="auto"/>
        <w:tabs>
          <w:tab w:val="left" w:pos="750"/>
        </w:tabs>
        <w:bidi w:val="0"/>
        <w:spacing w:before="0" w:after="0" w:line="312" w:lineRule="exact"/>
        <w:ind w:left="400" w:right="0"/>
        <w:jc w:val="both"/>
      </w:pPr>
      <w:bookmarkStart w:id="161" w:name="bookmark161"/>
      <w:bookmarkEnd w:id="161"/>
      <w:r>
        <w:rPr>
          <w:color w:val="000000"/>
          <w:spacing w:val="0"/>
          <w:w w:val="100"/>
          <w:position w:val="0"/>
        </w:rPr>
        <w:t>动态申请空间使用之后没有释放。由于</w:t>
      </w:r>
      <w:r>
        <w:rPr>
          <w:color w:val="000000"/>
          <w:spacing w:val="0"/>
          <w:w w:val="100"/>
          <w:position w:val="0"/>
          <w:sz w:val="20"/>
          <w:szCs w:val="20"/>
          <w:lang w:val="en-US" w:eastAsia="en-US" w:bidi="en-US"/>
        </w:rPr>
        <w:t>C</w:t>
      </w:r>
      <w:r>
        <w:rPr>
          <w:color w:val="000000"/>
          <w:spacing w:val="0"/>
          <w:w w:val="100"/>
          <w:position w:val="0"/>
        </w:rPr>
        <w:t>语言中没有垃圾资源自动回收机 制，因此，需要程序主动释放已经不再使用的动态地址空间。申请的动态空 间使用的是堆空间，动态空间使用不会造成堆溢岀。</w:t>
      </w:r>
    </w:p>
    <w:p>
      <w:pPr>
        <w:pStyle w:val="11"/>
        <w:keepNext w:val="0"/>
        <w:keepLines w:val="0"/>
        <w:widowControl w:val="0"/>
        <w:numPr>
          <w:ilvl w:val="0"/>
          <w:numId w:val="10"/>
        </w:numPr>
        <w:shd w:val="clear" w:color="auto" w:fill="auto"/>
        <w:tabs>
          <w:tab w:val="left" w:pos="750"/>
        </w:tabs>
        <w:bidi w:val="0"/>
        <w:spacing w:before="0" w:after="0" w:line="330" w:lineRule="exact"/>
        <w:ind w:left="400" w:right="0"/>
        <w:jc w:val="both"/>
      </w:pPr>
      <w:bookmarkStart w:id="162" w:name="bookmark162"/>
      <w:bookmarkEnd w:id="162"/>
      <w:r>
        <w:rPr>
          <w:color w:val="000000"/>
          <w:spacing w:val="0"/>
          <w:w w:val="100"/>
          <w:position w:val="0"/>
        </w:rPr>
        <w:t>数组访问越界。</w:t>
      </w:r>
      <w:r>
        <w:rPr>
          <w:color w:val="000000"/>
          <w:spacing w:val="0"/>
          <w:w w:val="100"/>
          <w:position w:val="0"/>
          <w:sz w:val="20"/>
          <w:szCs w:val="20"/>
          <w:lang w:val="en-US" w:eastAsia="en-US" w:bidi="en-US"/>
        </w:rPr>
        <w:t>C</w:t>
      </w:r>
      <w:r>
        <w:rPr>
          <w:color w:val="000000"/>
          <w:spacing w:val="0"/>
          <w:w w:val="100"/>
          <w:position w:val="0"/>
        </w:rPr>
        <w:t>语言没有提供遡组下标越界检查，如果在程序中岀现数 组下标访问超岀数组范围，在运行过程中可能会内存访问错误。</w:t>
      </w:r>
    </w:p>
    <w:p>
      <w:pPr>
        <w:pStyle w:val="11"/>
        <w:keepNext w:val="0"/>
        <w:keepLines w:val="0"/>
        <w:widowControl w:val="0"/>
        <w:numPr>
          <w:ilvl w:val="0"/>
          <w:numId w:val="10"/>
        </w:numPr>
        <w:shd w:val="clear" w:color="auto" w:fill="auto"/>
        <w:tabs>
          <w:tab w:val="left" w:pos="750"/>
        </w:tabs>
        <w:bidi w:val="0"/>
        <w:spacing w:before="0" w:after="720" w:line="330" w:lineRule="exact"/>
        <w:ind w:left="400" w:right="0"/>
        <w:jc w:val="both"/>
      </w:pPr>
      <w:bookmarkStart w:id="163" w:name="bookmark163"/>
      <w:bookmarkEnd w:id="163"/>
      <w:r>
        <w:rPr>
          <w:color w:val="000000"/>
          <w:spacing w:val="0"/>
          <w:w w:val="100"/>
          <w:position w:val="0"/>
        </w:rPr>
        <w:t>指针非法访问。指针保存了一个表法的地址，通过这样的指针访问所指向 的地址时会产生内存访问错误。</w:t>
      </w:r>
    </w:p>
    <w:p>
      <w:pPr>
        <w:pStyle w:val="15"/>
        <w:keepNext/>
        <w:keepLines/>
        <w:widowControl w:val="0"/>
        <w:numPr>
          <w:ilvl w:val="0"/>
          <w:numId w:val="8"/>
        </w:numPr>
        <w:shd w:val="clear" w:color="auto" w:fill="auto"/>
        <w:bidi w:val="0"/>
        <w:spacing w:before="0" w:after="420" w:line="240" w:lineRule="auto"/>
        <w:ind w:left="0" w:right="0" w:firstLine="0"/>
        <w:jc w:val="left"/>
      </w:pPr>
      <w:bookmarkStart w:id="164" w:name="bookmark166"/>
      <w:bookmarkEnd w:id="164"/>
      <w:bookmarkStart w:id="165" w:name="bookmark164"/>
      <w:bookmarkStart w:id="166" w:name="bookmark165"/>
      <w:bookmarkStart w:id="167" w:name="bookmark167"/>
      <w:r>
        <w:rPr>
          <w:color w:val="000000"/>
          <w:spacing w:val="0"/>
          <w:w w:val="100"/>
          <w:position w:val="0"/>
        </w:rPr>
        <w:t>阅读下面代码，回答问题.</w:t>
      </w:r>
      <w:bookmarkEnd w:id="165"/>
      <w:bookmarkEnd w:id="166"/>
      <w:bookmarkEnd w:id="167"/>
    </w:p>
    <w:p>
      <w:pPr>
        <w:pStyle w:val="11"/>
        <w:keepNext w:val="0"/>
        <w:keepLines w:val="0"/>
        <w:widowControl w:val="0"/>
        <w:shd w:val="clear" w:color="auto" w:fill="auto"/>
        <w:tabs>
          <w:tab w:val="left" w:pos="2995"/>
        </w:tabs>
        <w:bidi w:val="0"/>
        <w:spacing w:before="0" w:after="120" w:line="240" w:lineRule="auto"/>
        <w:ind w:left="0" w:right="0" w:firstLine="400"/>
        <w:jc w:val="left"/>
        <w:rPr>
          <w:sz w:val="20"/>
          <w:szCs w:val="20"/>
        </w:rPr>
      </w:pPr>
      <w:r>
        <w:rPr>
          <w:color w:val="000000"/>
          <w:spacing w:val="0"/>
          <w:w w:val="100"/>
          <w:position w:val="0"/>
          <w:sz w:val="20"/>
          <w:szCs w:val="20"/>
          <w:lang w:val="en-US" w:eastAsia="en-US" w:bidi="en-US"/>
        </w:rPr>
        <w:t>void GetMemoxy (char</w:t>
      </w:r>
      <w:r>
        <w:rPr>
          <w:color w:val="000000"/>
          <w:spacing w:val="0"/>
          <w:w w:val="100"/>
          <w:position w:val="0"/>
          <w:sz w:val="20"/>
          <w:szCs w:val="20"/>
          <w:lang w:val="en-US" w:eastAsia="en-US" w:bidi="en-US"/>
        </w:rPr>
        <w:tab/>
      </w:r>
      <w:r>
        <w:rPr>
          <w:color w:val="000000"/>
          <w:spacing w:val="0"/>
          <w:w w:val="100"/>
          <w:position w:val="0"/>
          <w:sz w:val="20"/>
          <w:szCs w:val="20"/>
          <w:lang w:val="en-US" w:eastAsia="en-US" w:bidi="en-US"/>
        </w:rPr>
        <w:t>int num) {</w:t>
      </w:r>
    </w:p>
    <w:p>
      <w:pPr>
        <w:pStyle w:val="11"/>
        <w:keepNext w:val="0"/>
        <w:keepLines w:val="0"/>
        <w:widowControl w:val="0"/>
        <w:shd w:val="clear" w:color="auto" w:fill="auto"/>
        <w:bidi w:val="0"/>
        <w:spacing w:before="0" w:after="280" w:line="240" w:lineRule="auto"/>
        <w:ind w:left="0" w:right="0" w:firstLine="820"/>
        <w:jc w:val="left"/>
        <w:rPr>
          <w:sz w:val="20"/>
          <w:szCs w:val="20"/>
        </w:rPr>
      </w:pPr>
      <w:r>
        <w:rPr>
          <w:color w:val="000000"/>
          <w:spacing w:val="0"/>
          <w:w w:val="100"/>
          <w:position w:val="0"/>
          <w:sz w:val="20"/>
          <w:szCs w:val="20"/>
          <w:lang w:val="en-US" w:eastAsia="en-US" w:bidi="en-US"/>
        </w:rPr>
        <w:t>*p = (char *)malloc(nujn);</w:t>
      </w:r>
    </w:p>
    <w:p>
      <w:pPr>
        <w:pStyle w:val="11"/>
        <w:keepNext w:val="0"/>
        <w:keepLines w:val="0"/>
        <w:widowControl w:val="0"/>
        <w:shd w:val="clear" w:color="auto" w:fill="auto"/>
        <w:bidi w:val="0"/>
        <w:spacing w:before="0" w:after="0" w:line="315" w:lineRule="exact"/>
        <w:ind w:left="0" w:right="0" w:firstLine="400"/>
        <w:jc w:val="left"/>
        <w:rPr>
          <w:sz w:val="20"/>
          <w:szCs w:val="20"/>
        </w:rPr>
      </w:pPr>
      <w:r>
        <w:rPr>
          <w:color w:val="000000"/>
          <w:spacing w:val="0"/>
          <w:w w:val="100"/>
          <w:position w:val="0"/>
          <w:sz w:val="20"/>
          <w:szCs w:val="20"/>
          <w:lang w:val="en-US" w:eastAsia="en-US" w:bidi="en-US"/>
        </w:rPr>
        <w:t>void Test (void) {</w:t>
      </w:r>
    </w:p>
    <w:p>
      <w:pPr>
        <w:pStyle w:val="11"/>
        <w:keepNext w:val="0"/>
        <w:keepLines w:val="0"/>
        <w:widowControl w:val="0"/>
        <w:shd w:val="clear" w:color="auto" w:fill="auto"/>
        <w:bidi w:val="0"/>
        <w:spacing w:before="0" w:after="0" w:line="315" w:lineRule="exact"/>
        <w:ind w:left="0" w:right="0" w:firstLine="820"/>
        <w:jc w:val="left"/>
        <w:rPr>
          <w:sz w:val="20"/>
          <w:szCs w:val="20"/>
        </w:rPr>
      </w:pPr>
      <w:r>
        <w:rPr>
          <w:color w:val="000000"/>
          <w:spacing w:val="0"/>
          <w:w w:val="100"/>
          <w:position w:val="0"/>
          <w:sz w:val="20"/>
          <w:szCs w:val="20"/>
          <w:lang w:val="en-US" w:eastAsia="en-US" w:bidi="en-US"/>
        </w:rPr>
        <w:t>char *str = HULL;</w:t>
      </w:r>
    </w:p>
    <w:p>
      <w:pPr>
        <w:pStyle w:val="11"/>
        <w:keepNext w:val="0"/>
        <w:keepLines w:val="0"/>
        <w:widowControl w:val="0"/>
        <w:shd w:val="clear" w:color="auto" w:fill="auto"/>
        <w:bidi w:val="0"/>
        <w:spacing w:before="0" w:after="120" w:line="315" w:lineRule="exact"/>
        <w:ind w:left="820" w:right="0"/>
        <w:jc w:val="both"/>
        <w:rPr>
          <w:sz w:val="20"/>
          <w:szCs w:val="20"/>
        </w:rPr>
      </w:pPr>
      <w:r>
        <w:rPr>
          <w:color w:val="000000"/>
          <w:spacing w:val="0"/>
          <w:w w:val="100"/>
          <w:position w:val="0"/>
          <w:sz w:val="20"/>
          <w:szCs w:val="20"/>
          <w:lang w:val="en-US" w:eastAsia="en-US" w:bidi="en-US"/>
        </w:rPr>
        <w:t>GetMemoxy (&amp;str, 100); strcpy(str, “hello"); printf (str);</w:t>
      </w:r>
    </w:p>
    <w:p>
      <w:pPr>
        <w:pStyle w:val="11"/>
        <w:keepNext w:val="0"/>
        <w:keepLines w:val="0"/>
        <w:widowControl w:val="0"/>
        <w:shd w:val="clear" w:color="auto" w:fill="auto"/>
        <w:bidi w:val="0"/>
        <w:spacing w:before="0" w:after="40" w:line="240" w:lineRule="auto"/>
        <w:ind w:left="0" w:right="0" w:firstLine="400"/>
        <w:jc w:val="left"/>
        <w:rPr>
          <w:sz w:val="20"/>
          <w:szCs w:val="20"/>
        </w:rPr>
      </w:pPr>
      <w:r>
        <w:rPr>
          <w:i/>
          <w:iCs/>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lang w:val="en-US" w:eastAsia="en-US" w:bidi="en-US"/>
        </w:rPr>
        <w:t>mainO {</w:t>
      </w:r>
    </w:p>
    <w:p>
      <w:pPr>
        <w:pStyle w:val="11"/>
        <w:keepNext w:val="0"/>
        <w:keepLines w:val="0"/>
        <w:widowControl w:val="0"/>
        <w:shd w:val="clear" w:color="auto" w:fill="auto"/>
        <w:bidi w:val="0"/>
        <w:spacing w:before="0" w:after="0" w:line="315" w:lineRule="exact"/>
        <w:ind w:left="0" w:right="0" w:firstLine="820"/>
        <w:jc w:val="left"/>
        <w:rPr>
          <w:sz w:val="20"/>
          <w:szCs w:val="20"/>
        </w:rPr>
      </w:pPr>
      <w:r>
        <w:rPr>
          <w:color w:val="000000"/>
          <w:spacing w:val="0"/>
          <w:w w:val="100"/>
          <w:position w:val="0"/>
          <w:sz w:val="20"/>
          <w:szCs w:val="20"/>
          <w:lang w:val="en-US" w:eastAsia="en-US" w:bidi="en-US"/>
        </w:rPr>
        <w:t>int a[5]={l,2,3,4,5};</w:t>
      </w:r>
    </w:p>
    <w:p>
      <w:pPr>
        <w:pStyle w:val="11"/>
        <w:keepNext w:val="0"/>
        <w:keepLines w:val="0"/>
        <w:widowControl w:val="0"/>
        <w:shd w:val="clear" w:color="auto" w:fill="auto"/>
        <w:bidi w:val="0"/>
        <w:spacing w:before="0" w:after="0" w:line="315" w:lineRule="exact"/>
        <w:ind w:left="0" w:right="0" w:firstLine="820"/>
        <w:jc w:val="left"/>
        <w:rPr>
          <w:sz w:val="20"/>
          <w:szCs w:val="20"/>
        </w:rPr>
      </w:pPr>
      <w:r>
        <w:rPr>
          <w:color w:val="000000"/>
          <w:spacing w:val="0"/>
          <w:w w:val="100"/>
          <w:position w:val="0"/>
          <w:sz w:val="20"/>
          <w:szCs w:val="20"/>
          <w:lang w:val="en-US" w:eastAsia="en-US" w:bidi="en-US"/>
        </w:rPr>
        <w:t>int *ptr= (int *) (&amp;a+l);</w:t>
      </w:r>
    </w:p>
    <w:p>
      <w:pPr>
        <w:pStyle w:val="11"/>
        <w:keepNext w:val="0"/>
        <w:keepLines w:val="0"/>
        <w:widowControl w:val="0"/>
        <w:shd w:val="clear" w:color="auto" w:fill="auto"/>
        <w:tabs>
          <w:tab w:val="left" w:pos="2470"/>
        </w:tabs>
        <w:bidi w:val="0"/>
        <w:spacing w:before="0" w:after="40" w:line="315" w:lineRule="exact"/>
        <w:ind w:left="0" w:right="0" w:firstLine="820"/>
        <w:jc w:val="left"/>
        <w:rPr>
          <w:sz w:val="20"/>
          <w:szCs w:val="20"/>
        </w:rPr>
      </w:pPr>
      <w:r>
        <w:rPr>
          <w:color w:val="000000"/>
          <w:spacing w:val="0"/>
          <w:w w:val="100"/>
          <w:position w:val="0"/>
          <w:sz w:val="20"/>
          <w:szCs w:val="20"/>
          <w:lang w:val="en-US" w:eastAsia="en-US" w:bidi="en-US"/>
        </w:rPr>
        <w:t xml:space="preserve">printf </w:t>
      </w:r>
      <w:r>
        <w:rPr>
          <w:color w:val="000000"/>
          <w:spacing w:val="0"/>
          <w:w w:val="100"/>
          <w:position w:val="0"/>
          <w:sz w:val="20"/>
          <w:szCs w:val="20"/>
        </w:rPr>
        <w:t>("%</w:t>
      </w:r>
      <w:r>
        <w:rPr>
          <w:color w:val="000000"/>
          <w:spacing w:val="0"/>
          <w:w w:val="100"/>
          <w:position w:val="0"/>
          <w:sz w:val="20"/>
          <w:szCs w:val="20"/>
          <w:lang w:val="en-US" w:eastAsia="en-US" w:bidi="en-US"/>
        </w:rPr>
        <w:t>dj</w:t>
      </w:r>
      <w:r>
        <w:rPr>
          <w:color w:val="000000"/>
          <w:spacing w:val="0"/>
          <w:w w:val="100"/>
          <w:position w:val="0"/>
          <w:sz w:val="20"/>
          <w:szCs w:val="20"/>
          <w:lang w:val="en-US" w:eastAsia="en-US" w:bidi="en-US"/>
        </w:rPr>
        <w:tab/>
      </w:r>
      <w:r>
        <w:rPr>
          <w:color w:val="000000"/>
          <w:spacing w:val="0"/>
          <w:w w:val="100"/>
          <w:position w:val="0"/>
          <w:sz w:val="20"/>
          <w:szCs w:val="20"/>
          <w:lang w:val="en-US" w:eastAsia="en-US" w:bidi="en-US"/>
        </w:rPr>
        <w:t xml:space="preserve">*(a+l),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(ptr-1));</w:t>
      </w:r>
    </w:p>
    <w:p>
      <w:pPr>
        <w:pStyle w:val="11"/>
        <w:keepNext w:val="0"/>
        <w:keepLines w:val="0"/>
        <w:widowControl w:val="0"/>
        <w:shd w:val="clear" w:color="auto" w:fill="auto"/>
        <w:bidi w:val="0"/>
        <w:spacing w:before="0" w:after="280" w:line="300" w:lineRule="exact"/>
        <w:ind w:left="400" w:right="0"/>
        <w:jc w:val="left"/>
      </w:pPr>
      <w:r>
        <w:rPr>
          <w:color w:val="000000"/>
          <w:spacing w:val="0"/>
          <w:w w:val="100"/>
          <w:position w:val="0"/>
          <w:lang w:val="en-US" w:eastAsia="en-US" w:bidi="en-US"/>
        </w:rPr>
        <w:t xml:space="preserve">} </w:t>
      </w:r>
      <w:r>
        <w:rPr>
          <w:color w:val="000000"/>
          <w:spacing w:val="0"/>
          <w:w w:val="100"/>
          <w:position w:val="0"/>
        </w:rPr>
        <w:t>请礦</w:t>
      </w:r>
      <w:r>
        <w:rPr>
          <w:color w:val="000000"/>
          <w:spacing w:val="0"/>
          <w:w w:val="100"/>
          <w:position w:val="0"/>
          <w:sz w:val="20"/>
          <w:szCs w:val="20"/>
          <w:lang w:val="en-US" w:eastAsia="en-US" w:bidi="en-US"/>
        </w:rPr>
        <w:t>i</w:t>
      </w:r>
      <w:r>
        <w:rPr>
          <w:color w:val="000000"/>
          <w:spacing w:val="0"/>
          <w:w w:val="100"/>
          <w:position w:val="0"/>
        </w:rPr>
        <w:t>出憶果是？</w:t>
      </w:r>
    </w:p>
    <w:p>
      <w:pPr>
        <w:pStyle w:val="11"/>
        <w:keepNext w:val="0"/>
        <w:keepLines w:val="0"/>
        <w:widowControl w:val="0"/>
        <w:shd w:val="clear" w:color="auto" w:fill="auto"/>
        <w:bidi w:val="0"/>
        <w:spacing w:before="0" w:after="40" w:line="345" w:lineRule="exact"/>
        <w:ind w:left="400" w:right="0"/>
        <w:jc w:val="left"/>
        <w:rPr>
          <w:sz w:val="20"/>
          <w:szCs w:val="20"/>
        </w:rPr>
      </w:pPr>
      <w:r>
        <w:rPr>
          <w:color w:val="000000"/>
          <w:spacing w:val="0"/>
          <w:w w:val="100"/>
          <w:position w:val="0"/>
          <w:sz w:val="20"/>
          <w:szCs w:val="20"/>
          <w:lang w:val="en-US" w:eastAsia="en-US" w:bidi="en-US"/>
        </w:rPr>
        <w:t>2,5</w:t>
      </w:r>
    </w:p>
    <w:p>
      <w:pPr>
        <w:pStyle w:val="11"/>
        <w:keepNext w:val="0"/>
        <w:keepLines w:val="0"/>
        <w:widowControl w:val="0"/>
        <w:shd w:val="clear" w:color="auto" w:fill="auto"/>
        <w:bidi w:val="0"/>
        <w:spacing w:before="0" w:after="0" w:line="240" w:lineRule="auto"/>
        <w:ind w:left="400" w:right="0"/>
        <w:jc w:val="left"/>
      </w:pPr>
      <w:r>
        <w:rPr>
          <w:color w:val="000000"/>
          <w:spacing w:val="0"/>
          <w:w w:val="100"/>
          <w:position w:val="0"/>
        </w:rPr>
        <w:t>解释：</w:t>
      </w:r>
    </w:p>
    <w:p>
      <w:pPr>
        <w:pStyle w:val="11"/>
        <w:keepNext w:val="0"/>
        <w:keepLines w:val="0"/>
        <w:widowControl w:val="0"/>
        <w:shd w:val="clear" w:color="auto" w:fill="auto"/>
        <w:bidi w:val="0"/>
        <w:spacing w:before="0" w:after="40" w:line="345" w:lineRule="exact"/>
        <w:ind w:left="400" w:right="0"/>
        <w:jc w:val="left"/>
      </w:pPr>
      <w:r>
        <w:rPr>
          <w:color w:val="000000"/>
          <w:spacing w:val="0"/>
          <w:w w:val="100"/>
          <w:position w:val="0"/>
          <w:sz w:val="20"/>
          <w:szCs w:val="20"/>
          <w:lang w:val="en-US" w:eastAsia="en-US" w:bidi="en-US"/>
        </w:rPr>
        <w:t>*(a+l)</w:t>
      </w:r>
      <w:r>
        <w:rPr>
          <w:color w:val="000000"/>
          <w:spacing w:val="0"/>
          <w:w w:val="100"/>
          <w:position w:val="0"/>
        </w:rPr>
        <w:t>就是</w:t>
      </w:r>
      <w:r>
        <w:rPr>
          <w:color w:val="000000"/>
          <w:spacing w:val="0"/>
          <w:w w:val="100"/>
          <w:position w:val="0"/>
          <w:sz w:val="20"/>
          <w:szCs w:val="20"/>
          <w:lang w:val="en-US" w:eastAsia="en-US" w:bidi="en-US"/>
        </w:rPr>
        <w:t>a[l],*(ptrT)</w:t>
      </w:r>
      <w:r>
        <w:rPr>
          <w:color w:val="000000"/>
          <w:spacing w:val="0"/>
          <w:w w:val="100"/>
          <w:position w:val="0"/>
        </w:rPr>
        <w:t>就是</w:t>
      </w:r>
      <w:r>
        <w:rPr>
          <w:color w:val="000000"/>
          <w:spacing w:val="0"/>
          <w:w w:val="100"/>
          <w:position w:val="0"/>
          <w:sz w:val="20"/>
          <w:szCs w:val="20"/>
          <w:lang w:val="en-US" w:eastAsia="en-US" w:bidi="en-US"/>
        </w:rPr>
        <w:t>a[4],</w:t>
      </w:r>
      <w:r>
        <w:rPr>
          <w:color w:val="000000"/>
          <w:spacing w:val="0"/>
          <w:w w:val="100"/>
          <w:position w:val="0"/>
        </w:rPr>
        <w:t>执行结果是</w:t>
      </w:r>
      <w:r>
        <w:rPr>
          <w:color w:val="000000"/>
          <w:spacing w:val="0"/>
          <w:w w:val="100"/>
          <w:position w:val="0"/>
          <w:sz w:val="20"/>
          <w:szCs w:val="20"/>
        </w:rPr>
        <w:t>2, 5</w:t>
      </w:r>
      <w:r>
        <w:rPr>
          <w:color w:val="000000"/>
          <w:spacing w:val="0"/>
          <w:w w:val="100"/>
          <w:position w:val="0"/>
        </w:rPr>
        <w:t>。</w:t>
      </w:r>
      <w:r>
        <w:rPr>
          <w:color w:val="000000"/>
          <w:spacing w:val="0"/>
          <w:w w:val="100"/>
          <w:position w:val="0"/>
          <w:sz w:val="20"/>
          <w:szCs w:val="20"/>
          <w:lang w:val="en-US" w:eastAsia="en-US" w:bidi="en-US"/>
        </w:rPr>
        <w:t>&amp;a+l</w:t>
      </w:r>
      <w:r>
        <w:rPr>
          <w:color w:val="000000"/>
          <w:spacing w:val="0"/>
          <w:w w:val="100"/>
          <w:position w:val="0"/>
        </w:rPr>
        <w:t>不是首地址</w:t>
      </w:r>
      <w:r>
        <w:rPr>
          <w:color w:val="000000"/>
          <w:spacing w:val="0"/>
          <w:w w:val="100"/>
          <w:position w:val="0"/>
          <w:sz w:val="20"/>
          <w:szCs w:val="20"/>
        </w:rPr>
        <w:t xml:space="preserve">+1, </w:t>
      </w:r>
      <w:r>
        <w:rPr>
          <w:color w:val="000000"/>
          <w:spacing w:val="0"/>
          <w:w w:val="100"/>
          <w:position w:val="0"/>
        </w:rPr>
        <w:t>系统会认为加</w:t>
      </w:r>
    </w:p>
    <w:p>
      <w:pPr>
        <w:pStyle w:val="11"/>
        <w:keepNext w:val="0"/>
        <w:keepLines w:val="0"/>
        <w:widowControl w:val="0"/>
        <w:shd w:val="clear" w:color="auto" w:fill="auto"/>
        <w:bidi w:val="0"/>
        <w:spacing w:before="0" w:after="0" w:line="240" w:lineRule="auto"/>
        <w:ind w:left="400" w:right="0"/>
        <w:jc w:val="left"/>
        <w:rPr>
          <w:sz w:val="20"/>
          <w:szCs w:val="20"/>
        </w:rPr>
      </w:pPr>
      <w:r>
        <w:rPr>
          <w:color w:val="000000"/>
          <w:spacing w:val="0"/>
          <w:w w:val="100"/>
          <w:position w:val="0"/>
          <w:sz w:val="22"/>
          <w:szCs w:val="22"/>
        </w:rPr>
        <w:t>—个</w:t>
      </w:r>
      <w:r>
        <w:rPr>
          <w:color w:val="000000"/>
          <w:spacing w:val="0"/>
          <w:w w:val="100"/>
          <w:position w:val="0"/>
          <w:sz w:val="20"/>
          <w:szCs w:val="20"/>
          <w:lang w:val="en-US" w:eastAsia="en-US" w:bidi="en-US"/>
        </w:rPr>
        <w:t>a</w:t>
      </w:r>
      <w:r>
        <w:rPr>
          <w:color w:val="000000"/>
          <w:spacing w:val="0"/>
          <w:w w:val="100"/>
          <w:position w:val="0"/>
          <w:sz w:val="22"/>
          <w:szCs w:val="22"/>
        </w:rPr>
        <w:t>数组的偏移，是偏移了一个数组的大小(本例是</w:t>
      </w:r>
      <w:r>
        <w:rPr>
          <w:color w:val="000000"/>
          <w:spacing w:val="0"/>
          <w:w w:val="100"/>
          <w:position w:val="0"/>
          <w:sz w:val="20"/>
          <w:szCs w:val="20"/>
        </w:rPr>
        <w:t>5</w:t>
      </w:r>
      <w:r>
        <w:rPr>
          <w:color w:val="000000"/>
          <w:spacing w:val="0"/>
          <w:w w:val="100"/>
          <w:position w:val="0"/>
          <w:sz w:val="22"/>
          <w:szCs w:val="22"/>
        </w:rPr>
        <w:t>个</w:t>
      </w:r>
      <w:r>
        <w:rPr>
          <w:color w:val="000000"/>
          <w:spacing w:val="0"/>
          <w:w w:val="100"/>
          <w:position w:val="0"/>
          <w:sz w:val="20"/>
          <w:szCs w:val="20"/>
          <w:lang w:val="en-US" w:eastAsia="en-US" w:bidi="en-US"/>
        </w:rPr>
        <w:t>int)</w:t>
      </w: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int</w:t>
      </w:r>
    </w:p>
    <w:p>
      <w:pPr>
        <w:pStyle w:val="11"/>
        <w:keepNext w:val="0"/>
        <w:keepLines w:val="0"/>
        <w:widowControl w:val="0"/>
        <w:shd w:val="clear" w:color="auto" w:fill="auto"/>
        <w:bidi w:val="0"/>
        <w:spacing w:before="0" w:after="0" w:line="345" w:lineRule="exact"/>
        <w:ind w:left="400" w:right="0"/>
        <w:jc w:val="left"/>
      </w:pPr>
      <w:r>
        <w:rPr>
          <w:color w:val="000000"/>
          <w:spacing w:val="0"/>
          <w:w w:val="100"/>
          <w:position w:val="0"/>
          <w:sz w:val="20"/>
          <w:szCs w:val="20"/>
          <w:lang w:val="en-US" w:eastAsia="en-US" w:bidi="en-US"/>
        </w:rPr>
        <w:t>*ptr</w:t>
      </w:r>
      <w:r>
        <w:rPr>
          <w:color w:val="000000"/>
          <w:spacing w:val="0"/>
          <w:w w:val="100"/>
          <w:position w:val="0"/>
        </w:rPr>
        <w:t>二</w:t>
      </w:r>
      <w:r>
        <w:rPr>
          <w:color w:val="000000"/>
          <w:spacing w:val="0"/>
          <w:w w:val="100"/>
          <w:position w:val="0"/>
          <w:sz w:val="20"/>
          <w:szCs w:val="20"/>
          <w:lang w:val="en-US" w:eastAsia="en-US" w:bidi="en-US"/>
        </w:rPr>
        <w:t>(int*) (&amp;a+l)</w:t>
      </w:r>
      <w:r>
        <w:rPr>
          <w:color w:val="000000"/>
          <w:spacing w:val="0"/>
          <w:w w:val="100"/>
          <w:position w:val="0"/>
          <w:sz w:val="20"/>
          <w:szCs w:val="20"/>
        </w:rPr>
        <w:t>;</w:t>
      </w:r>
      <w:r>
        <w:rPr>
          <w:color w:val="000000"/>
          <w:spacing w:val="0"/>
          <w:w w:val="100"/>
          <w:position w:val="0"/>
        </w:rPr>
        <w:t>则</w:t>
      </w:r>
    </w:p>
    <w:p>
      <w:pPr>
        <w:pStyle w:val="11"/>
        <w:keepNext w:val="0"/>
        <w:keepLines w:val="0"/>
        <w:widowControl w:val="0"/>
        <w:shd w:val="clear" w:color="auto" w:fill="auto"/>
        <w:bidi w:val="0"/>
        <w:spacing w:before="0" w:after="40" w:line="345" w:lineRule="exact"/>
        <w:ind w:left="400" w:right="0"/>
        <w:jc w:val="left"/>
        <w:rPr>
          <w:sz w:val="20"/>
          <w:szCs w:val="20"/>
        </w:rPr>
      </w:pPr>
      <w:r>
        <w:rPr>
          <w:color w:val="000000"/>
          <w:spacing w:val="0"/>
          <w:w w:val="100"/>
          <w:position w:val="0"/>
          <w:sz w:val="20"/>
          <w:szCs w:val="20"/>
          <w:lang w:val="en-US" w:eastAsia="en-US" w:bidi="en-US"/>
        </w:rPr>
        <w:t>ptr</w:t>
      </w:r>
      <w:r>
        <w:rPr>
          <w:color w:val="000000"/>
          <w:spacing w:val="0"/>
          <w:w w:val="100"/>
          <w:position w:val="0"/>
          <w:sz w:val="22"/>
          <w:szCs w:val="22"/>
        </w:rPr>
        <w:t>实际是&amp;</w:t>
      </w:r>
      <w:r>
        <w:rPr>
          <w:color w:val="000000"/>
          <w:spacing w:val="0"/>
          <w:w w:val="100"/>
          <w:position w:val="0"/>
          <w:sz w:val="20"/>
          <w:szCs w:val="20"/>
          <w:lang w:val="en-US" w:eastAsia="en-US" w:bidi="en-US"/>
        </w:rPr>
        <w:t>(a[5])</w:t>
      </w:r>
      <w:r>
        <w:rPr>
          <w:color w:val="000000"/>
          <w:spacing w:val="0"/>
          <w:w w:val="100"/>
          <w:position w:val="0"/>
          <w:sz w:val="22"/>
          <w:szCs w:val="22"/>
        </w:rPr>
        <w:t>也就是</w:t>
      </w:r>
      <w:r>
        <w:rPr>
          <w:color w:val="000000"/>
          <w:spacing w:val="0"/>
          <w:w w:val="100"/>
          <w:position w:val="0"/>
          <w:sz w:val="20"/>
          <w:szCs w:val="20"/>
          <w:lang w:val="en-US" w:eastAsia="en-US" w:bidi="en-US"/>
        </w:rPr>
        <w:t>a+5</w:t>
      </w:r>
    </w:p>
    <w:p>
      <w:pPr>
        <w:pStyle w:val="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原因如下:</w:t>
      </w:r>
    </w:p>
    <w:p>
      <w:pPr>
        <w:pStyle w:val="11"/>
        <w:keepNext w:val="0"/>
        <w:keepLines w:val="0"/>
        <w:widowControl w:val="0"/>
        <w:shd w:val="clear" w:color="auto" w:fill="auto"/>
        <w:bidi w:val="0"/>
        <w:spacing w:before="0" w:after="0" w:line="345" w:lineRule="exact"/>
        <w:ind w:left="400" w:right="0"/>
        <w:jc w:val="left"/>
        <w:sectPr>
          <w:headerReference r:id="rId10" w:type="default"/>
          <w:headerReference r:id="rId11" w:type="even"/>
          <w:footnotePr>
            <w:numFmt w:val="decimal"/>
          </w:footnotePr>
          <w:type w:val="continuous"/>
          <w:pgSz w:w="11900" w:h="16840"/>
          <w:pgMar w:top="1390" w:right="1681" w:bottom="1484" w:left="1681" w:header="0" w:footer="1056" w:gutter="0"/>
          <w:cols w:space="720" w:num="1"/>
          <w:rtlGutter w:val="0"/>
          <w:docGrid w:linePitch="360" w:charSpace="0"/>
        </w:sectPr>
      </w:pPr>
      <w:r>
        <w:rPr>
          <w:color w:val="000000"/>
          <w:spacing w:val="0"/>
          <w:w w:val="100"/>
          <w:position w:val="0"/>
          <w:sz w:val="20"/>
          <w:szCs w:val="20"/>
          <w:lang w:val="en-US" w:eastAsia="en-US" w:bidi="en-US"/>
        </w:rPr>
        <w:t>&amp;a</w:t>
      </w:r>
      <w:r>
        <w:rPr>
          <w:color w:val="000000"/>
          <w:spacing w:val="0"/>
          <w:w w:val="100"/>
          <w:position w:val="0"/>
        </w:rPr>
        <w:t>是数组指针，其类型为</w:t>
      </w:r>
      <w:r>
        <w:rPr>
          <w:color w:val="000000"/>
          <w:spacing w:val="0"/>
          <w:w w:val="100"/>
          <w:position w:val="0"/>
          <w:sz w:val="20"/>
          <w:szCs w:val="20"/>
          <w:lang w:val="en-US" w:eastAsia="en-US" w:bidi="en-US"/>
        </w:rPr>
        <w:t>int (*) [5];</w:t>
      </w:r>
      <w:r>
        <w:rPr>
          <w:color w:val="000000"/>
          <w:spacing w:val="0"/>
          <w:w w:val="100"/>
          <w:position w:val="0"/>
        </w:rPr>
        <w:t>而指针加</w:t>
      </w:r>
      <w:r>
        <w:rPr>
          <w:color w:val="000000"/>
          <w:spacing w:val="0"/>
          <w:w w:val="100"/>
          <w:position w:val="0"/>
          <w:sz w:val="20"/>
          <w:szCs w:val="20"/>
        </w:rPr>
        <w:t>1</w:t>
      </w:r>
      <w:r>
        <w:rPr>
          <w:color w:val="000000"/>
          <w:spacing w:val="0"/>
          <w:w w:val="100"/>
          <w:position w:val="0"/>
        </w:rPr>
        <w:t xml:space="preserve">要根据指针类型加上一定的 值，不同类型 </w:t>
      </w:r>
    </w:p>
    <w:p>
      <w:pPr>
        <w:pStyle w:val="11"/>
        <w:keepNext w:val="0"/>
        <w:keepLines w:val="0"/>
        <w:widowControl w:val="0"/>
        <w:shd w:val="clear" w:color="auto" w:fill="auto"/>
        <w:bidi w:val="0"/>
        <w:spacing w:before="0" w:after="0" w:line="345" w:lineRule="exact"/>
        <w:ind w:left="400" w:right="0" w:firstLine="0"/>
        <w:jc w:val="left"/>
      </w:pPr>
      <w:r>
        <w:rPr>
          <w:color w:val="000000"/>
          <w:spacing w:val="0"/>
          <w:w w:val="100"/>
          <w:position w:val="0"/>
        </w:rPr>
        <w:t>的指针</w:t>
      </w:r>
      <w:r>
        <w:rPr>
          <w:color w:val="000000"/>
          <w:spacing w:val="0"/>
          <w:w w:val="100"/>
          <w:position w:val="0"/>
          <w:sz w:val="20"/>
          <w:szCs w:val="20"/>
        </w:rPr>
        <w:t>+1</w:t>
      </w:r>
      <w:r>
        <w:rPr>
          <w:color w:val="000000"/>
          <w:spacing w:val="0"/>
          <w:w w:val="100"/>
          <w:position w:val="0"/>
        </w:rPr>
        <w:t>之后増加的大小不同;</w:t>
      </w:r>
      <w:r>
        <w:rPr>
          <w:color w:val="000000"/>
          <w:spacing w:val="0"/>
          <w:w w:val="100"/>
          <w:position w:val="0"/>
          <w:sz w:val="20"/>
          <w:szCs w:val="20"/>
          <w:lang w:val="en-US" w:eastAsia="en-US" w:bidi="en-US"/>
        </w:rPr>
        <w:t>a</w:t>
      </w:r>
      <w:r>
        <w:rPr>
          <w:color w:val="000000"/>
          <w:spacing w:val="0"/>
          <w:w w:val="100"/>
          <w:position w:val="0"/>
        </w:rPr>
        <w:t>是长度为</w:t>
      </w:r>
      <w:r>
        <w:rPr>
          <w:color w:val="000000"/>
          <w:spacing w:val="0"/>
          <w:w w:val="100"/>
          <w:position w:val="0"/>
          <w:sz w:val="20"/>
          <w:szCs w:val="20"/>
        </w:rPr>
        <w:t>5</w:t>
      </w:r>
      <w:r>
        <w:rPr>
          <w:color w:val="000000"/>
          <w:spacing w:val="0"/>
          <w:w w:val="100"/>
          <w:position w:val="0"/>
        </w:rPr>
        <w:t>的</w:t>
      </w:r>
      <w:r>
        <w:rPr>
          <w:color w:val="000000"/>
          <w:spacing w:val="0"/>
          <w:w w:val="100"/>
          <w:position w:val="0"/>
          <w:sz w:val="20"/>
          <w:szCs w:val="20"/>
          <w:lang w:val="en-US" w:eastAsia="en-US" w:bidi="en-US"/>
        </w:rPr>
        <w:t>int</w:t>
      </w:r>
      <w:r>
        <w:rPr>
          <w:color w:val="000000"/>
          <w:spacing w:val="0"/>
          <w:w w:val="100"/>
          <w:position w:val="0"/>
        </w:rPr>
        <w:t xml:space="preserve">数组指针，所以要加 </w:t>
      </w:r>
      <w:r>
        <w:rPr>
          <w:color w:val="000000"/>
          <w:spacing w:val="0"/>
          <w:w w:val="100"/>
          <w:position w:val="0"/>
          <w:sz w:val="20"/>
          <w:szCs w:val="20"/>
          <w:lang w:val="en-US" w:eastAsia="en-US" w:bidi="en-US"/>
        </w:rPr>
        <w:t xml:space="preserve">5*sizeof(int)® </w:t>
      </w:r>
      <w:r>
        <w:rPr>
          <w:color w:val="000000"/>
          <w:spacing w:val="0"/>
          <w:w w:val="100"/>
          <w:position w:val="0"/>
        </w:rPr>
        <w:t>所</w:t>
      </w:r>
    </w:p>
    <w:p>
      <w:pPr>
        <w:pStyle w:val="11"/>
        <w:keepNext w:val="0"/>
        <w:keepLines w:val="0"/>
        <w:widowControl w:val="0"/>
        <w:shd w:val="clear" w:color="auto" w:fill="auto"/>
        <w:bidi w:val="0"/>
        <w:spacing w:before="0" w:after="0" w:line="320" w:lineRule="exact"/>
        <w:ind w:left="460" w:right="0"/>
        <w:jc w:val="left"/>
      </w:pPr>
      <w:r>
        <w:rPr>
          <w:color w:val="000000"/>
          <w:spacing w:val="0"/>
          <w:w w:val="100"/>
          <w:position w:val="0"/>
        </w:rPr>
        <w:t>以</w:t>
      </w:r>
      <w:r>
        <w:rPr>
          <w:color w:val="000000"/>
          <w:spacing w:val="0"/>
          <w:w w:val="100"/>
          <w:position w:val="0"/>
          <w:sz w:val="20"/>
          <w:szCs w:val="20"/>
          <w:lang w:val="en-US" w:eastAsia="en-US" w:bidi="en-US"/>
        </w:rPr>
        <w:t>ptr</w:t>
      </w:r>
      <w:r>
        <w:rPr>
          <w:color w:val="000000"/>
          <w:spacing w:val="0"/>
          <w:w w:val="100"/>
          <w:position w:val="0"/>
        </w:rPr>
        <w:t>实际是</w:t>
      </w:r>
      <w:r>
        <w:rPr>
          <w:color w:val="000000"/>
          <w:spacing w:val="0"/>
          <w:w w:val="100"/>
          <w:position w:val="0"/>
          <w:sz w:val="20"/>
          <w:szCs w:val="20"/>
          <w:lang w:val="en-US" w:eastAsia="en-US" w:bidi="en-US"/>
        </w:rPr>
        <w:t>a [5]</w:t>
      </w:r>
      <w:r>
        <w:rPr>
          <w:color w:val="000000"/>
          <w:spacing w:val="0"/>
          <w:w w:val="100"/>
          <w:position w:val="0"/>
        </w:rPr>
        <w:t>。但是</w:t>
      </w:r>
      <w:r>
        <w:rPr>
          <w:color w:val="000000"/>
          <w:spacing w:val="0"/>
          <w:w w:val="100"/>
          <w:position w:val="0"/>
          <w:sz w:val="20"/>
          <w:szCs w:val="20"/>
          <w:lang w:val="en-US" w:eastAsia="en-US" w:bidi="en-US"/>
        </w:rPr>
        <w:t>prt</w:t>
      </w:r>
      <w:r>
        <w:rPr>
          <w:color w:val="000000"/>
          <w:spacing w:val="0"/>
          <w:w w:val="100"/>
          <w:position w:val="0"/>
        </w:rPr>
        <w:t>与</w:t>
      </w:r>
      <w:r>
        <w:rPr>
          <w:color w:val="000000"/>
          <w:spacing w:val="0"/>
          <w:w w:val="100"/>
          <w:position w:val="0"/>
          <w:sz w:val="20"/>
          <w:szCs w:val="20"/>
          <w:lang w:val="en-US" w:eastAsia="en-US" w:bidi="en-US"/>
        </w:rPr>
        <w:t>(&amp;a+l)</w:t>
      </w:r>
      <w:r>
        <w:rPr>
          <w:color w:val="000000"/>
          <w:spacing w:val="0"/>
          <w:w w:val="100"/>
          <w:position w:val="0"/>
        </w:rPr>
        <w:t xml:space="preserve">类型是不一样的(这点很重要)，所以 </w:t>
      </w:r>
      <w:r>
        <w:rPr>
          <w:color w:val="000000"/>
          <w:spacing w:val="0"/>
          <w:w w:val="100"/>
          <w:position w:val="0"/>
          <w:sz w:val="20"/>
          <w:szCs w:val="20"/>
          <w:lang w:val="en-US" w:eastAsia="en-US" w:bidi="en-US"/>
        </w:rPr>
        <w:t>Ptr-1</w:t>
      </w:r>
      <w:r>
        <w:rPr>
          <w:color w:val="000000"/>
          <w:spacing w:val="0"/>
          <w:w w:val="100"/>
          <w:position w:val="0"/>
        </w:rPr>
        <w:t>只会减去</w:t>
      </w:r>
    </w:p>
    <w:p>
      <w:pPr>
        <w:pStyle w:val="11"/>
        <w:keepNext w:val="0"/>
        <w:keepLines w:val="0"/>
        <w:widowControl w:val="0"/>
        <w:shd w:val="clear" w:color="auto" w:fill="auto"/>
        <w:bidi w:val="0"/>
        <w:spacing w:before="0" w:after="0" w:line="320" w:lineRule="exact"/>
        <w:ind w:left="460" w:right="0"/>
        <w:jc w:val="left"/>
      </w:pPr>
      <w:r>
        <w:rPr>
          <w:color w:val="000000"/>
          <w:spacing w:val="0"/>
          <w:w w:val="100"/>
          <w:position w:val="0"/>
          <w:sz w:val="20"/>
          <w:szCs w:val="20"/>
          <w:lang w:val="en-US" w:eastAsia="en-US" w:bidi="en-US"/>
        </w:rPr>
        <w:t>sizeof (int*). a&amp;a</w:t>
      </w:r>
      <w:r>
        <w:rPr>
          <w:color w:val="000000"/>
          <w:spacing w:val="0"/>
          <w:w w:val="100"/>
          <w:position w:val="0"/>
        </w:rPr>
        <w:t>的地址是一样的，但意思不一样,</w:t>
      </w:r>
      <w:r>
        <w:rPr>
          <w:color w:val="000000"/>
          <w:spacing w:val="0"/>
          <w:w w:val="100"/>
          <w:position w:val="0"/>
          <w:sz w:val="20"/>
          <w:szCs w:val="20"/>
          <w:lang w:val="en-US" w:eastAsia="en-US" w:bidi="en-US"/>
        </w:rPr>
        <w:t>a</w:t>
      </w:r>
      <w:r>
        <w:rPr>
          <w:color w:val="000000"/>
          <w:spacing w:val="0"/>
          <w:w w:val="100"/>
          <w:position w:val="0"/>
        </w:rPr>
        <w:t xml:space="preserve">是数组首地址，也就是 </w:t>
      </w:r>
      <w:r>
        <w:rPr>
          <w:color w:val="000000"/>
          <w:spacing w:val="0"/>
          <w:w w:val="100"/>
          <w:position w:val="0"/>
          <w:sz w:val="20"/>
          <w:szCs w:val="20"/>
          <w:lang w:val="en-US" w:eastAsia="en-US" w:bidi="en-US"/>
        </w:rPr>
        <w:t>aO</w:t>
      </w:r>
      <w:r>
        <w:rPr>
          <w:color w:val="000000"/>
          <w:spacing w:val="0"/>
          <w:w w:val="100"/>
          <w:position w:val="0"/>
        </w:rPr>
        <w:t>的地址，</w:t>
      </w:r>
    </w:p>
    <w:p>
      <w:pPr>
        <w:pStyle w:val="11"/>
        <w:keepNext w:val="0"/>
        <w:keepLines w:val="0"/>
        <w:widowControl w:val="0"/>
        <w:shd w:val="clear" w:color="auto" w:fill="auto"/>
        <w:bidi w:val="0"/>
        <w:spacing w:before="0" w:after="0" w:line="320" w:lineRule="exact"/>
        <w:ind w:left="460" w:right="0"/>
        <w:jc w:val="left"/>
      </w:pPr>
      <w:r>
        <w:rPr>
          <w:color w:val="000000"/>
          <w:spacing w:val="0"/>
          <w:w w:val="100"/>
          <w:position w:val="0"/>
          <w:sz w:val="20"/>
          <w:szCs w:val="20"/>
          <w:lang w:val="en-US" w:eastAsia="en-US" w:bidi="en-US"/>
        </w:rPr>
        <w:t>&amp;a</w:t>
      </w:r>
      <w:r>
        <w:rPr>
          <w:color w:val="000000"/>
          <w:spacing w:val="0"/>
          <w:w w:val="100"/>
          <w:position w:val="0"/>
        </w:rPr>
        <w:t>是对象(数组)首地址,</w:t>
      </w:r>
      <w:r>
        <w:rPr>
          <w:color w:val="000000"/>
          <w:spacing w:val="0"/>
          <w:w w:val="100"/>
          <w:position w:val="0"/>
          <w:sz w:val="20"/>
          <w:szCs w:val="20"/>
          <w:lang w:val="en-US" w:eastAsia="en-US" w:bidi="en-US"/>
        </w:rPr>
        <w:t>a+1</w:t>
      </w:r>
      <w:r>
        <w:rPr>
          <w:color w:val="000000"/>
          <w:spacing w:val="0"/>
          <w:w w:val="100"/>
          <w:position w:val="0"/>
        </w:rPr>
        <w:t>是数组下一元素的地址，即</w:t>
      </w:r>
      <w:r>
        <w:rPr>
          <w:color w:val="000000"/>
          <w:spacing w:val="0"/>
          <w:w w:val="100"/>
          <w:position w:val="0"/>
          <w:sz w:val="20"/>
          <w:szCs w:val="20"/>
          <w:lang w:val="en-US" w:eastAsia="en-US" w:bidi="en-US"/>
        </w:rPr>
        <w:t>a[l], &amp;a+l</w:t>
      </w:r>
      <w:r>
        <w:rPr>
          <w:color w:val="000000"/>
          <w:spacing w:val="0"/>
          <w:w w:val="100"/>
          <w:position w:val="0"/>
        </w:rPr>
        <w:t>是下一个 对象的地址，</w:t>
      </w:r>
    </w:p>
    <w:p>
      <w:pPr>
        <w:pStyle w:val="11"/>
        <w:keepNext w:val="0"/>
        <w:keepLines w:val="0"/>
        <w:widowControl w:val="0"/>
        <w:shd w:val="clear" w:color="auto" w:fill="auto"/>
        <w:bidi w:val="0"/>
        <w:spacing w:before="0" w:after="720" w:line="320" w:lineRule="exact"/>
        <w:ind w:left="0" w:right="0" w:firstLine="460"/>
        <w:jc w:val="both"/>
        <w:rPr>
          <w:sz w:val="20"/>
          <w:szCs w:val="20"/>
        </w:rPr>
      </w:pPr>
      <w:r>
        <w:rPr>
          <w:color w:val="000000"/>
          <w:spacing w:val="0"/>
          <w:w w:val="100"/>
          <w:position w:val="0"/>
          <w:sz w:val="22"/>
          <w:szCs w:val="22"/>
        </w:rPr>
        <w:t xml:space="preserve">即 </w:t>
      </w:r>
      <w:r>
        <w:rPr>
          <w:color w:val="000000"/>
          <w:spacing w:val="0"/>
          <w:w w:val="100"/>
          <w:position w:val="0"/>
          <w:sz w:val="20"/>
          <w:szCs w:val="20"/>
          <w:lang w:val="en-US" w:eastAsia="en-US" w:bidi="en-US"/>
        </w:rPr>
        <w:t>a[5].</w:t>
      </w:r>
    </w:p>
    <w:p>
      <w:pPr>
        <w:pStyle w:val="15"/>
        <w:keepNext/>
        <w:keepLines/>
        <w:widowControl w:val="0"/>
        <w:numPr>
          <w:ilvl w:val="0"/>
          <w:numId w:val="8"/>
        </w:numPr>
        <w:shd w:val="clear" w:color="auto" w:fill="auto"/>
        <w:tabs>
          <w:tab w:val="left" w:pos="590"/>
        </w:tabs>
        <w:bidi w:val="0"/>
        <w:spacing w:before="0" w:after="260" w:line="240" w:lineRule="auto"/>
        <w:ind w:left="0" w:right="0" w:firstLine="0"/>
        <w:jc w:val="left"/>
      </w:pPr>
      <w:bookmarkStart w:id="168" w:name="bookmark170"/>
      <w:bookmarkEnd w:id="168"/>
      <w:bookmarkStart w:id="169" w:name="bookmark171"/>
      <w:bookmarkStart w:id="170" w:name="bookmark169"/>
      <w:bookmarkStart w:id="171" w:name="bookmark168"/>
      <w:r>
        <w:rPr>
          <w:rFonts w:ascii="Times New Roman" w:hAnsi="Times New Roman" w:eastAsia="Times New Roman" w:cs="Times New Roman"/>
          <w:color w:val="000000"/>
          <w:spacing w:val="0"/>
          <w:w w:val="100"/>
          <w:position w:val="0"/>
          <w:lang w:val="en-US" w:eastAsia="en-US" w:bidi="en-US"/>
        </w:rPr>
        <w:t>static</w:t>
      </w:r>
      <w:r>
        <w:rPr>
          <w:color w:val="000000"/>
          <w:spacing w:val="0"/>
          <w:w w:val="100"/>
          <w:position w:val="0"/>
        </w:rPr>
        <w:t xml:space="preserve">全局变量与普通的全局变量有什么区别？ </w:t>
      </w:r>
      <w:r>
        <w:rPr>
          <w:rFonts w:ascii="Times New Roman" w:hAnsi="Times New Roman" w:eastAsia="Times New Roman" w:cs="Times New Roman"/>
          <w:color w:val="000000"/>
          <w:spacing w:val="0"/>
          <w:w w:val="100"/>
          <w:position w:val="0"/>
          <w:lang w:val="en-US" w:eastAsia="en-US" w:bidi="en-US"/>
        </w:rPr>
        <w:t>static</w:t>
      </w:r>
      <w:r>
        <w:rPr>
          <w:color w:val="000000"/>
          <w:spacing w:val="0"/>
          <w:w w:val="100"/>
          <w:position w:val="0"/>
        </w:rPr>
        <w:t>局部</w:t>
      </w:r>
      <w:bookmarkEnd w:id="169"/>
    </w:p>
    <w:p>
      <w:pPr>
        <w:pStyle w:val="15"/>
        <w:keepNext/>
        <w:keepLines/>
        <w:widowControl w:val="0"/>
        <w:shd w:val="clear" w:color="auto" w:fill="auto"/>
        <w:bidi w:val="0"/>
        <w:spacing w:before="0" w:line="240" w:lineRule="auto"/>
        <w:ind w:left="0" w:right="0" w:firstLine="0"/>
        <w:jc w:val="left"/>
      </w:pPr>
      <w:bookmarkStart w:id="172" w:name="bookmark172"/>
      <w:r>
        <w:rPr>
          <w:color w:val="000000"/>
          <w:spacing w:val="0"/>
          <w:w w:val="100"/>
          <w:position w:val="0"/>
        </w:rPr>
        <w:t>变量和普通局部变量有什么区别？</w:t>
      </w:r>
      <w:bookmarkEnd w:id="170"/>
      <w:bookmarkEnd w:id="171"/>
      <w:bookmarkEnd w:id="172"/>
    </w:p>
    <w:p>
      <w:pPr>
        <w:pStyle w:val="11"/>
        <w:keepNext w:val="0"/>
        <w:keepLines w:val="0"/>
        <w:widowControl w:val="0"/>
        <w:shd w:val="clear" w:color="auto" w:fill="auto"/>
        <w:bidi w:val="0"/>
        <w:spacing w:before="0" w:after="0" w:line="240" w:lineRule="auto"/>
        <w:ind w:left="0" w:right="0" w:firstLine="460"/>
        <w:jc w:val="left"/>
      </w:pPr>
      <w:r>
        <w:rPr>
          <w:rFonts w:ascii="Times New Roman" w:hAnsi="Times New Roman" w:eastAsia="Times New Roman" w:cs="Times New Roman"/>
          <w:b/>
          <w:bCs/>
          <w:color w:val="000000"/>
          <w:spacing w:val="0"/>
          <w:w w:val="100"/>
          <w:position w:val="0"/>
          <w:sz w:val="16"/>
          <w:szCs w:val="16"/>
          <w:lang w:val="en-US" w:eastAsia="en-US" w:bidi="en-US"/>
        </w:rPr>
        <w:t>static</w:t>
      </w:r>
      <w:r>
        <w:rPr>
          <w:b/>
          <w:bCs/>
          <w:color w:val="000000"/>
          <w:spacing w:val="0"/>
          <w:w w:val="100"/>
          <w:position w:val="0"/>
        </w:rPr>
        <w:t>函数与普通函数有什么区别？</w:t>
      </w:r>
    </w:p>
    <w:p>
      <w:pPr>
        <w:pStyle w:val="11"/>
        <w:keepNext w:val="0"/>
        <w:keepLines w:val="0"/>
        <w:widowControl w:val="0"/>
        <w:shd w:val="clear" w:color="auto" w:fill="auto"/>
        <w:bidi w:val="0"/>
        <w:spacing w:before="0" w:after="0" w:line="312" w:lineRule="exact"/>
        <w:ind w:left="460" w:right="0"/>
        <w:jc w:val="left"/>
      </w:pPr>
      <w:r>
        <w:rPr>
          <w:color w:val="000000"/>
          <w:spacing w:val="0"/>
          <w:w w:val="100"/>
          <w:position w:val="0"/>
        </w:rPr>
        <w:t>全局变量(外部变量)的说明之前再冠以</w:t>
      </w:r>
      <w:r>
        <w:rPr>
          <w:color w:val="000000"/>
          <w:spacing w:val="0"/>
          <w:w w:val="100"/>
          <w:position w:val="0"/>
          <w:sz w:val="20"/>
          <w:szCs w:val="20"/>
          <w:lang w:val="en-US" w:eastAsia="en-US" w:bidi="en-US"/>
        </w:rPr>
        <w:t>satic</w:t>
      </w:r>
      <w:r>
        <w:rPr>
          <w:color w:val="000000"/>
          <w:spacing w:val="0"/>
          <w:w w:val="100"/>
          <w:position w:val="0"/>
        </w:rPr>
        <w:t>就构成了静态的全局变量。全 局变量本身就是静态存储方式，静态全局变量当然也是静态存储方式.这两 者在存储方式上并无不同.这两者的区别虽在于非静态全局变量的作用域是 整个源程序,当一个源程序由多个源文件组成时，非静态的全局变量在各个 源文件中都是有效的；</w:t>
      </w:r>
    </w:p>
    <w:p>
      <w:pPr>
        <w:pStyle w:val="11"/>
        <w:keepNext w:val="0"/>
        <w:keepLines w:val="0"/>
        <w:widowControl w:val="0"/>
        <w:shd w:val="clear" w:color="auto" w:fill="auto"/>
        <w:bidi w:val="0"/>
        <w:spacing w:before="0" w:after="0" w:line="312" w:lineRule="exact"/>
        <w:ind w:left="460" w:right="0"/>
        <w:jc w:val="left"/>
      </w:pPr>
      <w:r>
        <w:rPr>
          <w:color w:val="000000"/>
          <w:spacing w:val="0"/>
          <w:w w:val="100"/>
          <w:position w:val="0"/>
        </w:rPr>
        <w:t>而静态全局变量则限制了其作用域，即只在定义该变量的源文件内有效，在 同一源程序的其它源文件中不能使用它。由于静态全局变量的作用域局限于 —个源文件内，只能为该源文件内的函数公用,因此可以避免在其它源文件 中引起错误。从以上分析可以看岀，把局部变量改变为静态变量后是改变了 它的存储方式即改变了它的生</w:t>
      </w:r>
      <w:r>
        <w:rPr>
          <w:color w:val="000000"/>
          <w:spacing w:val="0"/>
          <w:w w:val="100"/>
          <w:position w:val="0"/>
          <w:lang w:val="zh-CN" w:eastAsia="zh-CN" w:bidi="zh-CN"/>
        </w:rPr>
        <w:t>存期.</w:t>
      </w:r>
      <w:r>
        <w:rPr>
          <w:color w:val="000000"/>
          <w:spacing w:val="0"/>
          <w:w w:val="100"/>
          <w:position w:val="0"/>
        </w:rPr>
        <w:t>把全局变量改变为静态变量后是改变 了它的作用域，限制了它的使用范围；</w:t>
      </w:r>
    </w:p>
    <w:p>
      <w:pPr>
        <w:pStyle w:val="11"/>
        <w:keepNext w:val="0"/>
        <w:keepLines w:val="0"/>
        <w:widowControl w:val="0"/>
        <w:shd w:val="clear" w:color="auto" w:fill="auto"/>
        <w:bidi w:val="0"/>
        <w:spacing w:before="0" w:after="0" w:line="312" w:lineRule="exact"/>
        <w:ind w:left="460" w:right="0"/>
        <w:jc w:val="left"/>
      </w:pPr>
      <w:r>
        <w:rPr>
          <w:color w:val="000000"/>
          <w:spacing w:val="0"/>
          <w:w w:val="100"/>
          <w:position w:val="0"/>
          <w:sz w:val="20"/>
          <w:szCs w:val="20"/>
          <w:lang w:val="en-US" w:eastAsia="en-US" w:bidi="en-US"/>
        </w:rPr>
        <w:t>static</w:t>
      </w:r>
      <w:r>
        <w:rPr>
          <w:color w:val="000000"/>
          <w:spacing w:val="0"/>
          <w:w w:val="100"/>
          <w:position w:val="0"/>
        </w:rPr>
        <w:t>函数与普通函数作用域不同.仅在本文件。只在当前源文件中使用的 函数应该说明为内部函数</w:t>
      </w:r>
      <w:r>
        <w:rPr>
          <w:color w:val="000000"/>
          <w:spacing w:val="0"/>
          <w:w w:val="100"/>
          <w:position w:val="0"/>
          <w:sz w:val="20"/>
          <w:szCs w:val="20"/>
          <w:lang w:val="en-US" w:eastAsia="en-US" w:bidi="en-US"/>
        </w:rPr>
        <w:t>(static),</w:t>
      </w:r>
      <w:r>
        <w:rPr>
          <w:color w:val="000000"/>
          <w:spacing w:val="0"/>
          <w:w w:val="100"/>
          <w:position w:val="0"/>
        </w:rPr>
        <w:t>内部函数应该在当前源文件中说明和定 义.对于可在当前源文件以外使用的函数，应该在一个头文件中说明，要使用 这些函数的源文件要包含这个头文件；</w:t>
      </w:r>
    </w:p>
    <w:p>
      <w:pPr>
        <w:pStyle w:val="11"/>
        <w:keepNext w:val="0"/>
        <w:keepLines w:val="0"/>
        <w:widowControl w:val="0"/>
        <w:shd w:val="clear" w:color="auto" w:fill="auto"/>
        <w:bidi w:val="0"/>
        <w:spacing w:before="0" w:after="0" w:line="345" w:lineRule="exact"/>
        <w:ind w:left="460" w:right="0"/>
        <w:jc w:val="left"/>
      </w:pPr>
      <w:r>
        <w:rPr>
          <w:color w:val="000000"/>
          <w:spacing w:val="0"/>
          <w:w w:val="100"/>
          <w:position w:val="0"/>
          <w:sz w:val="20"/>
          <w:szCs w:val="20"/>
          <w:lang w:val="en-US" w:eastAsia="en-US" w:bidi="en-US"/>
        </w:rPr>
        <w:t>static</w:t>
      </w:r>
      <w:r>
        <w:rPr>
          <w:color w:val="000000"/>
          <w:spacing w:val="0"/>
          <w:w w:val="100"/>
          <w:position w:val="0"/>
        </w:rPr>
        <w:t>全局变量与普通的全局变量有什么区别：</w:t>
      </w:r>
      <w:r>
        <w:rPr>
          <w:color w:val="000000"/>
          <w:spacing w:val="0"/>
          <w:w w:val="100"/>
          <w:position w:val="0"/>
          <w:sz w:val="20"/>
          <w:szCs w:val="20"/>
          <w:lang w:val="en-US" w:eastAsia="en-US" w:bidi="en-US"/>
        </w:rPr>
        <w:t>static</w:t>
      </w:r>
      <w:r>
        <w:rPr>
          <w:color w:val="000000"/>
          <w:spacing w:val="0"/>
          <w:w w:val="100"/>
          <w:position w:val="0"/>
        </w:rPr>
        <w:t>全局变量只初使化 —次，防止在其他文件单元中被引用；</w:t>
      </w:r>
    </w:p>
    <w:p>
      <w:pPr>
        <w:pStyle w:val="11"/>
        <w:keepNext w:val="0"/>
        <w:keepLines w:val="0"/>
        <w:widowControl w:val="0"/>
        <w:shd w:val="clear" w:color="auto" w:fill="auto"/>
        <w:bidi w:val="0"/>
        <w:spacing w:before="0" w:after="0" w:line="345" w:lineRule="exact"/>
        <w:ind w:left="460" w:right="0"/>
        <w:jc w:val="left"/>
      </w:pPr>
      <w:r>
        <w:rPr>
          <w:color w:val="000000"/>
          <w:spacing w:val="0"/>
          <w:w w:val="100"/>
          <w:position w:val="0"/>
          <w:sz w:val="20"/>
          <w:szCs w:val="20"/>
          <w:lang w:val="en-US" w:eastAsia="en-US" w:bidi="en-US"/>
        </w:rPr>
        <w:t>static</w:t>
      </w:r>
      <w:r>
        <w:rPr>
          <w:color w:val="000000"/>
          <w:spacing w:val="0"/>
          <w:w w:val="100"/>
          <w:position w:val="0"/>
        </w:rPr>
        <w:t>局部变里和普通局部变里有什么区别：</w:t>
      </w:r>
      <w:r>
        <w:rPr>
          <w:color w:val="000000"/>
          <w:spacing w:val="0"/>
          <w:w w:val="100"/>
          <w:position w:val="0"/>
          <w:sz w:val="20"/>
          <w:szCs w:val="20"/>
          <w:lang w:val="en-US" w:eastAsia="en-US" w:bidi="en-US"/>
        </w:rPr>
        <w:t>static</w:t>
      </w:r>
      <w:r>
        <w:rPr>
          <w:color w:val="000000"/>
          <w:spacing w:val="0"/>
          <w:w w:val="100"/>
          <w:position w:val="0"/>
        </w:rPr>
        <w:t>局部变里只被初始化 —次,下一次依据上一次结果值；</w:t>
      </w:r>
    </w:p>
    <w:p>
      <w:pPr>
        <w:pStyle w:val="11"/>
        <w:keepNext w:val="0"/>
        <w:keepLines w:val="0"/>
        <w:widowControl w:val="0"/>
        <w:shd w:val="clear" w:color="auto" w:fill="auto"/>
        <w:bidi w:val="0"/>
        <w:spacing w:before="0" w:after="400" w:line="345" w:lineRule="exact"/>
        <w:ind w:left="460" w:right="0"/>
        <w:jc w:val="left"/>
      </w:pPr>
      <w:r>
        <w:rPr>
          <w:color w:val="000000"/>
          <w:spacing w:val="0"/>
          <w:w w:val="100"/>
          <w:position w:val="0"/>
          <w:sz w:val="20"/>
          <w:szCs w:val="20"/>
          <w:lang w:val="en-US" w:eastAsia="en-US" w:bidi="en-US"/>
        </w:rPr>
        <w:t>static</w:t>
      </w:r>
      <w:r>
        <w:rPr>
          <w:color w:val="000000"/>
          <w:spacing w:val="0"/>
          <w:w w:val="100"/>
          <w:position w:val="0"/>
        </w:rPr>
        <w:t>凶数与晋通凶数有什么区别:</w:t>
      </w:r>
      <w:r>
        <w:rPr>
          <w:color w:val="000000"/>
          <w:spacing w:val="0"/>
          <w:w w:val="100"/>
          <w:position w:val="0"/>
          <w:sz w:val="20"/>
          <w:szCs w:val="20"/>
          <w:lang w:val="en-US" w:eastAsia="en-US" w:bidi="en-US"/>
        </w:rPr>
        <w:t>static</w:t>
      </w:r>
      <w:r>
        <w:rPr>
          <w:color w:val="000000"/>
          <w:spacing w:val="0"/>
          <w:w w:val="100"/>
          <w:position w:val="0"/>
        </w:rPr>
        <w:t>凶数在内存中只有一份,晋通函 数在每个被条用中維持一份拷贝；</w:t>
      </w:r>
    </w:p>
    <w:p>
      <w:pPr>
        <w:pStyle w:val="15"/>
        <w:keepNext/>
        <w:keepLines/>
        <w:widowControl w:val="0"/>
        <w:numPr>
          <w:ilvl w:val="0"/>
          <w:numId w:val="8"/>
        </w:numPr>
        <w:shd w:val="clear" w:color="auto" w:fill="auto"/>
        <w:tabs>
          <w:tab w:val="left" w:pos="590"/>
        </w:tabs>
        <w:bidi w:val="0"/>
        <w:spacing w:before="0" w:line="240" w:lineRule="auto"/>
        <w:ind w:left="0" w:right="0" w:firstLine="0"/>
        <w:jc w:val="left"/>
      </w:pPr>
      <w:bookmarkStart w:id="173" w:name="bookmark175"/>
      <w:bookmarkEnd w:id="173"/>
      <w:bookmarkStart w:id="174" w:name="bookmark176"/>
      <w:bookmarkStart w:id="175" w:name="bookmark174"/>
      <w:bookmarkStart w:id="176" w:name="bookmark173"/>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中为什么用模板类。</w:t>
      </w:r>
      <w:bookmarkEnd w:id="174"/>
      <w:bookmarkEnd w:id="175"/>
      <w:bookmarkEnd w:id="176"/>
    </w:p>
    <w:p>
      <w:pPr>
        <w:pStyle w:val="11"/>
        <w:keepNext w:val="0"/>
        <w:keepLines w:val="0"/>
        <w:widowControl w:val="0"/>
        <w:numPr>
          <w:ilvl w:val="0"/>
          <w:numId w:val="11"/>
        </w:numPr>
        <w:shd w:val="clear" w:color="auto" w:fill="auto"/>
        <w:tabs>
          <w:tab w:val="left" w:pos="1130"/>
        </w:tabs>
        <w:bidi w:val="0"/>
        <w:spacing w:before="0" w:after="0" w:line="240" w:lineRule="auto"/>
        <w:ind w:left="0" w:right="0" w:firstLine="600"/>
        <w:jc w:val="left"/>
      </w:pPr>
      <w:bookmarkStart w:id="177" w:name="bookmark177"/>
      <w:bookmarkEnd w:id="177"/>
      <w:r>
        <w:rPr>
          <w:color w:val="000000"/>
          <w:spacing w:val="0"/>
          <w:w w:val="100"/>
          <w:position w:val="0"/>
        </w:rPr>
        <w:t>可用来创建动态増长和减小的数据结构</w:t>
      </w:r>
    </w:p>
    <w:p>
      <w:pPr>
        <w:pStyle w:val="11"/>
        <w:keepNext w:val="0"/>
        <w:keepLines w:val="0"/>
        <w:widowControl w:val="0"/>
        <w:numPr>
          <w:ilvl w:val="0"/>
          <w:numId w:val="11"/>
        </w:numPr>
        <w:shd w:val="clear" w:color="auto" w:fill="auto"/>
        <w:tabs>
          <w:tab w:val="left" w:pos="1130"/>
        </w:tabs>
        <w:bidi w:val="0"/>
        <w:spacing w:before="0" w:after="0" w:line="240" w:lineRule="auto"/>
        <w:ind w:left="0" w:right="0" w:firstLine="600"/>
        <w:jc w:val="left"/>
      </w:pPr>
      <w:bookmarkStart w:id="178" w:name="bookmark178"/>
      <w:bookmarkEnd w:id="178"/>
      <w:r>
        <w:rPr>
          <w:color w:val="000000"/>
          <w:spacing w:val="0"/>
          <w:w w:val="100"/>
          <w:position w:val="0"/>
        </w:rPr>
        <w:t>它是类型无关的，因此具有很高的可复用性。</w:t>
      </w:r>
    </w:p>
    <w:p>
      <w:pPr>
        <w:pStyle w:val="11"/>
        <w:keepNext w:val="0"/>
        <w:keepLines w:val="0"/>
        <w:widowControl w:val="0"/>
        <w:numPr>
          <w:ilvl w:val="0"/>
          <w:numId w:val="11"/>
        </w:numPr>
        <w:shd w:val="clear" w:color="auto" w:fill="auto"/>
        <w:tabs>
          <w:tab w:val="left" w:pos="1130"/>
        </w:tabs>
        <w:bidi w:val="0"/>
        <w:spacing w:before="0" w:after="340" w:line="240" w:lineRule="auto"/>
        <w:ind w:left="0" w:right="0" w:firstLine="600"/>
        <w:jc w:val="left"/>
      </w:pPr>
      <w:bookmarkStart w:id="179" w:name="bookmark179"/>
      <w:bookmarkEnd w:id="179"/>
      <w:r>
        <w:rPr>
          <w:color w:val="000000"/>
          <w:spacing w:val="0"/>
          <w:w w:val="100"/>
          <w:position w:val="0"/>
        </w:rPr>
        <w:t>它在编译时而不是运行时检查数据类型，保证了类型安全</w:t>
      </w:r>
    </w:p>
    <w:p>
      <w:pPr>
        <w:pStyle w:val="11"/>
        <w:keepNext w:val="0"/>
        <w:keepLines w:val="0"/>
        <w:widowControl w:val="0"/>
        <w:shd w:val="clear" w:color="auto" w:fill="auto"/>
        <w:tabs>
          <w:tab w:val="left" w:pos="1035"/>
        </w:tabs>
        <w:bidi w:val="0"/>
        <w:spacing w:before="0" w:after="0" w:line="240" w:lineRule="auto"/>
        <w:ind w:left="0" w:right="0" w:firstLine="520"/>
        <w:jc w:val="both"/>
      </w:pPr>
      <w:bookmarkStart w:id="180" w:name="bookmark180"/>
      <w:r>
        <w:rPr>
          <w:color w:val="000000"/>
          <w:spacing w:val="0"/>
          <w:w w:val="100"/>
          <w:position w:val="0"/>
          <w:sz w:val="20"/>
          <w:szCs w:val="20"/>
        </w:rPr>
        <w:t>（</w:t>
      </w:r>
      <w:bookmarkEnd w:id="180"/>
      <w:r>
        <w:rPr>
          <w:color w:val="000000"/>
          <w:spacing w:val="0"/>
          <w:w w:val="100"/>
          <w:position w:val="0"/>
          <w:sz w:val="20"/>
          <w:szCs w:val="20"/>
        </w:rPr>
        <w:t>4）</w:t>
      </w:r>
      <w:r>
        <w:rPr>
          <w:color w:val="000000"/>
          <w:spacing w:val="0"/>
          <w:w w:val="100"/>
          <w:position w:val="0"/>
          <w:sz w:val="20"/>
          <w:szCs w:val="20"/>
        </w:rPr>
        <w:tab/>
      </w:r>
      <w:r>
        <w:rPr>
          <w:color w:val="000000"/>
          <w:spacing w:val="0"/>
          <w:w w:val="100"/>
          <w:position w:val="0"/>
        </w:rPr>
        <w:t>它是平台无关的，可移植性</w:t>
      </w:r>
    </w:p>
    <w:p>
      <w:pPr>
        <w:pStyle w:val="11"/>
        <w:keepNext w:val="0"/>
        <w:keepLines w:val="0"/>
        <w:widowControl w:val="0"/>
        <w:shd w:val="clear" w:color="auto" w:fill="auto"/>
        <w:tabs>
          <w:tab w:val="left" w:pos="1035"/>
        </w:tabs>
        <w:bidi w:val="0"/>
        <w:spacing w:before="0" w:after="720" w:line="240" w:lineRule="auto"/>
        <w:ind w:left="0" w:right="0" w:firstLine="520"/>
        <w:jc w:val="both"/>
      </w:pPr>
      <w:bookmarkStart w:id="181" w:name="bookmark181"/>
      <w:r>
        <w:rPr>
          <w:color w:val="000000"/>
          <w:spacing w:val="0"/>
          <w:w w:val="100"/>
          <w:position w:val="0"/>
          <w:sz w:val="20"/>
          <w:szCs w:val="20"/>
        </w:rPr>
        <w:t>（</w:t>
      </w:r>
      <w:bookmarkEnd w:id="181"/>
      <w:r>
        <w:rPr>
          <w:color w:val="000000"/>
          <w:spacing w:val="0"/>
          <w:w w:val="100"/>
          <w:position w:val="0"/>
          <w:sz w:val="20"/>
          <w:szCs w:val="20"/>
        </w:rPr>
        <w:t>5）</w:t>
      </w:r>
      <w:r>
        <w:rPr>
          <w:color w:val="000000"/>
          <w:spacing w:val="0"/>
          <w:w w:val="100"/>
          <w:position w:val="0"/>
          <w:sz w:val="20"/>
          <w:szCs w:val="20"/>
        </w:rPr>
        <w:tab/>
      </w:r>
      <w:r>
        <w:rPr>
          <w:color w:val="000000"/>
          <w:spacing w:val="0"/>
          <w:w w:val="100"/>
          <w:position w:val="0"/>
        </w:rPr>
        <w:t>可用于基本数据类型</w:t>
      </w:r>
    </w:p>
    <w:p>
      <w:pPr>
        <w:pStyle w:val="15"/>
        <w:keepNext/>
        <w:keepLines/>
        <w:widowControl w:val="0"/>
        <w:numPr>
          <w:ilvl w:val="0"/>
          <w:numId w:val="8"/>
        </w:numPr>
        <w:shd w:val="clear" w:color="auto" w:fill="auto"/>
        <w:bidi w:val="0"/>
        <w:spacing w:before="0" w:line="240" w:lineRule="auto"/>
        <w:ind w:left="0" w:right="0" w:firstLine="0"/>
        <w:jc w:val="left"/>
      </w:pPr>
      <w:bookmarkStart w:id="182" w:name="bookmark184"/>
      <w:bookmarkEnd w:id="182"/>
      <w:bookmarkStart w:id="183" w:name="bookmark182"/>
      <w:bookmarkStart w:id="184" w:name="bookmark183"/>
      <w:bookmarkStart w:id="185" w:name="bookmark185"/>
      <w:r>
        <w:rPr>
          <w:color w:val="000000"/>
          <w:spacing w:val="0"/>
          <w:w w:val="100"/>
          <w:position w:val="0"/>
        </w:rPr>
        <w:t>如何理解软件的健壮性和高可靠性。</w:t>
      </w:r>
      <w:bookmarkEnd w:id="183"/>
      <w:bookmarkEnd w:id="184"/>
      <w:bookmarkEnd w:id="185"/>
    </w:p>
    <w:p>
      <w:pPr>
        <w:pStyle w:val="11"/>
        <w:keepNext w:val="0"/>
        <w:keepLines w:val="0"/>
        <w:widowControl w:val="0"/>
        <w:shd w:val="clear" w:color="auto" w:fill="auto"/>
        <w:bidi w:val="0"/>
        <w:spacing w:before="0" w:after="0" w:line="306" w:lineRule="exact"/>
        <w:ind w:left="0" w:right="0" w:firstLine="380"/>
        <w:jc w:val="both"/>
      </w:pPr>
      <w:r>
        <w:rPr>
          <w:color w:val="000000"/>
          <w:spacing w:val="0"/>
          <w:w w:val="100"/>
          <w:position w:val="0"/>
          <w:sz w:val="20"/>
          <w:szCs w:val="20"/>
          <w:lang w:val="en-US" w:eastAsia="en-US" w:bidi="en-US"/>
        </w:rPr>
        <w:t>mt</w:t>
      </w:r>
      <w:r>
        <w:rPr>
          <w:color w:val="000000"/>
          <w:spacing w:val="0"/>
          <w:w w:val="100"/>
          <w:position w:val="0"/>
        </w:rPr>
        <w:t>性：</w:t>
      </w:r>
    </w:p>
    <w:p>
      <w:pPr>
        <w:pStyle w:val="11"/>
        <w:keepNext w:val="0"/>
        <w:keepLines w:val="0"/>
        <w:widowControl w:val="0"/>
        <w:shd w:val="clear" w:color="auto" w:fill="auto"/>
        <w:bidi w:val="0"/>
        <w:spacing w:before="0" w:after="0" w:line="300" w:lineRule="exact"/>
        <w:ind w:left="380" w:right="0"/>
        <w:jc w:val="left"/>
      </w:pPr>
      <w:r>
        <w:rPr>
          <w:color w:val="000000"/>
          <w:spacing w:val="0"/>
          <w:w w:val="100"/>
          <w:position w:val="0"/>
        </w:rPr>
        <w:t>健壮性具体指的是系统在不正常的输入或不正常的外部环境下仍能表现岀 正常的</w:t>
      </w:r>
      <w:r>
        <w:rPr>
          <w:color w:val="000000"/>
          <w:spacing w:val="0"/>
          <w:w w:val="100"/>
          <w:position w:val="0"/>
          <w:lang w:val="zh-CN" w:eastAsia="zh-CN" w:bidi="zh-CN"/>
        </w:rPr>
        <w:t>程度.</w:t>
      </w:r>
    </w:p>
    <w:p>
      <w:pPr>
        <w:pStyle w:val="11"/>
        <w:keepNext w:val="0"/>
        <w:keepLines w:val="0"/>
        <w:widowControl w:val="0"/>
        <w:shd w:val="clear" w:color="auto" w:fill="auto"/>
        <w:bidi w:val="0"/>
        <w:spacing w:before="0" w:after="0" w:line="300" w:lineRule="exact"/>
        <w:ind w:left="380" w:right="0"/>
        <w:jc w:val="left"/>
      </w:pPr>
      <w:r>
        <w:rPr>
          <w:color w:val="000000"/>
          <w:spacing w:val="0"/>
          <w:w w:val="100"/>
          <w:position w:val="0"/>
        </w:rPr>
        <w:t>面向健壮性的编程有以下几点要求或优点：</w:t>
      </w:r>
    </w:p>
    <w:p>
      <w:pPr>
        <w:pStyle w:val="11"/>
        <w:keepNext w:val="0"/>
        <w:keepLines w:val="0"/>
        <w:widowControl w:val="0"/>
        <w:shd w:val="clear" w:color="auto" w:fill="auto"/>
        <w:bidi w:val="0"/>
        <w:spacing w:before="0" w:after="0" w:line="306" w:lineRule="exact"/>
        <w:ind w:left="0" w:right="0" w:firstLine="380"/>
        <w:jc w:val="left"/>
      </w:pPr>
      <w:r>
        <w:rPr>
          <w:color w:val="000000"/>
          <w:spacing w:val="0"/>
          <w:w w:val="100"/>
          <w:position w:val="0"/>
        </w:rPr>
        <w:t>处理未期望的行为和错误终止</w:t>
      </w:r>
    </w:p>
    <w:p>
      <w:pPr>
        <w:pStyle w:val="11"/>
        <w:keepNext w:val="0"/>
        <w:keepLines w:val="0"/>
        <w:widowControl w:val="0"/>
        <w:shd w:val="clear" w:color="auto" w:fill="auto"/>
        <w:bidi w:val="0"/>
        <w:spacing w:before="0" w:after="0" w:line="306" w:lineRule="exact"/>
        <w:ind w:left="0" w:right="0" w:firstLine="380"/>
        <w:jc w:val="left"/>
      </w:pPr>
      <w:r>
        <w:rPr>
          <w:color w:val="000000"/>
          <w:spacing w:val="0"/>
          <w:w w:val="100"/>
          <w:position w:val="0"/>
        </w:rPr>
        <w:t>即使终止执行，也要准确/无歧义的向用户展示全面的错误信息</w:t>
      </w:r>
    </w:p>
    <w:p>
      <w:pPr>
        <w:pStyle w:val="11"/>
        <w:keepNext w:val="0"/>
        <w:keepLines w:val="0"/>
        <w:widowControl w:val="0"/>
        <w:shd w:val="clear" w:color="auto" w:fill="auto"/>
        <w:bidi w:val="0"/>
        <w:spacing w:before="0" w:after="0" w:line="306" w:lineRule="exact"/>
        <w:ind w:left="0" w:right="0" w:firstLine="380"/>
        <w:jc w:val="left"/>
        <w:rPr>
          <w:sz w:val="20"/>
          <w:szCs w:val="20"/>
        </w:rPr>
      </w:pPr>
      <w:r>
        <w:rPr>
          <w:color w:val="000000"/>
          <w:spacing w:val="0"/>
          <w:w w:val="100"/>
          <w:position w:val="0"/>
          <w:sz w:val="22"/>
          <w:szCs w:val="22"/>
        </w:rPr>
        <w:t>错误信息有助于进行</w:t>
      </w:r>
      <w:r>
        <w:rPr>
          <w:color w:val="000000"/>
          <w:spacing w:val="0"/>
          <w:w w:val="100"/>
          <w:position w:val="0"/>
          <w:sz w:val="20"/>
          <w:szCs w:val="20"/>
          <w:lang w:val="en-US" w:eastAsia="en-US" w:bidi="en-US"/>
        </w:rPr>
        <w:t>debug</w:t>
      </w:r>
    </w:p>
    <w:p>
      <w:pPr>
        <w:pStyle w:val="11"/>
        <w:keepNext w:val="0"/>
        <w:keepLines w:val="0"/>
        <w:widowControl w:val="0"/>
        <w:shd w:val="clear" w:color="auto" w:fill="auto"/>
        <w:bidi w:val="0"/>
        <w:spacing w:before="0" w:after="0" w:line="306" w:lineRule="exact"/>
        <w:ind w:left="0" w:right="0" w:firstLine="380"/>
        <w:jc w:val="left"/>
      </w:pPr>
      <w:r>
        <w:rPr>
          <w:color w:val="000000"/>
          <w:spacing w:val="0"/>
          <w:w w:val="100"/>
          <w:position w:val="0"/>
        </w:rPr>
        <w:t>健壮性原则：</w:t>
      </w:r>
    </w:p>
    <w:p>
      <w:pPr>
        <w:pStyle w:val="11"/>
        <w:keepNext w:val="0"/>
        <w:keepLines w:val="0"/>
        <w:widowControl w:val="0"/>
        <w:shd w:val="clear" w:color="auto" w:fill="auto"/>
        <w:bidi w:val="0"/>
        <w:spacing w:before="0" w:after="0" w:line="306" w:lineRule="exact"/>
        <w:ind w:left="0" w:right="0" w:firstLine="380"/>
        <w:jc w:val="left"/>
      </w:pPr>
      <w:r>
        <w:rPr>
          <w:color w:val="000000"/>
          <w:spacing w:val="0"/>
          <w:w w:val="100"/>
          <w:position w:val="0"/>
        </w:rPr>
        <w:t>总是假定用户为恶意用户，假定自己的代码会失败</w:t>
      </w:r>
    </w:p>
    <w:p>
      <w:pPr>
        <w:pStyle w:val="11"/>
        <w:keepNext w:val="0"/>
        <w:keepLines w:val="0"/>
        <w:widowControl w:val="0"/>
        <w:shd w:val="clear" w:color="auto" w:fill="auto"/>
        <w:bidi w:val="0"/>
        <w:spacing w:before="0" w:after="0" w:line="306" w:lineRule="exact"/>
        <w:ind w:left="0" w:right="0" w:firstLine="380"/>
        <w:jc w:val="left"/>
      </w:pPr>
      <w:r>
        <w:rPr>
          <w:color w:val="000000"/>
          <w:spacing w:val="0"/>
          <w:w w:val="100"/>
          <w:position w:val="0"/>
        </w:rPr>
        <w:t>把用户想象成一个</w:t>
      </w:r>
      <w:r>
        <w:rPr>
          <w:color w:val="000000"/>
          <w:spacing w:val="0"/>
          <w:w w:val="100"/>
          <w:position w:val="0"/>
          <w:sz w:val="20"/>
          <w:szCs w:val="20"/>
          <w:lang w:val="en-US" w:eastAsia="en-US" w:bidi="en-US"/>
        </w:rPr>
        <w:t>silly b,</w:t>
      </w:r>
      <w:r>
        <w:rPr>
          <w:color w:val="000000"/>
          <w:spacing w:val="0"/>
          <w:w w:val="100"/>
          <w:position w:val="0"/>
        </w:rPr>
        <w:t>可能输岀任何东西</w:t>
      </w:r>
    </w:p>
    <w:p>
      <w:pPr>
        <w:pStyle w:val="11"/>
        <w:keepNext w:val="0"/>
        <w:keepLines w:val="0"/>
        <w:widowControl w:val="0"/>
        <w:shd w:val="clear" w:color="auto" w:fill="auto"/>
        <w:bidi w:val="0"/>
        <w:spacing w:before="0" w:after="0" w:line="300" w:lineRule="exact"/>
        <w:ind w:left="380" w:right="0"/>
        <w:jc w:val="both"/>
        <w:rPr>
          <w:sz w:val="20"/>
          <w:szCs w:val="20"/>
        </w:rPr>
      </w:pPr>
      <w:r>
        <w:rPr>
          <w:color w:val="000000"/>
          <w:spacing w:val="0"/>
          <w:w w:val="100"/>
          <w:position w:val="0"/>
          <w:sz w:val="22"/>
          <w:szCs w:val="22"/>
        </w:rPr>
        <w:t>注意，因为用户很</w:t>
      </w:r>
      <w:r>
        <w:rPr>
          <w:color w:val="000000"/>
          <w:spacing w:val="0"/>
          <w:w w:val="100"/>
          <w:position w:val="0"/>
          <w:sz w:val="20"/>
          <w:szCs w:val="20"/>
          <w:lang w:val="en-US" w:eastAsia="en-US" w:bidi="en-US"/>
        </w:rPr>
        <w:t>silly,</w:t>
      </w:r>
      <w:r>
        <w:rPr>
          <w:color w:val="000000"/>
          <w:spacing w:val="0"/>
          <w:w w:val="100"/>
          <w:position w:val="0"/>
          <w:sz w:val="22"/>
          <w:szCs w:val="22"/>
        </w:rPr>
        <w:t>最好要返回给用户错误提示信息，而且要详细准 确无歧义！（其实这对</w:t>
      </w:r>
      <w:r>
        <w:rPr>
          <w:color w:val="000000"/>
          <w:spacing w:val="0"/>
          <w:w w:val="100"/>
          <w:position w:val="0"/>
          <w:sz w:val="20"/>
          <w:szCs w:val="20"/>
          <w:lang w:val="en-US" w:eastAsia="en-US" w:bidi="en-US"/>
        </w:rPr>
        <w:t>debug</w:t>
      </w:r>
      <w:r>
        <w:rPr>
          <w:color w:val="000000"/>
          <w:spacing w:val="0"/>
          <w:w w:val="100"/>
          <w:position w:val="0"/>
          <w:sz w:val="22"/>
          <w:szCs w:val="22"/>
        </w:rPr>
        <w:t>非常有帮助，尤其是像我这样喜欢用</w:t>
      </w:r>
      <w:r>
        <w:rPr>
          <w:color w:val="000000"/>
          <w:spacing w:val="0"/>
          <w:w w:val="100"/>
          <w:position w:val="0"/>
          <w:sz w:val="20"/>
          <w:szCs w:val="20"/>
          <w:lang w:val="en-US" w:eastAsia="en-US" w:bidi="en-US"/>
        </w:rPr>
        <w:t>syso</w:t>
      </w:r>
      <w:r>
        <w:rPr>
          <w:color w:val="000000"/>
          <w:spacing w:val="0"/>
          <w:w w:val="100"/>
          <w:position w:val="0"/>
          <w:sz w:val="22"/>
          <w:szCs w:val="22"/>
        </w:rPr>
        <w:t>找 虫子的白痴</w:t>
      </w:r>
      <w:r>
        <w:rPr>
          <w:color w:val="000000"/>
          <w:spacing w:val="0"/>
          <w:w w:val="100"/>
          <w:position w:val="0"/>
          <w:sz w:val="20"/>
          <w:szCs w:val="20"/>
          <w:lang w:val="en-US" w:eastAsia="en-US" w:bidi="en-US"/>
        </w:rPr>
        <w:t>CodeDog）</w:t>
      </w:r>
    </w:p>
    <w:p>
      <w:pPr>
        <w:pStyle w:val="11"/>
        <w:keepNext w:val="0"/>
        <w:keepLines w:val="0"/>
        <w:widowControl w:val="0"/>
        <w:shd w:val="clear" w:color="auto" w:fill="auto"/>
        <w:bidi w:val="0"/>
        <w:spacing w:before="0" w:after="0" w:line="306" w:lineRule="exact"/>
        <w:ind w:left="0" w:right="0" w:firstLine="380"/>
        <w:jc w:val="left"/>
      </w:pPr>
      <w:r>
        <w:rPr>
          <w:color w:val="000000"/>
          <w:spacing w:val="0"/>
          <w:w w:val="100"/>
          <w:position w:val="0"/>
        </w:rPr>
        <w:t>对自己的代码要保守，对用户的行为要开放</w:t>
      </w:r>
    </w:p>
    <w:p>
      <w:pPr>
        <w:pStyle w:val="11"/>
        <w:keepNext w:val="0"/>
        <w:keepLines w:val="0"/>
        <w:widowControl w:val="0"/>
        <w:shd w:val="clear" w:color="auto" w:fill="auto"/>
        <w:bidi w:val="0"/>
        <w:spacing w:before="0" w:after="0" w:line="306" w:lineRule="exact"/>
        <w:ind w:left="0" w:right="0" w:firstLine="380"/>
        <w:jc w:val="left"/>
      </w:pPr>
      <w:r>
        <w:rPr>
          <w:color w:val="000000"/>
          <w:spacing w:val="0"/>
          <w:w w:val="100"/>
          <w:position w:val="0"/>
        </w:rPr>
        <w:t>面向健壮性编程的原则：</w:t>
      </w:r>
    </w:p>
    <w:p>
      <w:pPr>
        <w:pStyle w:val="11"/>
        <w:keepNext w:val="0"/>
        <w:keepLines w:val="0"/>
        <w:widowControl w:val="0"/>
        <w:shd w:val="clear" w:color="auto" w:fill="auto"/>
        <w:bidi w:val="0"/>
        <w:spacing w:before="0" w:after="0" w:line="306" w:lineRule="exact"/>
        <w:ind w:left="0" w:right="0" w:firstLine="380"/>
        <w:jc w:val="left"/>
      </w:pPr>
      <w:r>
        <w:rPr>
          <w:color w:val="000000"/>
          <w:spacing w:val="0"/>
          <w:w w:val="100"/>
          <w:position w:val="0"/>
        </w:rPr>
        <w:t>封闭实现细节，限定用户的恶意行为</w:t>
      </w:r>
    </w:p>
    <w:p>
      <w:pPr>
        <w:pStyle w:val="11"/>
        <w:keepNext w:val="0"/>
        <w:keepLines w:val="0"/>
        <w:widowControl w:val="0"/>
        <w:shd w:val="clear" w:color="auto" w:fill="auto"/>
        <w:bidi w:val="0"/>
        <w:spacing w:before="0" w:after="0" w:line="306" w:lineRule="exact"/>
        <w:ind w:left="0" w:right="0" w:firstLine="380"/>
        <w:jc w:val="left"/>
        <w:rPr>
          <w:sz w:val="20"/>
          <w:szCs w:val="20"/>
        </w:rPr>
      </w:pPr>
      <w:r>
        <w:rPr>
          <w:color w:val="000000"/>
          <w:spacing w:val="0"/>
          <w:w w:val="100"/>
          <w:position w:val="0"/>
          <w:sz w:val="22"/>
          <w:szCs w:val="22"/>
        </w:rPr>
        <w:t>考虑各种各样的极端情况，没有</w:t>
      </w:r>
      <w:r>
        <w:rPr>
          <w:color w:val="000000"/>
          <w:spacing w:val="0"/>
          <w:w w:val="100"/>
          <w:position w:val="0"/>
          <w:sz w:val="20"/>
          <w:szCs w:val="20"/>
          <w:lang w:val="en-US" w:eastAsia="en-US" w:bidi="en-US"/>
        </w:rPr>
        <w:t>possible</w:t>
      </w:r>
    </w:p>
    <w:p>
      <w:pPr>
        <w:pStyle w:val="11"/>
        <w:keepNext w:val="0"/>
        <w:keepLines w:val="0"/>
        <w:widowControl w:val="0"/>
        <w:shd w:val="clear" w:color="auto" w:fill="auto"/>
        <w:bidi w:val="0"/>
        <w:spacing w:before="0" w:after="0" w:line="306" w:lineRule="exact"/>
        <w:ind w:left="0" w:right="0" w:firstLine="380"/>
        <w:jc w:val="left"/>
      </w:pPr>
      <w:r>
        <w:rPr>
          <w:color w:val="000000"/>
          <w:spacing w:val="0"/>
          <w:w w:val="100"/>
          <w:position w:val="0"/>
        </w:rPr>
        <w:t>高可靠性：</w:t>
      </w:r>
    </w:p>
    <w:p>
      <w:pPr>
        <w:pStyle w:val="11"/>
        <w:keepNext w:val="0"/>
        <w:keepLines w:val="0"/>
        <w:widowControl w:val="0"/>
        <w:shd w:val="clear" w:color="auto" w:fill="auto"/>
        <w:bidi w:val="0"/>
        <w:spacing w:before="0" w:after="0" w:line="345" w:lineRule="exact"/>
        <w:ind w:left="380" w:right="0"/>
        <w:jc w:val="left"/>
      </w:pPr>
      <w:r>
        <w:rPr>
          <w:color w:val="000000"/>
          <w:spacing w:val="0"/>
          <w:w w:val="100"/>
          <w:position w:val="0"/>
        </w:rPr>
        <w:t>高可靠性</w:t>
      </w:r>
      <w:r>
        <w:rPr>
          <w:color w:val="000000"/>
          <w:spacing w:val="0"/>
          <w:w w:val="100"/>
          <w:position w:val="0"/>
          <w:sz w:val="20"/>
          <w:szCs w:val="20"/>
          <w:lang w:val="en-US" w:eastAsia="en-US" w:bidi="en-US"/>
        </w:rPr>
        <w:t>（high reliability）</w:t>
      </w:r>
      <w:r>
        <w:rPr>
          <w:color w:val="000000"/>
          <w:spacing w:val="0"/>
          <w:w w:val="100"/>
          <w:position w:val="0"/>
        </w:rPr>
        <w:t>指的是运行时间能够满足预计时间的一个系 统或组件。</w:t>
      </w:r>
    </w:p>
    <w:p>
      <w:pPr>
        <w:pStyle w:val="11"/>
        <w:keepNext w:val="0"/>
        <w:keepLines w:val="0"/>
        <w:widowControl w:val="0"/>
        <w:shd w:val="clear" w:color="auto" w:fill="auto"/>
        <w:bidi w:val="0"/>
        <w:spacing w:before="0" w:after="0" w:line="310" w:lineRule="exact"/>
        <w:ind w:left="380" w:right="0"/>
        <w:jc w:val="left"/>
        <w:rPr>
          <w:sz w:val="20"/>
          <w:szCs w:val="20"/>
        </w:rPr>
      </w:pPr>
      <w:r>
        <w:rPr>
          <w:color w:val="000000"/>
          <w:spacing w:val="0"/>
          <w:w w:val="100"/>
          <w:position w:val="0"/>
          <w:sz w:val="22"/>
          <w:szCs w:val="22"/>
        </w:rPr>
        <w:t>在信息技术领域，高可靠性</w:t>
      </w:r>
      <w:r>
        <w:rPr>
          <w:color w:val="000000"/>
          <w:spacing w:val="0"/>
          <w:w w:val="100"/>
          <w:position w:val="0"/>
          <w:sz w:val="20"/>
          <w:szCs w:val="20"/>
          <w:lang w:val="en-US" w:eastAsia="en-US" w:bidi="en-US"/>
        </w:rPr>
        <w:t>（high reliability）</w:t>
      </w:r>
      <w:r>
        <w:rPr>
          <w:color w:val="000000"/>
          <w:spacing w:val="0"/>
          <w:w w:val="100"/>
          <w:position w:val="0"/>
          <w:sz w:val="22"/>
          <w:szCs w:val="22"/>
        </w:rPr>
        <w:t>指的是运行时间能够满足 预计时间的一个系统或组件。可靠性可以用</w:t>
      </w:r>
      <w:r>
        <w:rPr>
          <w:color w:val="000000"/>
          <w:spacing w:val="0"/>
          <w:w w:val="100"/>
          <w:position w:val="0"/>
          <w:sz w:val="20"/>
          <w:szCs w:val="20"/>
        </w:rPr>
        <w:t>“100%</w:t>
      </w:r>
      <w:r>
        <w:rPr>
          <w:color w:val="000000"/>
          <w:spacing w:val="0"/>
          <w:w w:val="100"/>
          <w:position w:val="0"/>
          <w:sz w:val="22"/>
          <w:szCs w:val="22"/>
        </w:rPr>
        <w:t>可操作性</w:t>
      </w:r>
      <w:r>
        <w:rPr>
          <w:color w:val="000000"/>
          <w:spacing w:val="0"/>
          <w:w w:val="100"/>
          <w:position w:val="0"/>
          <w:sz w:val="22"/>
          <w:szCs w:val="22"/>
          <w:lang w:val="zh-CN" w:eastAsia="zh-CN" w:bidi="zh-CN"/>
        </w:rPr>
        <w:t>”或者“从</w:t>
      </w:r>
      <w:r>
        <w:rPr>
          <w:color w:val="000000"/>
          <w:spacing w:val="0"/>
          <w:w w:val="100"/>
          <w:position w:val="0"/>
          <w:sz w:val="22"/>
          <w:szCs w:val="22"/>
        </w:rPr>
        <w:t>未失 败”这两种标准来表示。一个被广泛应用但却难以达到的标准是著名的</w:t>
      </w:r>
      <w:r>
        <w:rPr>
          <w:color w:val="000000"/>
          <w:spacing w:val="0"/>
          <w:w w:val="100"/>
          <w:position w:val="0"/>
          <w:sz w:val="20"/>
          <w:szCs w:val="20"/>
        </w:rPr>
        <w:t xml:space="preserve">“5 </w:t>
      </w:r>
      <w:r>
        <w:rPr>
          <w:color w:val="000000"/>
          <w:spacing w:val="0"/>
          <w:w w:val="100"/>
          <w:position w:val="0"/>
          <w:sz w:val="22"/>
          <w:szCs w:val="22"/>
        </w:rPr>
        <w:t>个</w:t>
      </w:r>
      <w:r>
        <w:rPr>
          <w:color w:val="000000"/>
          <w:spacing w:val="0"/>
          <w:w w:val="100"/>
          <w:position w:val="0"/>
          <w:sz w:val="20"/>
          <w:szCs w:val="20"/>
        </w:rPr>
        <w:t>9</w:t>
      </w:r>
      <w:r>
        <w:rPr>
          <w:color w:val="000000"/>
          <w:spacing w:val="0"/>
          <w:w w:val="100"/>
          <w:position w:val="0"/>
          <w:sz w:val="22"/>
          <w:szCs w:val="22"/>
        </w:rPr>
        <w:t>标准”，就是说工作的可靠性要达到</w:t>
      </w:r>
      <w:r>
        <w:rPr>
          <w:color w:val="000000"/>
          <w:spacing w:val="0"/>
          <w:w w:val="100"/>
          <w:position w:val="0"/>
          <w:sz w:val="20"/>
          <w:szCs w:val="20"/>
          <w:lang w:val="en-US" w:eastAsia="en-US" w:bidi="en-US"/>
        </w:rPr>
        <w:t xml:space="preserve">99. </w:t>
      </w:r>
      <w:r>
        <w:rPr>
          <w:color w:val="000000"/>
          <w:spacing w:val="0"/>
          <w:w w:val="100"/>
          <w:position w:val="0"/>
          <w:sz w:val="20"/>
          <w:szCs w:val="20"/>
        </w:rPr>
        <w:t>999%</w:t>
      </w:r>
      <w:r>
        <w:rPr>
          <w:color w:val="000000"/>
          <w:spacing w:val="0"/>
          <w:w w:val="100"/>
          <w:position w:val="0"/>
          <w:sz w:val="20"/>
          <w:szCs w:val="20"/>
          <w:lang w:val="en-US" w:eastAsia="en-US" w:bidi="en-US"/>
        </w:rPr>
        <w:t>o</w:t>
      </w:r>
    </w:p>
    <w:p>
      <w:pPr>
        <w:pStyle w:val="11"/>
        <w:keepNext w:val="0"/>
        <w:keepLines w:val="0"/>
        <w:widowControl w:val="0"/>
        <w:shd w:val="clear" w:color="auto" w:fill="auto"/>
        <w:bidi w:val="0"/>
        <w:spacing w:before="0" w:after="0" w:line="306" w:lineRule="exact"/>
        <w:ind w:left="380" w:right="0"/>
        <w:jc w:val="left"/>
      </w:pPr>
      <w:r>
        <w:rPr>
          <w:color w:val="000000"/>
          <w:spacing w:val="0"/>
          <w:w w:val="100"/>
          <w:position w:val="0"/>
        </w:rPr>
        <w:t>由于一个计算机系统或网络由许多部件组成，而且这些部件都要保证高可靠 性才能纟隹持正常的操作过程。因此，许多可靠性计划侧重于备份、故障处理、 数据存储以及访问方面。对存储而言，一个普遍釆用的方法是冗余磁盘阵列, 最近釆用存储局域网。</w:t>
      </w:r>
    </w:p>
    <w:p>
      <w:pPr>
        <w:pStyle w:val="11"/>
        <w:keepNext w:val="0"/>
        <w:keepLines w:val="0"/>
        <w:widowControl w:val="0"/>
        <w:shd w:val="clear" w:color="auto" w:fill="auto"/>
        <w:bidi w:val="0"/>
        <w:spacing w:before="0" w:after="720" w:line="306" w:lineRule="exact"/>
        <w:ind w:left="380" w:right="0"/>
        <w:jc w:val="left"/>
      </w:pPr>
      <w:r>
        <w:rPr>
          <w:color w:val="000000"/>
          <w:spacing w:val="0"/>
          <w:w w:val="100"/>
          <w:position w:val="0"/>
        </w:rPr>
        <w:t>—些可靠性专家强调，为保证高可靠性，系统的任何部件都要进行仔细的规 划设计，并在投入运行前进行彻底的检查测试工作。比如说，一个未经彻底 测试的新的应用程序在运行过程中很可能岀现频繁的中断。</w:t>
      </w:r>
    </w:p>
    <w:p>
      <w:pPr>
        <w:pStyle w:val="15"/>
        <w:keepNext/>
        <w:keepLines/>
        <w:widowControl w:val="0"/>
        <w:numPr>
          <w:ilvl w:val="0"/>
          <w:numId w:val="8"/>
        </w:numPr>
        <w:shd w:val="clear" w:color="auto" w:fill="auto"/>
        <w:tabs>
          <w:tab w:val="left" w:pos="600"/>
        </w:tabs>
        <w:bidi w:val="0"/>
        <w:spacing w:before="0" w:line="240" w:lineRule="auto"/>
        <w:ind w:left="0" w:right="0" w:firstLine="0"/>
        <w:jc w:val="left"/>
      </w:pPr>
      <w:bookmarkStart w:id="186" w:name="bookmark188"/>
      <w:bookmarkEnd w:id="186"/>
      <w:bookmarkStart w:id="187" w:name="bookmark186"/>
      <w:bookmarkStart w:id="188" w:name="bookmark187"/>
      <w:bookmarkStart w:id="189" w:name="bookmark189"/>
      <w:r>
        <w:rPr>
          <w:color w:val="000000"/>
          <w:spacing w:val="0"/>
          <w:w w:val="100"/>
          <w:position w:val="0"/>
        </w:rPr>
        <w:t>了解哪些</w:t>
      </w:r>
      <w:r>
        <w:rPr>
          <w:rFonts w:ascii="Times New Roman" w:hAnsi="Times New Roman" w:eastAsia="Times New Roman" w:cs="Times New Roman"/>
          <w:color w:val="000000"/>
          <w:spacing w:val="0"/>
          <w:w w:val="100"/>
          <w:position w:val="0"/>
          <w:lang w:val="en-US" w:eastAsia="en-US" w:bidi="en-US"/>
        </w:rPr>
        <w:t>linux</w:t>
      </w:r>
      <w:r>
        <w:rPr>
          <w:color w:val="000000"/>
          <w:spacing w:val="0"/>
          <w:w w:val="100"/>
          <w:position w:val="0"/>
        </w:rPr>
        <w:t>内核的模块。</w:t>
      </w:r>
      <w:bookmarkEnd w:id="187"/>
      <w:bookmarkEnd w:id="188"/>
      <w:bookmarkEnd w:id="189"/>
    </w:p>
    <w:p>
      <w:pPr>
        <w:pStyle w:val="1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lang w:val="en-US" w:eastAsia="en-US" w:bidi="en-US"/>
        </w:rPr>
        <w:t>Linux</w:t>
      </w:r>
      <w:r>
        <w:rPr>
          <w:color w:val="000000"/>
          <w:spacing w:val="0"/>
          <w:w w:val="100"/>
          <w:position w:val="0"/>
        </w:rPr>
        <w:t>内核的五大模块</w:t>
      </w:r>
      <w:r>
        <w:rPr>
          <w:color w:val="000000"/>
          <w:spacing w:val="0"/>
          <w:w w:val="100"/>
          <w:position w:val="0"/>
          <w:sz w:val="20"/>
          <w:szCs w:val="20"/>
          <w:lang w:val="en-US" w:eastAsia="en-US" w:bidi="en-US"/>
        </w:rPr>
        <w:t>1.</w:t>
      </w:r>
      <w:r>
        <w:rPr>
          <w:color w:val="000000"/>
          <w:spacing w:val="0"/>
          <w:w w:val="100"/>
          <w:position w:val="0"/>
        </w:rPr>
        <w:t>进程调度模块</w:t>
      </w:r>
      <w:r>
        <w:rPr>
          <w:color w:val="000000"/>
          <w:spacing w:val="0"/>
          <w:w w:val="100"/>
          <w:position w:val="0"/>
          <w:sz w:val="20"/>
          <w:szCs w:val="20"/>
        </w:rPr>
        <w:t>2</w:t>
      </w:r>
      <w:r>
        <w:rPr>
          <w:color w:val="000000"/>
          <w:spacing w:val="0"/>
          <w:w w:val="100"/>
          <w:position w:val="0"/>
        </w:rPr>
        <w:t>.内存管理模块</w:t>
      </w:r>
      <w:r>
        <w:rPr>
          <w:color w:val="000000"/>
          <w:spacing w:val="0"/>
          <w:w w:val="100"/>
          <w:position w:val="0"/>
          <w:sz w:val="20"/>
          <w:szCs w:val="20"/>
        </w:rPr>
        <w:t>3</w:t>
      </w:r>
      <w:r>
        <w:rPr>
          <w:color w:val="000000"/>
          <w:spacing w:val="0"/>
          <w:w w:val="100"/>
          <w:position w:val="0"/>
        </w:rPr>
        <w:t>.文件系统模块</w:t>
      </w:r>
    </w:p>
    <w:p>
      <w:pPr>
        <w:pStyle w:val="1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4</w:t>
      </w:r>
      <w:r>
        <w:rPr>
          <w:color w:val="000000"/>
          <w:spacing w:val="0"/>
          <w:w w:val="100"/>
          <w:position w:val="0"/>
        </w:rPr>
        <w:t>.进程间通信模块</w:t>
      </w:r>
      <w:r>
        <w:rPr>
          <w:color w:val="000000"/>
          <w:spacing w:val="0"/>
          <w:w w:val="100"/>
          <w:position w:val="0"/>
          <w:sz w:val="20"/>
          <w:szCs w:val="20"/>
        </w:rPr>
        <w:t>5</w:t>
      </w:r>
      <w:r>
        <w:rPr>
          <w:color w:val="000000"/>
          <w:spacing w:val="0"/>
          <w:w w:val="100"/>
          <w:position w:val="0"/>
        </w:rPr>
        <w:t>.网络接口模块</w:t>
      </w:r>
    </w:p>
    <w:p>
      <w:pPr>
        <w:pStyle w:val="11"/>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进程调度模块</w:t>
      </w:r>
    </w:p>
    <w:p>
      <w:pPr>
        <w:pStyle w:val="11"/>
        <w:keepNext w:val="0"/>
        <w:keepLines w:val="0"/>
        <w:widowControl w:val="0"/>
        <w:shd w:val="clear" w:color="auto" w:fill="auto"/>
        <w:bidi w:val="0"/>
        <w:spacing w:before="0" w:after="60" w:line="300" w:lineRule="exact"/>
        <w:ind w:left="380" w:right="0"/>
        <w:jc w:val="both"/>
      </w:pPr>
      <w:r>
        <w:rPr>
          <w:color w:val="000000"/>
          <w:spacing w:val="0"/>
          <w:w w:val="100"/>
          <w:position w:val="0"/>
        </w:rPr>
        <w:t>用来负责控制进程对</w:t>
      </w:r>
      <w:r>
        <w:rPr>
          <w:color w:val="000000"/>
          <w:spacing w:val="0"/>
          <w:w w:val="100"/>
          <w:position w:val="0"/>
          <w:sz w:val="20"/>
          <w:szCs w:val="20"/>
          <w:lang w:val="en-US" w:eastAsia="en-US" w:bidi="en-US"/>
        </w:rPr>
        <w:t>CPU</w:t>
      </w:r>
      <w:r>
        <w:rPr>
          <w:color w:val="000000"/>
          <w:spacing w:val="0"/>
          <w:w w:val="100"/>
          <w:position w:val="0"/>
        </w:rPr>
        <w:t>资源的使用。所釆取的调度策略是各进程能够公平 合理地访问</w:t>
      </w:r>
      <w:r>
        <w:rPr>
          <w:color w:val="000000"/>
          <w:spacing w:val="0"/>
          <w:w w:val="100"/>
          <w:position w:val="0"/>
          <w:sz w:val="20"/>
          <w:szCs w:val="20"/>
          <w:lang w:val="en-US" w:eastAsia="en-US" w:bidi="en-US"/>
        </w:rPr>
        <w:t>CPU,</w:t>
      </w:r>
      <w:r>
        <w:rPr>
          <w:color w:val="000000"/>
          <w:spacing w:val="0"/>
          <w:w w:val="100"/>
          <w:position w:val="0"/>
        </w:rPr>
        <w:t>同时保证内核能及时地执行硬件操作。</w:t>
      </w:r>
    </w:p>
    <w:p>
      <w:pPr>
        <w:pStyle w:val="11"/>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内</w:t>
      </w:r>
      <w:r>
        <w:rPr>
          <w:b/>
          <w:bCs/>
          <w:color w:val="000000"/>
          <w:spacing w:val="0"/>
          <w:w w:val="100"/>
          <w:position w:val="0"/>
          <w:lang w:val="en-US" w:eastAsia="en-US" w:bidi="en-US"/>
        </w:rPr>
        <w:t>g</w:t>
      </w:r>
      <w:r>
        <w:rPr>
          <w:b/>
          <w:bCs/>
          <w:color w:val="000000"/>
          <w:spacing w:val="0"/>
          <w:w w:val="100"/>
          <w:position w:val="0"/>
        </w:rPr>
        <w:t>里模块</w:t>
      </w:r>
    </w:p>
    <w:p>
      <w:pPr>
        <w:pStyle w:val="11"/>
        <w:keepNext w:val="0"/>
        <w:keepLines w:val="0"/>
        <w:widowControl w:val="0"/>
        <w:shd w:val="clear" w:color="auto" w:fill="auto"/>
        <w:bidi w:val="0"/>
        <w:spacing w:before="0" w:after="60" w:line="305" w:lineRule="exact"/>
        <w:ind w:left="380" w:right="0"/>
        <w:jc w:val="left"/>
      </w:pPr>
      <w:r>
        <w:rPr>
          <w:color w:val="000000"/>
          <w:spacing w:val="0"/>
          <w:w w:val="100"/>
          <w:position w:val="0"/>
        </w:rPr>
        <w:t>用于确保所有进程能够安全地共享机器主内存区，同时，内存管理模块还 支持虚拟内存管理方式，使得</w:t>
      </w:r>
      <w:r>
        <w:rPr>
          <w:color w:val="000000"/>
          <w:spacing w:val="0"/>
          <w:w w:val="100"/>
          <w:position w:val="0"/>
          <w:sz w:val="20"/>
          <w:szCs w:val="20"/>
          <w:lang w:val="en-US" w:eastAsia="en-US" w:bidi="en-US"/>
        </w:rPr>
        <w:t>Linux</w:t>
      </w:r>
      <w:r>
        <w:rPr>
          <w:color w:val="000000"/>
          <w:spacing w:val="0"/>
          <w:w w:val="100"/>
          <w:position w:val="0"/>
        </w:rPr>
        <w:t>支持进程使用比实际内存空间更多的 内存容量。并可以利用文件系统，对暂时不用的内存数据块交换到外部存储 设备上去，当需要时再交换回来。</w:t>
      </w:r>
    </w:p>
    <w:p>
      <w:pPr>
        <w:pStyle w:val="11"/>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文件系繼块</w:t>
      </w:r>
    </w:p>
    <w:p>
      <w:pPr>
        <w:pStyle w:val="11"/>
        <w:keepNext w:val="0"/>
        <w:keepLines w:val="0"/>
        <w:widowControl w:val="0"/>
        <w:shd w:val="clear" w:color="auto" w:fill="auto"/>
        <w:bidi w:val="0"/>
        <w:spacing w:before="0" w:after="60" w:line="285" w:lineRule="exact"/>
        <w:ind w:left="380" w:right="0"/>
        <w:jc w:val="left"/>
      </w:pPr>
      <w:r>
        <w:rPr>
          <w:color w:val="000000"/>
          <w:spacing w:val="0"/>
          <w:w w:val="100"/>
          <w:position w:val="0"/>
        </w:rPr>
        <w:t>用于支持对外部设备的驱动和存储。虚拟文件系统模块通过向所有的外部存 储设备提供一个通用的文件接口,隐藏了各种硬件设备的不同细节。从而提 供并支持与其它操作系统兼容的多种文件系统格式。</w:t>
      </w:r>
    </w:p>
    <w:p>
      <w:pPr>
        <w:pStyle w:val="11"/>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进程间通信模块</w:t>
      </w:r>
    </w:p>
    <w:p>
      <w:pPr>
        <w:pStyle w:val="11"/>
        <w:keepNext w:val="0"/>
        <w:keepLines w:val="0"/>
        <w:widowControl w:val="0"/>
        <w:shd w:val="clear" w:color="auto" w:fill="auto"/>
        <w:bidi w:val="0"/>
        <w:spacing w:before="0" w:after="0" w:line="302" w:lineRule="exact"/>
        <w:ind w:left="0" w:right="0" w:firstLine="380"/>
        <w:jc w:val="both"/>
      </w:pPr>
      <w:r>
        <w:rPr>
          <w:color w:val="000000"/>
          <w:spacing w:val="0"/>
          <w:w w:val="100"/>
          <w:position w:val="0"/>
        </w:rPr>
        <w:t>用于支持多种进程间的信息交换方式</w:t>
      </w:r>
    </w:p>
    <w:p>
      <w:pPr>
        <w:pStyle w:val="11"/>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网络接口模块</w:t>
      </w:r>
    </w:p>
    <w:p>
      <w:pPr>
        <w:pStyle w:val="11"/>
        <w:keepNext w:val="0"/>
        <w:keepLines w:val="0"/>
        <w:widowControl w:val="0"/>
        <w:shd w:val="clear" w:color="auto" w:fill="auto"/>
        <w:bidi w:val="0"/>
        <w:spacing w:before="0" w:after="700" w:line="302" w:lineRule="exact"/>
        <w:ind w:left="0" w:right="0" w:firstLine="380"/>
        <w:jc w:val="both"/>
      </w:pPr>
      <w:r>
        <w:rPr>
          <w:color w:val="000000"/>
          <w:spacing w:val="0"/>
          <w:w w:val="100"/>
          <w:position w:val="0"/>
        </w:rPr>
        <w:t>提供对多种网络通信标准的访问并支持许多网絡硬件</w:t>
      </w:r>
    </w:p>
    <w:p>
      <w:pPr>
        <w:pStyle w:val="15"/>
        <w:keepNext/>
        <w:keepLines/>
        <w:widowControl w:val="0"/>
        <w:numPr>
          <w:ilvl w:val="0"/>
          <w:numId w:val="8"/>
        </w:numPr>
        <w:shd w:val="clear" w:color="auto" w:fill="auto"/>
        <w:bidi w:val="0"/>
        <w:spacing w:before="0" w:line="240" w:lineRule="auto"/>
        <w:ind w:left="0" w:right="0" w:firstLine="0"/>
        <w:jc w:val="left"/>
      </w:pPr>
      <w:bookmarkStart w:id="190" w:name="bookmark192"/>
      <w:bookmarkEnd w:id="190"/>
      <w:bookmarkStart w:id="191" w:name="bookmark190"/>
      <w:bookmarkStart w:id="192" w:name="bookmark191"/>
      <w:bookmarkStart w:id="193" w:name="bookmark193"/>
      <w:r>
        <w:rPr>
          <w:color w:val="000000"/>
          <w:spacing w:val="0"/>
          <w:w w:val="100"/>
          <w:position w:val="0"/>
        </w:rPr>
        <w:t>画岀三次握手和四次挥手流程图。</w:t>
      </w:r>
      <w:bookmarkEnd w:id="191"/>
      <w:bookmarkEnd w:id="192"/>
      <w:bookmarkEnd w:id="193"/>
    </w:p>
    <w:p>
      <w:pPr>
        <w:pStyle w:val="1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b w:val="0"/>
          <w:bCs w:val="0"/>
          <w:color w:val="000000"/>
          <w:spacing w:val="0"/>
          <w:w w:val="100"/>
          <w:position w:val="0"/>
          <w:sz w:val="20"/>
          <w:szCs w:val="20"/>
          <w:lang w:val="en-US" w:eastAsia="en-US" w:bidi="en-US"/>
        </w:rPr>
        <w:t>TCP</w:t>
      </w:r>
      <w:r>
        <w:rPr>
          <w:rFonts w:ascii="宋体" w:hAnsi="宋体" w:eastAsia="宋体" w:cs="宋体"/>
          <w:b w:val="0"/>
          <w:bCs w:val="0"/>
          <w:color w:val="000000"/>
          <w:spacing w:val="0"/>
          <w:w w:val="100"/>
          <w:position w:val="0"/>
          <w:sz w:val="22"/>
          <w:szCs w:val="22"/>
          <w:lang w:val="zh-TW" w:eastAsia="zh-TW" w:bidi="zh-TW"/>
        </w:rPr>
        <w:t>三次握手</w:t>
      </w:r>
    </w:p>
    <w:p>
      <w:pPr>
        <w:widowControl w:val="0"/>
        <w:jc w:val="center"/>
        <w:rPr>
          <w:sz w:val="2"/>
          <w:szCs w:val="2"/>
        </w:rPr>
      </w:pPr>
      <w:r>
        <w:drawing>
          <wp:inline distT="0" distB="0" distL="114300" distR="114300">
            <wp:extent cx="4524375" cy="942975"/>
            <wp:effectExtent l="0" t="0" r="9525" b="9525"/>
            <wp:docPr id="22" name="Picutre 22"/>
            <wp:cNvGraphicFramePr/>
            <a:graphic xmlns:a="http://schemas.openxmlformats.org/drawingml/2006/main">
              <a:graphicData uri="http://schemas.openxmlformats.org/drawingml/2006/picture">
                <pic:pic xmlns:pic="http://schemas.openxmlformats.org/drawingml/2006/picture">
                  <pic:nvPicPr>
                    <pic:cNvPr id="22" name="Picutre 22"/>
                    <pic:cNvPicPr/>
                  </pic:nvPicPr>
                  <pic:blipFill>
                    <a:blip r:embed="rId31"/>
                    <a:stretch>
                      <a:fillRect/>
                    </a:stretch>
                  </pic:blipFill>
                  <pic:spPr>
                    <a:xfrm>
                      <a:off x="0" y="0"/>
                      <a:ext cx="4524375" cy="942975"/>
                    </a:xfrm>
                    <a:prstGeom prst="rect">
                      <a:avLst/>
                    </a:prstGeom>
                  </pic:spPr>
                </pic:pic>
              </a:graphicData>
            </a:graphic>
          </wp:inline>
        </w:drawing>
      </w:r>
    </w:p>
    <w:p>
      <w:pPr>
        <w:widowControl w:val="0"/>
        <w:spacing w:after="399" w:line="1" w:lineRule="exact"/>
      </w:pPr>
    </w:p>
    <w:p>
      <w:pPr>
        <w:widowControl w:val="0"/>
        <w:jc w:val="left"/>
        <w:rPr>
          <w:sz w:val="2"/>
          <w:szCs w:val="2"/>
        </w:rPr>
      </w:pPr>
      <w:r>
        <w:drawing>
          <wp:inline distT="0" distB="0" distL="114300" distR="114300">
            <wp:extent cx="4200525" cy="542925"/>
            <wp:effectExtent l="0" t="0" r="9525" b="9525"/>
            <wp:docPr id="23" name="Picutre 23"/>
            <wp:cNvGraphicFramePr/>
            <a:graphic xmlns:a="http://schemas.openxmlformats.org/drawingml/2006/main">
              <a:graphicData uri="http://schemas.openxmlformats.org/drawingml/2006/picture">
                <pic:pic xmlns:pic="http://schemas.openxmlformats.org/drawingml/2006/picture">
                  <pic:nvPicPr>
                    <pic:cNvPr id="23" name="Picutre 23"/>
                    <pic:cNvPicPr/>
                  </pic:nvPicPr>
                  <pic:blipFill>
                    <a:blip r:embed="rId32"/>
                    <a:stretch>
                      <a:fillRect/>
                    </a:stretch>
                  </pic:blipFill>
                  <pic:spPr>
                    <a:xfrm>
                      <a:off x="0" y="0"/>
                      <a:ext cx="4200525" cy="542925"/>
                    </a:xfrm>
                    <a:prstGeom prst="rect">
                      <a:avLst/>
                    </a:prstGeom>
                  </pic:spPr>
                </pic:pic>
              </a:graphicData>
            </a:graphic>
          </wp:inline>
        </w:drawing>
      </w:r>
    </w:p>
    <w:p>
      <w:pPr>
        <w:widowControl w:val="0"/>
        <w:spacing w:after="239" w:line="1" w:lineRule="exact"/>
      </w:pPr>
    </w:p>
    <w:p>
      <w:pPr>
        <w:widowControl w:val="0"/>
        <w:jc w:val="center"/>
        <w:rPr>
          <w:sz w:val="2"/>
          <w:szCs w:val="2"/>
        </w:rPr>
      </w:pPr>
      <w:r>
        <w:drawing>
          <wp:inline distT="0" distB="0" distL="114300" distR="114300">
            <wp:extent cx="4162425" cy="647700"/>
            <wp:effectExtent l="0" t="0" r="9525" b="0"/>
            <wp:docPr id="24" name="Picutre 24"/>
            <wp:cNvGraphicFramePr/>
            <a:graphic xmlns:a="http://schemas.openxmlformats.org/drawingml/2006/main">
              <a:graphicData uri="http://schemas.openxmlformats.org/drawingml/2006/picture">
                <pic:pic xmlns:pic="http://schemas.openxmlformats.org/drawingml/2006/picture">
                  <pic:nvPicPr>
                    <pic:cNvPr id="24" name="Picutre 24"/>
                    <pic:cNvPicPr/>
                  </pic:nvPicPr>
                  <pic:blipFill>
                    <a:blip r:embed="rId33"/>
                    <a:stretch>
                      <a:fillRect/>
                    </a:stretch>
                  </pic:blipFill>
                  <pic:spPr>
                    <a:xfrm>
                      <a:off x="0" y="0"/>
                      <a:ext cx="4162425" cy="647700"/>
                    </a:xfrm>
                    <a:prstGeom prst="rect">
                      <a:avLst/>
                    </a:prstGeom>
                  </pic:spPr>
                </pic:pic>
              </a:graphicData>
            </a:graphic>
          </wp:inline>
        </w:drawing>
      </w:r>
    </w:p>
    <w:p>
      <w:pPr>
        <w:widowControl w:val="0"/>
        <w:spacing w:after="1199" w:line="1" w:lineRule="exact"/>
      </w:pPr>
    </w:p>
    <w:p>
      <w:pPr>
        <w:pStyle w:val="11"/>
        <w:keepNext w:val="0"/>
        <w:keepLines w:val="0"/>
        <w:widowControl w:val="0"/>
        <w:shd w:val="clear" w:color="auto" w:fill="auto"/>
        <w:bidi w:val="0"/>
        <w:spacing w:before="0" w:after="60" w:line="240" w:lineRule="auto"/>
        <w:ind w:left="0" w:right="0" w:firstLine="380"/>
        <w:jc w:val="both"/>
      </w:pPr>
      <w:r>
        <w:rPr>
          <w:color w:val="000000"/>
          <w:spacing w:val="0"/>
          <w:w w:val="100"/>
          <w:position w:val="0"/>
          <w:sz w:val="20"/>
          <w:szCs w:val="20"/>
          <w:lang w:val="en-US" w:eastAsia="en-US" w:bidi="en-US"/>
        </w:rPr>
        <w:t>TCP</w:t>
      </w:r>
      <w:r>
        <w:rPr>
          <w:color w:val="000000"/>
          <w:spacing w:val="0"/>
          <w:w w:val="100"/>
          <w:position w:val="0"/>
        </w:rPr>
        <w:t>四次挥手</w:t>
      </w:r>
      <w:r>
        <w:br w:type="page"/>
      </w:r>
    </w:p>
    <w:tbl>
      <w:tblPr>
        <w:tblStyle w:val="2"/>
        <w:tblW w:w="0" w:type="auto"/>
        <w:jc w:val="center"/>
        <w:tblLayout w:type="fixed"/>
        <w:tblCellMar>
          <w:top w:w="0" w:type="dxa"/>
          <w:left w:w="10" w:type="dxa"/>
          <w:bottom w:w="0" w:type="dxa"/>
          <w:right w:w="10" w:type="dxa"/>
        </w:tblCellMar>
      </w:tblPr>
      <w:tblGrid>
        <w:gridCol w:w="2325"/>
        <w:gridCol w:w="3030"/>
        <w:gridCol w:w="1185"/>
        <w:gridCol w:w="1095"/>
      </w:tblGrid>
      <w:tr>
        <w:tblPrEx>
          <w:tblCellMar>
            <w:top w:w="0" w:type="dxa"/>
            <w:left w:w="10" w:type="dxa"/>
            <w:bottom w:w="0" w:type="dxa"/>
            <w:right w:w="10" w:type="dxa"/>
          </w:tblCellMar>
        </w:tblPrEx>
        <w:trPr>
          <w:trHeight w:val="270" w:hRule="exact"/>
          <w:jc w:val="center"/>
        </w:trPr>
        <w:tc>
          <w:tcPr>
            <w:tcBorders>
              <w:top w:val="single" w:color="auto" w:sz="4" w:space="0"/>
            </w:tcBorders>
            <w:shd w:val="clear" w:color="auto" w:fill="FFFFFF"/>
            <w:vAlign w:val="top"/>
          </w:tcPr>
          <w:p>
            <w:pPr>
              <w:pStyle w:val="19"/>
              <w:keepNext w:val="0"/>
              <w:keepLines w:val="0"/>
              <w:widowControl w:val="0"/>
              <w:shd w:val="clear" w:color="auto" w:fill="auto"/>
              <w:bidi w:val="0"/>
              <w:spacing w:before="0" w:after="0" w:line="240" w:lineRule="auto"/>
              <w:ind w:left="0" w:right="0" w:firstLine="0"/>
              <w:jc w:val="center"/>
              <w:rPr>
                <w:sz w:val="19"/>
                <w:szCs w:val="19"/>
              </w:rPr>
            </w:pPr>
            <w:r>
              <w:rPr>
                <w:rFonts w:ascii="Times New Roman" w:hAnsi="Times New Roman" w:eastAsia="Times New Roman" w:cs="Times New Roman"/>
                <w:b/>
                <w:bCs/>
                <w:color w:val="000000"/>
                <w:spacing w:val="0"/>
                <w:w w:val="100"/>
                <w:position w:val="0"/>
                <w:sz w:val="19"/>
                <w:szCs w:val="19"/>
                <w:lang w:val="en-US" w:eastAsia="en-US" w:bidi="en-US"/>
              </w:rPr>
              <w:t>Client</w:t>
            </w:r>
          </w:p>
        </w:tc>
        <w:tc>
          <w:tcPr>
            <w:gridSpan w:val="3"/>
            <w:tcBorders>
              <w:top w:val="single" w:color="auto" w:sz="4" w:space="0"/>
            </w:tcBorders>
            <w:shd w:val="clear" w:color="auto" w:fill="FFFFFF"/>
            <w:vAlign w:val="top"/>
          </w:tcPr>
          <w:p>
            <w:pPr>
              <w:pStyle w:val="19"/>
              <w:keepNext w:val="0"/>
              <w:keepLines w:val="0"/>
              <w:widowControl w:val="0"/>
              <w:shd w:val="clear" w:color="auto" w:fill="auto"/>
              <w:bidi w:val="0"/>
              <w:spacing w:before="0" w:after="0" w:line="240" w:lineRule="auto"/>
              <w:ind w:left="0" w:right="780" w:firstLine="0"/>
              <w:jc w:val="right"/>
              <w:rPr>
                <w:sz w:val="19"/>
                <w:szCs w:val="19"/>
              </w:rPr>
            </w:pPr>
            <w:r>
              <w:rPr>
                <w:rFonts w:ascii="Times New Roman" w:hAnsi="Times New Roman" w:eastAsia="Times New Roman" w:cs="Times New Roman"/>
                <w:b/>
                <w:bCs/>
                <w:color w:val="000000"/>
                <w:spacing w:val="0"/>
                <w:w w:val="100"/>
                <w:position w:val="0"/>
                <w:sz w:val="19"/>
                <w:szCs w:val="19"/>
                <w:lang w:val="en-US" w:eastAsia="en-US" w:bidi="en-US"/>
              </w:rPr>
              <w:t>Server</w:t>
            </w:r>
          </w:p>
        </w:tc>
      </w:tr>
      <w:tr>
        <w:tblPrEx>
          <w:tblCellMar>
            <w:top w:w="0" w:type="dxa"/>
            <w:left w:w="10" w:type="dxa"/>
            <w:bottom w:w="0" w:type="dxa"/>
            <w:right w:w="10" w:type="dxa"/>
          </w:tblCellMar>
        </w:tblPrEx>
        <w:trPr>
          <w:trHeight w:val="150" w:hRule="exact"/>
          <w:jc w:val="center"/>
        </w:trPr>
        <w:tc>
          <w:tcPr>
            <w:tcBorders>
              <w:top w:val="single" w:color="auto" w:sz="4" w:space="0"/>
            </w:tcBorders>
            <w:shd w:val="clear" w:color="auto" w:fill="FFFFFF"/>
            <w:vAlign w:val="top"/>
          </w:tcPr>
          <w:p>
            <w:pPr>
              <w:pStyle w:val="19"/>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lang w:val="en-US" w:eastAsia="en-US" w:bidi="en-US"/>
              </w:rPr>
              <w:t>r</w:t>
            </w:r>
          </w:p>
        </w:tc>
        <w:tc>
          <w:tcPr>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c>
          <w:tcPr>
            <w:tcBorders>
              <w:top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80" w:hRule="exact"/>
          <w:jc w:val="center"/>
        </w:trPr>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75" w:hRule="exact"/>
          <w:jc w:val="center"/>
        </w:trPr>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FIN WAIT 11</w:t>
            </w:r>
          </w:p>
          <w:p>
            <w:pPr>
              <w:pStyle w:val="19"/>
              <w:keepNext w:val="0"/>
              <w:keepLines w:val="0"/>
              <w:widowControl w:val="0"/>
              <w:shd w:val="clear" w:color="auto" w:fill="auto"/>
              <w:tabs>
                <w:tab w:val="left" w:pos="820"/>
                <w:tab w:val="left" w:leader="hyphen" w:pos="2275"/>
              </w:tabs>
              <w:bidi w:val="0"/>
              <w:spacing w:before="0" w:after="0" w:line="240" w:lineRule="auto"/>
              <w:ind w:left="0" w:right="0" w:firstLine="340"/>
              <w:jc w:val="left"/>
              <w:rPr>
                <w:sz w:val="20"/>
                <w:szCs w:val="20"/>
              </w:rPr>
            </w:pPr>
            <w:r>
              <w:rPr>
                <w:color w:val="000000"/>
                <w:spacing w:val="0"/>
                <w:w w:val="100"/>
                <w:position w:val="0"/>
                <w:sz w:val="20"/>
                <w:szCs w:val="20"/>
                <w:lang w:val="en-US" w:eastAsia="en-US" w:bidi="en-US"/>
              </w:rPr>
              <w:t>~</w:t>
            </w:r>
            <w:r>
              <w:rPr>
                <w:color w:val="000000"/>
                <w:spacing w:val="0"/>
                <w:w w:val="100"/>
                <w:position w:val="0"/>
                <w:sz w:val="20"/>
                <w:szCs w:val="20"/>
                <w:lang w:val="en-US" w:eastAsia="en-US" w:bidi="en-US"/>
              </w:rPr>
              <w:tab/>
            </w:r>
            <w:r>
              <w:rPr>
                <w:color w:val="000000"/>
                <w:spacing w:val="0"/>
                <w:w w:val="100"/>
                <w:position w:val="0"/>
                <w:sz w:val="20"/>
                <w:szCs w:val="20"/>
                <w:lang w:val="en-US" w:eastAsia="en-US" w:bidi="en-US"/>
              </w:rPr>
              <w:t>~ r—</w:t>
            </w:r>
            <w:r>
              <w:rPr>
                <w:color w:val="000000"/>
                <w:spacing w:val="0"/>
                <w:w w:val="100"/>
                <w:position w:val="0"/>
                <w:sz w:val="20"/>
                <w:szCs w:val="20"/>
                <w:lang w:val="zh-TW" w:eastAsia="zh-TW" w:bidi="zh-TW"/>
              </w:rPr>
              <w:tab/>
            </w:r>
          </w:p>
        </w:tc>
        <w:tc>
          <w:tcPr>
            <w:shd w:val="clear" w:color="auto" w:fill="FFFFFF"/>
            <w:vAlign w:val="bottom"/>
          </w:tcPr>
          <w:p>
            <w:pPr>
              <w:pStyle w:val="19"/>
              <w:keepNext w:val="0"/>
              <w:keepLines w:val="0"/>
              <w:widowControl w:val="0"/>
              <w:shd w:val="clear" w:color="auto" w:fill="auto"/>
              <w:tabs>
                <w:tab w:val="left" w:leader="underscore" w:pos="600"/>
              </w:tabs>
              <w:bidi w:val="0"/>
              <w:spacing w:before="0" w:after="0" w:line="240" w:lineRule="auto"/>
              <w:ind w:left="0" w:right="0" w:firstLine="0"/>
              <w:jc w:val="left"/>
              <w:rPr>
                <w:sz w:val="20"/>
                <w:szCs w:val="20"/>
              </w:rPr>
            </w:pPr>
            <w:r>
              <w:rPr>
                <w:color w:val="000000"/>
                <w:spacing w:val="0"/>
                <w:w w:val="100"/>
                <w:position w:val="0"/>
                <w:sz w:val="20"/>
                <w:szCs w:val="20"/>
                <w:lang w:val="zh-TW" w:eastAsia="zh-TW" w:bidi="zh-TW"/>
              </w:rPr>
              <w:tab/>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FIN </w:t>
            </w:r>
            <w:r>
              <w:rPr>
                <w:i/>
                <w:iCs/>
                <w:color w:val="000000"/>
                <w:spacing w:val="0"/>
                <w:w w:val="100"/>
                <w:position w:val="0"/>
                <w:sz w:val="20"/>
                <w:szCs w:val="20"/>
                <w:lang w:val="en-US" w:eastAsia="en-US" w:bidi="en-US"/>
              </w:rPr>
              <w:t>A</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95" w:hRule="exact"/>
          <w:jc w:val="center"/>
        </w:trPr>
        <w:tc>
          <w:tcPr>
            <w:shd w:val="clear" w:color="auto" w:fill="FFFFFF"/>
            <w:vAlign w:val="top"/>
          </w:tcPr>
          <w:p>
            <w:pPr>
              <w:widowControl w:val="0"/>
              <w:rPr>
                <w:sz w:val="10"/>
                <w:szCs w:val="10"/>
              </w:rPr>
            </w:pPr>
          </w:p>
        </w:tc>
        <w:tc>
          <w:tcPr>
            <w:shd w:val="clear" w:color="auto" w:fill="FFFFFF"/>
            <w:vAlign w:val="top"/>
          </w:tcPr>
          <w:p>
            <w:pPr>
              <w:pStyle w:val="19"/>
              <w:keepNext w:val="0"/>
              <w:keepLines w:val="0"/>
              <w:widowControl w:val="0"/>
              <w:shd w:val="clear" w:color="auto" w:fill="auto"/>
              <w:tabs>
                <w:tab w:val="left" w:leader="hyphen" w:pos="2210"/>
              </w:tabs>
              <w:bidi w:val="0"/>
              <w:spacing w:before="0" w:after="0" w:line="240" w:lineRule="auto"/>
              <w:ind w:left="1220" w:right="0" w:firstLine="0"/>
              <w:jc w:val="left"/>
              <w:rPr>
                <w:sz w:val="20"/>
                <w:szCs w:val="20"/>
              </w:rPr>
            </w:pPr>
            <w:r>
              <w:rPr>
                <w:color w:val="000000"/>
                <w:spacing w:val="0"/>
                <w:w w:val="100"/>
                <w:position w:val="0"/>
                <w:sz w:val="20"/>
                <w:szCs w:val="20"/>
                <w:vertAlign w:val="superscript"/>
                <w:lang w:val="zh-TW" w:eastAsia="zh-TW" w:bidi="zh-TW"/>
              </w:rPr>
              <w:t>1</w:t>
            </w:r>
            <w:r>
              <w:rPr>
                <w:color w:val="000000"/>
                <w:spacing w:val="0"/>
                <w:w w:val="100"/>
                <w:position w:val="0"/>
                <w:sz w:val="20"/>
                <w:szCs w:val="20"/>
                <w:lang w:val="zh-TW" w:eastAsia="zh-TW" w:bidi="zh-TW"/>
              </w:rPr>
              <w:t>—</w:t>
            </w:r>
            <w:r>
              <w:rPr>
                <w:color w:val="000000"/>
                <w:spacing w:val="0"/>
                <w:w w:val="100"/>
                <w:position w:val="0"/>
                <w:sz w:val="20"/>
                <w:szCs w:val="20"/>
                <w:lang w:val="zh-TW" w:eastAsia="zh-TW" w:bidi="zh-TW"/>
              </w:rPr>
              <w:tab/>
            </w:r>
            <w:r>
              <w:rPr>
                <w:color w:val="000000"/>
                <w:spacing w:val="0"/>
                <w:w w:val="100"/>
                <w:position w:val="0"/>
                <w:sz w:val="20"/>
                <w:szCs w:val="20"/>
                <w:lang w:val="zh-TW" w:eastAsia="zh-TW" w:bidi="zh-TW"/>
              </w:rPr>
              <w:t>_</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85" w:hRule="exact"/>
          <w:jc w:val="center"/>
        </w:trPr>
        <w:tc>
          <w:tcPr>
            <w:shd w:val="clear" w:color="auto" w:fill="FFFFFF"/>
            <w:vAlign w:val="top"/>
          </w:tcPr>
          <w:p>
            <w:pPr>
              <w:widowControl w:val="0"/>
              <w:rPr>
                <w:sz w:val="10"/>
                <w:szCs w:val="10"/>
              </w:rPr>
            </w:pPr>
          </w:p>
        </w:tc>
        <w:tc>
          <w:tcPr>
            <w:shd w:val="clear" w:color="auto" w:fill="FFFFFF"/>
            <w:vAlign w:val="top"/>
          </w:tcPr>
          <w:p>
            <w:pPr>
              <w:pStyle w:val="19"/>
              <w:keepNext w:val="0"/>
              <w:keepLines w:val="0"/>
              <w:widowControl w:val="0"/>
              <w:shd w:val="clear" w:color="auto" w:fill="auto"/>
              <w:tabs>
                <w:tab w:val="left" w:leader="hyphen" w:pos="30"/>
                <w:tab w:val="left" w:leader="hyphen" w:pos="525"/>
              </w:tabs>
              <w:bidi w:val="0"/>
              <w:spacing w:before="0" w:after="0" w:line="240" w:lineRule="auto"/>
              <w:ind w:left="0" w:right="0" w:firstLine="0"/>
              <w:jc w:val="right"/>
              <w:rPr>
                <w:sz w:val="20"/>
                <w:szCs w:val="20"/>
              </w:rPr>
            </w:pPr>
            <w:r>
              <w:rPr>
                <w:color w:val="000000"/>
                <w:spacing w:val="0"/>
                <w:w w:val="100"/>
                <w:position w:val="0"/>
                <w:sz w:val="20"/>
                <w:szCs w:val="20"/>
                <w:lang w:val="zh-CN" w:eastAsia="zh-CN" w:bidi="zh-CN"/>
              </w:rPr>
              <w:tab/>
            </w:r>
            <w:r>
              <w:rPr>
                <w:color w:val="000000"/>
                <w:spacing w:val="0"/>
                <w:w w:val="100"/>
                <w:position w:val="0"/>
                <w:sz w:val="20"/>
                <w:szCs w:val="20"/>
                <w:lang w:val="zh-TW" w:eastAsia="zh-TW" w:bidi="zh-TW"/>
              </w:rPr>
              <w:tab/>
            </w: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right"/>
              <w:rPr>
                <w:sz w:val="38"/>
                <w:szCs w:val="38"/>
              </w:rPr>
            </w:pPr>
            <w:r>
              <w:rPr>
                <w:rFonts w:ascii="Times New Roman" w:hAnsi="Times New Roman" w:eastAsia="Times New Roman" w:cs="Times New Roman"/>
                <w:color w:val="000000"/>
                <w:spacing w:val="0"/>
                <w:w w:val="100"/>
                <w:position w:val="0"/>
                <w:sz w:val="38"/>
                <w:szCs w:val="38"/>
                <w:lang w:val="en-US" w:eastAsia="en-US" w:bidi="en-US"/>
              </w:rPr>
              <w:t>A</w:t>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CLOSE WAIT</w:t>
            </w:r>
          </w:p>
        </w:tc>
      </w:tr>
      <w:tr>
        <w:tblPrEx>
          <w:tblCellMar>
            <w:top w:w="0" w:type="dxa"/>
            <w:left w:w="10" w:type="dxa"/>
            <w:bottom w:w="0" w:type="dxa"/>
            <w:right w:w="10" w:type="dxa"/>
          </w:tblCellMar>
        </w:tblPrEx>
        <w:trPr>
          <w:trHeight w:val="225" w:hRule="exact"/>
          <w:jc w:val="center"/>
        </w:trPr>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30" w:hRule="exact"/>
          <w:jc w:val="center"/>
        </w:trPr>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40" w:hRule="exact"/>
          <w:jc w:val="center"/>
        </w:trPr>
        <w:tc>
          <w:tcPr>
            <w:shd w:val="clear" w:color="auto" w:fill="FFFFFF"/>
            <w:vAlign w:val="top"/>
          </w:tcPr>
          <w:p>
            <w:pPr>
              <w:widowControl w:val="0"/>
              <w:rPr>
                <w:sz w:val="10"/>
                <w:szCs w:val="10"/>
              </w:rPr>
            </w:pPr>
          </w:p>
        </w:tc>
        <w:tc>
          <w:tcPr>
            <w:shd w:val="clear" w:color="auto" w:fill="FFFFFF"/>
            <w:vAlign w:val="top"/>
          </w:tcPr>
          <w:p>
            <w:pPr>
              <w:pStyle w:val="19"/>
              <w:keepNext w:val="0"/>
              <w:keepLines w:val="0"/>
              <w:widowControl w:val="0"/>
              <w:shd w:val="clear" w:color="auto" w:fill="auto"/>
              <w:tabs>
                <w:tab w:val="left" w:pos="2475"/>
              </w:tabs>
              <w:bidi w:val="0"/>
              <w:spacing w:before="0" w:after="0" w:line="240" w:lineRule="auto"/>
              <w:ind w:left="1140" w:right="0" w:firstLine="0"/>
              <w:jc w:val="left"/>
            </w:pPr>
            <w:r>
              <w:rPr>
                <w:color w:val="000000"/>
                <w:spacing w:val="0"/>
                <w:w w:val="100"/>
                <w:position w:val="0"/>
                <w:sz w:val="20"/>
                <w:szCs w:val="20"/>
                <w:lang w:val="en-US" w:eastAsia="en-US" w:bidi="en-US"/>
              </w:rPr>
              <w:t xml:space="preserve">ack </w:t>
            </w:r>
            <w:r>
              <w:rPr>
                <w:color w:val="000000"/>
                <w:spacing w:val="0"/>
                <w:w w:val="100"/>
                <w:position w:val="0"/>
                <w:lang w:val="zh-TW" w:eastAsia="zh-TW" w:bidi="zh-TW"/>
              </w:rPr>
              <w:t>四］</w:t>
            </w:r>
            <w:r>
              <w:rPr>
                <w:color w:val="000000"/>
                <w:spacing w:val="0"/>
                <w:w w:val="100"/>
                <w:position w:val="0"/>
                <w:lang w:val="zh-TW" w:eastAsia="zh-TW" w:bidi="zh-TW"/>
              </w:rPr>
              <w:tab/>
            </w:r>
            <w:r>
              <w:rPr>
                <w:color w:val="000000"/>
                <w:spacing w:val="0"/>
                <w:w w:val="100"/>
                <w:position w:val="0"/>
                <w:lang w:val="zh-TW" w:eastAsia="zh-TW" w:bidi="zh-TW"/>
              </w:rPr>
              <w:t>一—-</w:t>
            </w:r>
          </w:p>
        </w:tc>
        <w:tc>
          <w:tcPr>
            <w:shd w:val="clear" w:color="auto" w:fill="FFFFFF"/>
            <w:vAlign w:val="top"/>
          </w:tcPr>
          <w:p>
            <w:pPr>
              <w:pStyle w:val="19"/>
              <w:keepNext w:val="0"/>
              <w:keepLines w:val="0"/>
              <w:widowControl w:val="0"/>
              <w:shd w:val="clear" w:color="auto" w:fill="auto"/>
              <w:tabs>
                <w:tab w:val="left" w:leader="hyphen" w:pos="555"/>
                <w:tab w:val="left" w:leader="dot" w:pos="570"/>
              </w:tabs>
              <w:bidi w:val="0"/>
              <w:spacing w:before="0" w:after="0" w:line="240" w:lineRule="auto"/>
              <w:ind w:left="0" w:right="0" w:firstLine="0"/>
              <w:jc w:val="left"/>
              <w:rPr>
                <w:sz w:val="38"/>
                <w:szCs w:val="38"/>
              </w:rPr>
            </w:pPr>
            <w:r>
              <w:rPr>
                <w:rFonts w:ascii="Times New Roman" w:hAnsi="Times New Roman" w:eastAsia="Times New Roman" w:cs="Times New Roman"/>
                <w:color w:val="000000"/>
                <w:spacing w:val="0"/>
                <w:w w:val="100"/>
                <w:position w:val="0"/>
                <w:sz w:val="38"/>
                <w:szCs w:val="38"/>
                <w:lang w:val="zh-TW" w:eastAsia="zh-TW" w:bidi="zh-TW"/>
              </w:rPr>
              <w:tab/>
            </w:r>
            <w:r>
              <w:rPr>
                <w:rFonts w:ascii="Times New Roman" w:hAnsi="Times New Roman" w:eastAsia="Times New Roman" w:cs="Times New Roman"/>
                <w:color w:val="000000"/>
                <w:spacing w:val="0"/>
                <w:w w:val="100"/>
                <w:position w:val="0"/>
                <w:sz w:val="38"/>
                <w:szCs w:val="38"/>
                <w:lang w:val="en-US" w:eastAsia="en-US" w:bidi="en-US"/>
              </w:rPr>
              <w:tab/>
            </w:r>
            <w:r>
              <w:rPr>
                <w:rFonts w:ascii="Times New Roman" w:hAnsi="Times New Roman" w:eastAsia="Times New Roman" w:cs="Times New Roman"/>
                <w:color w:val="000000"/>
                <w:spacing w:val="0"/>
                <w:w w:val="100"/>
                <w:position w:val="0"/>
                <w:sz w:val="38"/>
                <w:szCs w:val="38"/>
                <w:lang w:val="en-US" w:eastAsia="en-US" w:bidi="en-US"/>
              </w:rPr>
              <w:t xml:space="preserve"> </w:t>
            </w:r>
            <w:r>
              <w:rPr>
                <w:rFonts w:ascii="Times New Roman" w:hAnsi="Times New Roman" w:eastAsia="Times New Roman" w:cs="Times New Roman"/>
                <w:color w:val="000000"/>
                <w:spacing w:val="0"/>
                <w:w w:val="100"/>
                <w:position w:val="0"/>
                <w:sz w:val="38"/>
                <w:szCs w:val="38"/>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15" w:hRule="exact"/>
          <w:jc w:val="center"/>
        </w:trPr>
        <w:tc>
          <w:tcPr>
            <w:shd w:val="clear" w:color="auto" w:fill="FFFFFF"/>
            <w:vAlign w:val="bottom"/>
          </w:tcPr>
          <w:p>
            <w:pPr>
              <w:pStyle w:val="19"/>
              <w:keepNext w:val="0"/>
              <w:keepLines w:val="0"/>
              <w:widowControl w:val="0"/>
              <w:shd w:val="clear" w:color="auto" w:fill="auto"/>
              <w:tabs>
                <w:tab w:val="left" w:leader="hyphen" w:pos="1140"/>
                <w:tab w:val="left" w:leader="hyphen" w:pos="1935"/>
                <w:tab w:val="left" w:leader="hyphen" w:pos="1965"/>
              </w:tabs>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 xml:space="preserve">FIN_WAIT_2 </w:t>
            </w:r>
            <w:r>
              <w:rPr>
                <w:color w:val="000000"/>
                <w:spacing w:val="0"/>
                <w:w w:val="100"/>
                <w:position w:val="0"/>
                <w:sz w:val="20"/>
                <w:szCs w:val="20"/>
                <w:lang w:val="en-US" w:eastAsia="en-US" w:bidi="en-US"/>
              </w:rPr>
              <w:tab/>
            </w:r>
            <w:r>
              <w:rPr>
                <w:color w:val="000000"/>
                <w:spacing w:val="0"/>
                <w:w w:val="100"/>
                <w:position w:val="0"/>
                <w:sz w:val="20"/>
                <w:szCs w:val="20"/>
                <w:lang w:val="zh-TW" w:eastAsia="zh-TW" w:bidi="zh-TW"/>
              </w:rPr>
              <w:tab/>
            </w:r>
            <w:r>
              <w:rPr>
                <w:color w:val="000000"/>
                <w:spacing w:val="0"/>
                <w:w w:val="100"/>
                <w:position w:val="0"/>
                <w:sz w:val="20"/>
                <w:szCs w:val="20"/>
                <w:lang w:val="zh-CN" w:eastAsia="zh-CN" w:bidi="zh-CN"/>
              </w:rPr>
              <w:tab/>
            </w:r>
          </w:p>
        </w:tc>
        <w:tc>
          <w:tcPr>
            <w:shd w:val="clear" w:color="auto" w:fill="FFFFFF"/>
            <w:vAlign w:val="top"/>
          </w:tcPr>
          <w:p>
            <w:pPr>
              <w:pStyle w:val="19"/>
              <w:keepNext w:val="0"/>
              <w:keepLines w:val="0"/>
              <w:widowControl w:val="0"/>
              <w:shd w:val="clear" w:color="auto" w:fill="auto"/>
              <w:tabs>
                <w:tab w:val="left" w:leader="hyphen" w:pos="540"/>
              </w:tabs>
              <w:bidi w:val="0"/>
              <w:spacing w:before="0" w:after="0" w:line="240" w:lineRule="auto"/>
              <w:ind w:left="0" w:right="0" w:firstLine="0"/>
              <w:jc w:val="left"/>
              <w:rPr>
                <w:sz w:val="20"/>
                <w:szCs w:val="20"/>
              </w:rPr>
            </w:pPr>
            <w:r>
              <w:rPr>
                <w:color w:val="000000"/>
                <w:spacing w:val="0"/>
                <w:w w:val="100"/>
                <w:position w:val="0"/>
                <w:sz w:val="20"/>
                <w:szCs w:val="20"/>
                <w:lang w:val="zh-TW" w:eastAsia="zh-TW" w:bidi="zh-TW"/>
              </w:rPr>
              <w:tab/>
            </w:r>
            <w:r>
              <w:rPr>
                <w:color w:val="000000"/>
                <w:spacing w:val="0"/>
                <w:w w:val="100"/>
                <w:position w:val="0"/>
                <w:sz w:val="20"/>
                <w:szCs w:val="20"/>
                <w:lang w:val="en-US" w:eastAsia="en-US" w:bidi="en-US"/>
              </w:rPr>
              <w:t>——</w:t>
            </w:r>
          </w:p>
        </w:tc>
        <w:tc>
          <w:tcPr>
            <w:shd w:val="clear" w:color="auto" w:fill="FFFFFF"/>
            <w:vAlign w:val="top"/>
          </w:tcPr>
          <w:p>
            <w:pPr>
              <w:widowControl w:val="0"/>
              <w:rPr>
                <w:sz w:val="10"/>
                <w:szCs w:val="10"/>
              </w:rPr>
            </w:pPr>
          </w:p>
        </w:tc>
        <w:tc>
          <w:tcPr>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LAST_ACK</w:t>
            </w:r>
          </w:p>
        </w:tc>
      </w:tr>
      <w:tr>
        <w:tblPrEx>
          <w:tblCellMar>
            <w:top w:w="0" w:type="dxa"/>
            <w:left w:w="10" w:type="dxa"/>
            <w:bottom w:w="0" w:type="dxa"/>
            <w:right w:w="10" w:type="dxa"/>
          </w:tblCellMar>
        </w:tblPrEx>
        <w:trPr>
          <w:trHeight w:val="195" w:hRule="exact"/>
          <w:jc w:val="center"/>
        </w:trPr>
        <w:tc>
          <w:tcPr>
            <w:shd w:val="clear" w:color="auto" w:fill="FFFFFF"/>
            <w:vAlign w:val="top"/>
          </w:tcPr>
          <w:p>
            <w:pPr>
              <w:widowControl w:val="0"/>
              <w:rPr>
                <w:sz w:val="10"/>
                <w:szCs w:val="10"/>
              </w:rPr>
            </w:pPr>
          </w:p>
        </w:tc>
        <w:tc>
          <w:tcPr>
            <w:shd w:val="clear" w:color="auto" w:fill="FFFFFF"/>
            <w:vAlign w:val="top"/>
          </w:tcPr>
          <w:p>
            <w:pPr>
              <w:pStyle w:val="19"/>
              <w:keepNext w:val="0"/>
              <w:keepLines w:val="0"/>
              <w:widowControl w:val="0"/>
              <w:shd w:val="clear" w:color="auto" w:fill="auto"/>
              <w:tabs>
                <w:tab w:val="left" w:leader="underscore" w:pos="2690"/>
              </w:tabs>
              <w:bidi w:val="0"/>
              <w:spacing w:before="0" w:after="0" w:line="240" w:lineRule="auto"/>
              <w:ind w:left="1220" w:right="0" w:firstLine="0"/>
              <w:jc w:val="left"/>
              <w:rPr>
                <w:sz w:val="20"/>
                <w:szCs w:val="20"/>
              </w:rPr>
            </w:pPr>
            <w:r>
              <w:rPr>
                <w:color w:val="000000"/>
                <w:spacing w:val="0"/>
                <w:w w:val="100"/>
                <w:position w:val="0"/>
                <w:sz w:val="20"/>
                <w:szCs w:val="20"/>
                <w:lang w:val="en-US" w:eastAsia="en-US" w:bidi="en-US"/>
              </w:rPr>
              <w:t>FIN N</w:t>
            </w:r>
            <w:r>
              <w:rPr>
                <w:color w:val="000000"/>
                <w:spacing w:val="0"/>
                <w:w w:val="100"/>
                <w:position w:val="0"/>
                <w:sz w:val="20"/>
                <w:szCs w:val="20"/>
                <w:lang w:val="zh-TW" w:eastAsia="zh-TW" w:bidi="zh-TW"/>
              </w:rPr>
              <w:tab/>
            </w:r>
          </w:p>
        </w:tc>
        <w:tc>
          <w:tcPr>
            <w:shd w:val="clear" w:color="auto" w:fill="FFFFFF"/>
            <w:vAlign w:val="top"/>
          </w:tcPr>
          <w:p>
            <w:pPr>
              <w:pStyle w:val="19"/>
              <w:keepNext w:val="0"/>
              <w:keepLines w:val="0"/>
              <w:widowControl w:val="0"/>
              <w:shd w:val="clear" w:color="auto" w:fill="auto"/>
              <w:tabs>
                <w:tab w:val="left" w:leader="hyphen" w:pos="30"/>
                <w:tab w:val="left" w:leader="hyphen" w:pos="1155"/>
              </w:tabs>
              <w:bidi w:val="0"/>
              <w:spacing w:before="0" w:after="0" w:line="240" w:lineRule="auto"/>
              <w:ind w:left="0" w:right="0" w:firstLine="0"/>
              <w:jc w:val="right"/>
              <w:rPr>
                <w:sz w:val="38"/>
                <w:szCs w:val="38"/>
              </w:rPr>
            </w:pPr>
            <w:r>
              <w:rPr>
                <w:rFonts w:ascii="Times New Roman" w:hAnsi="Times New Roman" w:eastAsia="Times New Roman" w:cs="Times New Roman"/>
                <w:color w:val="000000"/>
                <w:spacing w:val="0"/>
                <w:w w:val="100"/>
                <w:position w:val="0"/>
                <w:sz w:val="38"/>
                <w:szCs w:val="38"/>
                <w:lang w:val="zh-CN" w:eastAsia="zh-CN" w:bidi="zh-CN"/>
              </w:rPr>
              <w:tab/>
            </w:r>
            <w:r>
              <w:rPr>
                <w:rFonts w:ascii="Times New Roman" w:hAnsi="Times New Roman" w:eastAsia="Times New Roman" w:cs="Times New Roman"/>
                <w:color w:val="000000"/>
                <w:spacing w:val="0"/>
                <w:w w:val="100"/>
                <w:position w:val="0"/>
                <w:sz w:val="38"/>
                <w:szCs w:val="38"/>
                <w:lang w:val="zh-TW" w:eastAsia="zh-TW" w:bidi="zh-TW"/>
              </w:rPr>
              <w:tab/>
            </w:r>
            <w:r>
              <w:rPr>
                <w:rFonts w:ascii="Times New Roman" w:hAnsi="Times New Roman" w:eastAsia="Times New Roman" w:cs="Times New Roman"/>
                <w:color w:val="000000"/>
                <w:spacing w:val="0"/>
                <w:w w:val="100"/>
                <w:position w:val="0"/>
                <w:sz w:val="38"/>
                <w:szCs w:val="38"/>
                <w:lang w:val="zh-TW" w:eastAsia="zh-TW" w:bidi="zh-TW"/>
              </w:rPr>
              <w:t>1</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65" w:hRule="exact"/>
          <w:jc w:val="center"/>
        </w:trPr>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en-US" w:eastAsia="en-US" w:bidi="en-US"/>
              </w:rPr>
              <w:t>1</w:t>
            </w:r>
          </w:p>
        </w:tc>
        <w:tc>
          <w:tcPr>
            <w:shd w:val="clear" w:color="auto" w:fill="FFFFFF"/>
            <w:vAlign w:val="top"/>
          </w:tcPr>
          <w:p>
            <w:pPr>
              <w:pStyle w:val="19"/>
              <w:keepNext w:val="0"/>
              <w:keepLines w:val="0"/>
              <w:widowControl w:val="0"/>
              <w:shd w:val="clear" w:color="auto" w:fill="auto"/>
              <w:tabs>
                <w:tab w:val="left" w:leader="hyphen" w:pos="270"/>
                <w:tab w:val="left" w:leader="hyphen" w:pos="540"/>
                <w:tab w:val="left" w:leader="hyphen" w:pos="1080"/>
                <w:tab w:val="left" w:leader="hyphen" w:pos="1455"/>
                <w:tab w:val="left" w:leader="hyphen" w:pos="2490"/>
              </w:tabs>
              <w:bidi w:val="0"/>
              <w:spacing w:before="0" w:after="0" w:line="240" w:lineRule="auto"/>
              <w:ind w:left="0" w:right="0" w:firstLine="0"/>
              <w:jc w:val="left"/>
              <w:rPr>
                <w:sz w:val="20"/>
                <w:szCs w:val="20"/>
              </w:rPr>
            </w:pPr>
            <w:r>
              <w:rPr>
                <w:color w:val="000000"/>
                <w:spacing w:val="0"/>
                <w:w w:val="100"/>
                <w:position w:val="0"/>
                <w:sz w:val="20"/>
                <w:szCs w:val="20"/>
                <w:lang w:val="zh-TW" w:eastAsia="zh-TW" w:bidi="zh-TW"/>
              </w:rPr>
              <w:tab/>
            </w:r>
            <w:r>
              <w:rPr>
                <w:color w:val="000000"/>
                <w:spacing w:val="0"/>
                <w:w w:val="100"/>
                <w:position w:val="0"/>
                <w:sz w:val="20"/>
                <w:szCs w:val="20"/>
                <w:lang w:val="zh-TW" w:eastAsia="zh-TW" w:bidi="zh-TW"/>
              </w:rPr>
              <w:tab/>
            </w:r>
            <w:r>
              <w:rPr>
                <w:color w:val="000000"/>
                <w:spacing w:val="0"/>
                <w:w w:val="100"/>
                <w:position w:val="0"/>
                <w:sz w:val="20"/>
                <w:szCs w:val="20"/>
                <w:lang w:val="zh-TW" w:eastAsia="zh-TW" w:bidi="zh-TW"/>
              </w:rPr>
              <w:tab/>
            </w:r>
            <w:r>
              <w:rPr>
                <w:color w:val="000000"/>
                <w:spacing w:val="0"/>
                <w:w w:val="100"/>
                <w:position w:val="0"/>
                <w:sz w:val="20"/>
                <w:szCs w:val="20"/>
                <w:lang w:val="zh-TW" w:eastAsia="zh-TW" w:bidi="zh-TW"/>
              </w:rPr>
              <w:tab/>
            </w:r>
            <w:r>
              <w:rPr>
                <w:color w:val="000000"/>
                <w:spacing w:val="0"/>
                <w:w w:val="100"/>
                <w:position w:val="0"/>
                <w:sz w:val="20"/>
                <w:szCs w:val="20"/>
                <w:lang w:val="zh-TW" w:eastAsia="zh-TW" w:bidi="zh-TW"/>
              </w:rPr>
              <w:tab/>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80" w:hRule="exact"/>
          <w:jc w:val="center"/>
        </w:trPr>
        <w:tc>
          <w:tcPr>
            <w:shd w:val="clear" w:color="auto" w:fill="FFFFFF"/>
            <w:vAlign w:val="top"/>
          </w:tcPr>
          <w:p>
            <w:pPr>
              <w:pStyle w:val="19"/>
              <w:keepNext w:val="0"/>
              <w:keepLines w:val="0"/>
              <w:widowControl w:val="0"/>
              <w:shd w:val="clear" w:color="auto" w:fill="auto"/>
              <w:tabs>
                <w:tab w:val="left" w:leader="hyphen" w:pos="2175"/>
              </w:tabs>
              <w:bidi w:val="0"/>
              <w:spacing w:before="0" w:after="0" w:line="240" w:lineRule="auto"/>
              <w:ind w:left="0" w:right="0" w:firstLine="0"/>
              <w:jc w:val="left"/>
            </w:pPr>
            <w:r>
              <w:rPr>
                <w:color w:val="000000"/>
                <w:spacing w:val="0"/>
                <w:w w:val="100"/>
                <w:position w:val="0"/>
                <w:sz w:val="20"/>
                <w:szCs w:val="20"/>
                <w:lang w:val="en-US" w:eastAsia="en-US" w:bidi="en-US"/>
              </w:rPr>
              <w:t>TIME_WAIT 1—</w:t>
            </w:r>
            <w:r>
              <w:rPr>
                <w:color w:val="000000"/>
                <w:spacing w:val="0"/>
                <w:w w:val="100"/>
                <w:position w:val="0"/>
                <w:lang w:val="zh-TW" w:eastAsia="zh-TW" w:bidi="zh-TW"/>
              </w:rPr>
              <w:t>一</w:t>
            </w:r>
            <w:r>
              <w:rPr>
                <w:color w:val="000000"/>
                <w:spacing w:val="0"/>
                <w:w w:val="100"/>
                <w:position w:val="0"/>
                <w:lang w:val="zh-TW" w:eastAsia="zh-TW" w:bidi="zh-TW"/>
              </w:rPr>
              <w:tab/>
            </w:r>
          </w:p>
        </w:tc>
        <w:tc>
          <w:tcPr>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 xml:space="preserve">— </w:t>
            </w:r>
            <w:r>
              <w:rPr>
                <w:color w:val="000000"/>
                <w:spacing w:val="0"/>
                <w:w w:val="100"/>
                <w:position w:val="0"/>
                <w:sz w:val="20"/>
                <w:szCs w:val="20"/>
                <w:lang w:val="zh-TW" w:eastAsia="zh-TW" w:bidi="zh-TW"/>
              </w:rPr>
              <w:t>1</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95" w:hRule="exact"/>
          <w:jc w:val="center"/>
        </w:trPr>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180" w:hRule="exact"/>
          <w:jc w:val="center"/>
        </w:trPr>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360" w:hRule="exact"/>
          <w:jc w:val="center"/>
        </w:trPr>
        <w:tc>
          <w:tcPr>
            <w:shd w:val="clear" w:color="auto" w:fill="FFFFFF"/>
            <w:vAlign w:val="bottom"/>
          </w:tcPr>
          <w:p>
            <w:pPr>
              <w:pStyle w:val="19"/>
              <w:keepNext w:val="0"/>
              <w:keepLines w:val="0"/>
              <w:widowControl w:val="0"/>
              <w:shd w:val="clear" w:color="auto" w:fill="auto"/>
              <w:tabs>
                <w:tab w:val="left" w:leader="hyphen" w:pos="1645"/>
                <w:tab w:val="left" w:leader="hyphen" w:pos="1720"/>
              </w:tabs>
              <w:bidi w:val="0"/>
              <w:spacing w:before="0" w:after="0" w:line="240" w:lineRule="auto"/>
              <w:ind w:left="1120" w:right="0" w:firstLine="0"/>
              <w:jc w:val="left"/>
              <w:rPr>
                <w:sz w:val="20"/>
                <w:szCs w:val="20"/>
              </w:rPr>
            </w:pPr>
            <w:r>
              <w:rPr>
                <w:color w:val="000000"/>
                <w:spacing w:val="0"/>
                <w:w w:val="100"/>
                <w:position w:val="0"/>
                <w:sz w:val="20"/>
                <w:szCs w:val="20"/>
                <w:lang w:val="en-US" w:eastAsia="en-US" w:bidi="en-US"/>
              </w:rPr>
              <w:t>r</w:t>
            </w:r>
            <w:r>
              <w:rPr>
                <w:color w:val="000000"/>
                <w:spacing w:val="0"/>
                <w:w w:val="100"/>
                <w:position w:val="0"/>
                <w:sz w:val="20"/>
                <w:szCs w:val="20"/>
                <w:lang w:val="zh-TW" w:eastAsia="zh-TW" w:bidi="zh-TW"/>
              </w:rPr>
              <w:tab/>
            </w:r>
            <w:r>
              <w:rPr>
                <w:color w:val="000000"/>
                <w:spacing w:val="0"/>
                <w:w w:val="100"/>
                <w:position w:val="0"/>
                <w:sz w:val="20"/>
                <w:szCs w:val="20"/>
                <w:lang w:val="zh-TW" w:eastAsia="zh-TW" w:bidi="zh-TW"/>
              </w:rPr>
              <w:tab/>
            </w:r>
            <w:r>
              <w:rPr>
                <w:color w:val="000000"/>
                <w:spacing w:val="0"/>
                <w:w w:val="100"/>
                <w:position w:val="0"/>
                <w:sz w:val="20"/>
                <w:szCs w:val="20"/>
                <w:lang w:val="zh-TW" w:eastAsia="zh-TW" w:bidi="zh-TW"/>
              </w:rPr>
              <w:t>~</w:t>
            </w:r>
          </w:p>
        </w:tc>
        <w:tc>
          <w:tcPr>
            <w:shd w:val="clear" w:color="auto" w:fill="FFFFFF"/>
            <w:vAlign w:val="bottom"/>
          </w:tcPr>
          <w:p>
            <w:pPr>
              <w:pStyle w:val="19"/>
              <w:keepNext w:val="0"/>
              <w:keepLines w:val="0"/>
              <w:widowControl w:val="0"/>
              <w:shd w:val="clear" w:color="auto" w:fill="auto"/>
              <w:tabs>
                <w:tab w:val="left" w:leader="underscore" w:pos="60"/>
                <w:tab w:val="left" w:leader="underscore" w:pos="555"/>
                <w:tab w:val="left" w:leader="underscore" w:pos="570"/>
              </w:tabs>
              <w:bidi w:val="0"/>
              <w:spacing w:before="0" w:after="0" w:line="240" w:lineRule="auto"/>
              <w:ind w:left="0" w:right="0" w:firstLine="0"/>
              <w:jc w:val="left"/>
              <w:rPr>
                <w:sz w:val="20"/>
                <w:szCs w:val="20"/>
              </w:rPr>
            </w:pPr>
            <w:r>
              <w:rPr>
                <w:color w:val="000000"/>
                <w:spacing w:val="0"/>
                <w:w w:val="100"/>
                <w:position w:val="0"/>
                <w:sz w:val="20"/>
                <w:szCs w:val="20"/>
                <w:lang w:val="zh-TW" w:eastAsia="zh-TW" w:bidi="zh-TW"/>
              </w:rPr>
              <w:tab/>
            </w:r>
            <w:r>
              <w:rPr>
                <w:color w:val="000000"/>
                <w:spacing w:val="0"/>
                <w:w w:val="100"/>
                <w:position w:val="0"/>
                <w:sz w:val="20"/>
                <w:szCs w:val="20"/>
                <w:lang w:val="zh-TW" w:eastAsia="zh-TW" w:bidi="zh-TW"/>
              </w:rPr>
              <w:tab/>
            </w:r>
            <w:r>
              <w:rPr>
                <w:color w:val="000000"/>
                <w:spacing w:val="0"/>
                <w:w w:val="100"/>
                <w:position w:val="0"/>
                <w:sz w:val="20"/>
                <w:szCs w:val="20"/>
                <w:lang w:val="zh-TW" w:eastAsia="zh-TW" w:bidi="zh-TW"/>
              </w:rPr>
              <w:tab/>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ACK=1 ac&lt;=K+l</w:t>
            </w:r>
          </w:p>
        </w:tc>
        <w:tc>
          <w:tcPr>
            <w:shd w:val="clear" w:color="auto" w:fill="FFFFFF"/>
            <w:vAlign w:val="top"/>
          </w:tcPr>
          <w:p>
            <w:pPr>
              <w:widowControl w:val="0"/>
              <w:rPr>
                <w:sz w:val="10"/>
                <w:szCs w:val="10"/>
              </w:rPr>
            </w:pP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720" w:hRule="exact"/>
          <w:jc w:val="center"/>
        </w:trPr>
        <w:tc>
          <w:tcPr>
            <w:shd w:val="clear" w:color="auto" w:fill="FFFFFF"/>
            <w:vAlign w:val="top"/>
          </w:tcPr>
          <w:p>
            <w:pPr>
              <w:widowControl w:val="0"/>
              <w:rPr>
                <w:sz w:val="10"/>
                <w:szCs w:val="10"/>
              </w:rPr>
            </w:pPr>
          </w:p>
        </w:tc>
        <w:tc>
          <w:tcPr>
            <w:shd w:val="clear" w:color="auto" w:fill="FFFFFF"/>
            <w:vAlign w:val="top"/>
          </w:tcPr>
          <w:p>
            <w:pPr>
              <w:pStyle w:val="19"/>
              <w:keepNext w:val="0"/>
              <w:keepLines w:val="0"/>
              <w:widowControl w:val="0"/>
              <w:shd w:val="clear" w:color="auto" w:fill="auto"/>
              <w:bidi w:val="0"/>
              <w:spacing w:before="120" w:after="0" w:line="240" w:lineRule="auto"/>
              <w:ind w:left="1860" w:right="0" w:firstLine="0"/>
              <w:jc w:val="left"/>
            </w:pPr>
            <w:r>
              <w:rPr>
                <w:color w:val="000000"/>
                <w:spacing w:val="0"/>
                <w:w w:val="100"/>
                <w:position w:val="0"/>
                <w:lang w:val="zh-TW" w:eastAsia="zh-TW" w:bidi="zh-TW"/>
              </w:rPr>
              <w:t>一</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lang w:val="zh-TW" w:eastAsia="zh-TW" w:bidi="zh-TW"/>
              </w:rPr>
              <w:t>一</w:t>
            </w:r>
          </w:p>
        </w:tc>
        <w:tc>
          <w:tcPr>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vertAlign w:val="superscript"/>
                <w:lang w:val="zh-TW" w:eastAsia="zh-TW" w:bidi="zh-TW"/>
              </w:rPr>
              <w:t>1</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CLOSED</w:t>
            </w:r>
          </w:p>
        </w:tc>
      </w:tr>
    </w:tbl>
    <w:p>
      <w:pPr>
        <w:widowControl w:val="0"/>
        <w:spacing w:after="1439" w:line="1" w:lineRule="exact"/>
      </w:pPr>
    </w:p>
    <w:p>
      <w:pPr>
        <w:pStyle w:val="15"/>
        <w:keepNext/>
        <w:keepLines/>
        <w:widowControl w:val="0"/>
        <w:numPr>
          <w:ilvl w:val="0"/>
          <w:numId w:val="8"/>
        </w:numPr>
        <w:shd w:val="clear" w:color="auto" w:fill="auto"/>
        <w:bidi w:val="0"/>
        <w:spacing w:before="0" w:after="420" w:line="240" w:lineRule="auto"/>
        <w:ind w:left="0" w:right="0" w:firstLine="0"/>
        <w:jc w:val="left"/>
      </w:pPr>
      <w:bookmarkStart w:id="194" w:name="bookmark196"/>
      <w:bookmarkEnd w:id="194"/>
      <w:bookmarkStart w:id="195" w:name="bookmark197"/>
      <w:bookmarkStart w:id="196" w:name="bookmark195"/>
      <w:bookmarkStart w:id="197" w:name="bookmark194"/>
      <w:r>
        <w:rPr>
          <w:color w:val="000000"/>
          <w:spacing w:val="0"/>
          <w:w w:val="100"/>
          <w:position w:val="0"/>
        </w:rPr>
        <w:t>请阐释</w:t>
      </w:r>
      <w:r>
        <w:rPr>
          <w:rFonts w:ascii="Times New Roman" w:hAnsi="Times New Roman" w:eastAsia="Times New Roman" w:cs="Times New Roman"/>
          <w:color w:val="000000"/>
          <w:spacing w:val="0"/>
          <w:w w:val="100"/>
          <w:position w:val="0"/>
          <w:lang w:val="en-US" w:eastAsia="en-US" w:bidi="en-US"/>
        </w:rPr>
        <w:t>https</w:t>
      </w:r>
      <w:r>
        <w:rPr>
          <w:color w:val="000000"/>
          <w:spacing w:val="0"/>
          <w:w w:val="100"/>
          <w:position w:val="0"/>
        </w:rPr>
        <w:t>建立连接过程。</w:t>
      </w:r>
      <w:bookmarkEnd w:id="195"/>
      <w:bookmarkEnd w:id="196"/>
      <w:bookmarkEnd w:id="197"/>
    </w:p>
    <w:p>
      <w:pPr>
        <w:pStyle w:val="11"/>
        <w:keepNext w:val="0"/>
        <w:keepLines w:val="0"/>
        <w:widowControl w:val="0"/>
        <w:shd w:val="clear" w:color="auto" w:fill="auto"/>
        <w:bidi w:val="0"/>
        <w:spacing w:before="0" w:after="0" w:line="240" w:lineRule="auto"/>
        <w:ind w:left="0" w:right="0" w:firstLine="420"/>
        <w:jc w:val="both"/>
      </w:pPr>
      <w:r>
        <w:rPr>
          <w:color w:val="000000"/>
          <w:spacing w:val="0"/>
          <w:w w:val="100"/>
          <w:position w:val="0"/>
        </w:rPr>
        <w:t>建立连接</w:t>
      </w:r>
    </w:p>
    <w:p>
      <w:pPr>
        <w:pStyle w:val="11"/>
        <w:keepNext w:val="0"/>
        <w:keepLines w:val="0"/>
        <w:widowControl w:val="0"/>
        <w:shd w:val="clear" w:color="auto" w:fill="auto"/>
        <w:bidi w:val="0"/>
        <w:spacing w:before="0" w:after="0" w:line="320" w:lineRule="exact"/>
        <w:ind w:left="420" w:right="0" w:firstLine="0"/>
        <w:jc w:val="left"/>
        <w:rPr>
          <w:sz w:val="20"/>
          <w:szCs w:val="20"/>
        </w:rPr>
      </w:pPr>
      <w:r>
        <w:rPr>
          <w:color w:val="000000"/>
          <w:spacing w:val="0"/>
          <w:w w:val="100"/>
          <w:position w:val="0"/>
          <w:sz w:val="22"/>
          <w:szCs w:val="22"/>
        </w:rPr>
        <w:t>成</w:t>
      </w:r>
      <w:r>
        <w:rPr>
          <w:color w:val="000000"/>
          <w:spacing w:val="0"/>
          <w:w w:val="100"/>
          <w:position w:val="0"/>
          <w:sz w:val="20"/>
          <w:szCs w:val="20"/>
          <w:lang w:val="en-US" w:eastAsia="en-US" w:bidi="en-US"/>
        </w:rPr>
        <w:t>TP</w:t>
      </w:r>
      <w:r>
        <w:rPr>
          <w:color w:val="000000"/>
          <w:spacing w:val="0"/>
          <w:w w:val="100"/>
          <w:position w:val="0"/>
          <w:sz w:val="22"/>
          <w:szCs w:val="22"/>
        </w:rPr>
        <w:t>和</w:t>
      </w:r>
      <w:r>
        <w:rPr>
          <w:color w:val="000000"/>
          <w:spacing w:val="0"/>
          <w:w w:val="100"/>
          <w:position w:val="0"/>
          <w:sz w:val="20"/>
          <w:szCs w:val="20"/>
          <w:lang w:val="en-US" w:eastAsia="en-US" w:bidi="en-US"/>
        </w:rPr>
        <w:t>HTTPS</w:t>
      </w:r>
      <w:r>
        <w:rPr>
          <w:color w:val="000000"/>
          <w:spacing w:val="0"/>
          <w:w w:val="100"/>
          <w:position w:val="0"/>
          <w:sz w:val="22"/>
          <w:szCs w:val="22"/>
        </w:rPr>
        <w:t>都需要在建立连接的基础上来进行数据传输，是基本操作 当客户在浏览器中输入网址的并且按下回车，浏览器会在浏览器</w:t>
      </w:r>
      <w:r>
        <w:rPr>
          <w:color w:val="000000"/>
          <w:spacing w:val="0"/>
          <w:w w:val="100"/>
          <w:position w:val="0"/>
          <w:sz w:val="20"/>
          <w:szCs w:val="20"/>
          <w:lang w:val="en-US" w:eastAsia="en-US" w:bidi="en-US"/>
        </w:rPr>
        <w:t>DNS</w:t>
      </w:r>
      <w:r>
        <w:rPr>
          <w:color w:val="000000"/>
          <w:spacing w:val="0"/>
          <w:w w:val="100"/>
          <w:position w:val="0"/>
          <w:sz w:val="22"/>
          <w:szCs w:val="22"/>
        </w:rPr>
        <w:t>缓存, 本地</w:t>
      </w:r>
      <w:r>
        <w:rPr>
          <w:color w:val="000000"/>
          <w:spacing w:val="0"/>
          <w:w w:val="100"/>
          <w:position w:val="0"/>
          <w:sz w:val="20"/>
          <w:szCs w:val="20"/>
          <w:lang w:val="en-US" w:eastAsia="en-US" w:bidi="en-US"/>
        </w:rPr>
        <w:t>DNS</w:t>
      </w:r>
      <w:r>
        <w:rPr>
          <w:color w:val="000000"/>
          <w:spacing w:val="0"/>
          <w:w w:val="100"/>
          <w:position w:val="0"/>
          <w:sz w:val="22"/>
          <w:szCs w:val="22"/>
        </w:rPr>
        <w:t>缓存，和</w:t>
      </w:r>
      <w:r>
        <w:rPr>
          <w:color w:val="000000"/>
          <w:spacing w:val="0"/>
          <w:w w:val="100"/>
          <w:position w:val="0"/>
          <w:sz w:val="20"/>
          <w:szCs w:val="20"/>
          <w:lang w:val="en-US" w:eastAsia="en-US" w:bidi="en-US"/>
        </w:rPr>
        <w:t>Hosts</w:t>
      </w:r>
      <w:r>
        <w:rPr>
          <w:color w:val="000000"/>
          <w:spacing w:val="0"/>
          <w:w w:val="100"/>
          <w:position w:val="0"/>
          <w:sz w:val="22"/>
          <w:szCs w:val="22"/>
        </w:rPr>
        <w:t xml:space="preserve">中寻找对应的记录，如果没有获取到则会请求 </w:t>
      </w:r>
      <w:r>
        <w:rPr>
          <w:color w:val="000000"/>
          <w:spacing w:val="0"/>
          <w:w w:val="100"/>
          <w:position w:val="0"/>
          <w:sz w:val="20"/>
          <w:szCs w:val="20"/>
          <w:lang w:val="en-US" w:eastAsia="en-US" w:bidi="en-US"/>
        </w:rPr>
        <w:t>DNS</w:t>
      </w:r>
      <w:r>
        <w:rPr>
          <w:color w:val="000000"/>
          <w:spacing w:val="0"/>
          <w:w w:val="100"/>
          <w:position w:val="0"/>
          <w:sz w:val="22"/>
          <w:szCs w:val="22"/>
        </w:rPr>
        <w:t>服务来获取对应的</w:t>
      </w:r>
      <w:r>
        <w:rPr>
          <w:color w:val="000000"/>
          <w:spacing w:val="0"/>
          <w:w w:val="100"/>
          <w:position w:val="0"/>
          <w:sz w:val="20"/>
          <w:szCs w:val="20"/>
          <w:lang w:val="en-US" w:eastAsia="en-US" w:bidi="en-US"/>
        </w:rPr>
        <w:t>ip</w:t>
      </w:r>
    </w:p>
    <w:p>
      <w:pPr>
        <w:pStyle w:val="11"/>
        <w:keepNext w:val="0"/>
        <w:keepLines w:val="0"/>
        <w:widowControl w:val="0"/>
        <w:shd w:val="clear" w:color="auto" w:fill="auto"/>
        <w:bidi w:val="0"/>
        <w:spacing w:before="0" w:after="0" w:line="320" w:lineRule="exact"/>
        <w:ind w:left="0" w:right="0" w:firstLine="420"/>
        <w:jc w:val="left"/>
      </w:pPr>
      <w:r>
        <w:rPr>
          <w:color w:val="000000"/>
          <w:spacing w:val="0"/>
          <w:w w:val="100"/>
          <w:position w:val="0"/>
        </w:rPr>
        <w:t>当获取到</w:t>
      </w:r>
      <w:r>
        <w:rPr>
          <w:color w:val="000000"/>
          <w:spacing w:val="0"/>
          <w:w w:val="100"/>
          <w:position w:val="0"/>
          <w:sz w:val="20"/>
          <w:szCs w:val="20"/>
          <w:lang w:val="en-US" w:eastAsia="en-US" w:bidi="en-US"/>
        </w:rPr>
        <w:t>ip</w:t>
      </w:r>
      <w:r>
        <w:rPr>
          <w:color w:val="000000"/>
          <w:spacing w:val="0"/>
          <w:w w:val="100"/>
          <w:position w:val="0"/>
        </w:rPr>
        <w:t>后，</w:t>
      </w:r>
      <w:r>
        <w:rPr>
          <w:color w:val="000000"/>
          <w:spacing w:val="0"/>
          <w:w w:val="100"/>
          <w:position w:val="0"/>
          <w:sz w:val="20"/>
          <w:szCs w:val="20"/>
          <w:lang w:val="en-US" w:eastAsia="en-US" w:bidi="en-US"/>
        </w:rPr>
        <w:t>tcp</w:t>
      </w:r>
      <w:r>
        <w:rPr>
          <w:color w:val="000000"/>
          <w:spacing w:val="0"/>
          <w:w w:val="100"/>
          <w:position w:val="0"/>
        </w:rPr>
        <w:t>连接会进行三次握手建立连接</w:t>
      </w:r>
    </w:p>
    <w:p>
      <w:pPr>
        <w:pStyle w:val="1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lang w:val="en-US" w:eastAsia="en-US" w:bidi="en-US"/>
        </w:rPr>
        <w:t>tcp</w:t>
      </w:r>
      <w:r>
        <w:rPr>
          <w:color w:val="000000"/>
          <w:spacing w:val="0"/>
          <w:w w:val="100"/>
          <w:position w:val="0"/>
        </w:rPr>
        <w:t>的三次挥手和四次挥手</w:t>
      </w:r>
    </w:p>
    <w:p>
      <w:pPr>
        <w:pStyle w:val="11"/>
        <w:keepNext w:val="0"/>
        <w:keepLines w:val="0"/>
        <w:widowControl w:val="0"/>
        <w:shd w:val="clear" w:color="auto" w:fill="auto"/>
        <w:bidi w:val="0"/>
        <w:spacing w:before="0" w:after="420" w:line="320" w:lineRule="exact"/>
        <w:ind w:left="0" w:right="0" w:firstLine="420"/>
        <w:jc w:val="both"/>
        <w:sectPr>
          <w:headerReference r:id="rId12" w:type="default"/>
          <w:headerReference r:id="rId13" w:type="even"/>
          <w:footnotePr>
            <w:numFmt w:val="decimal"/>
          </w:footnotePr>
          <w:type w:val="continuous"/>
          <w:pgSz w:w="11900" w:h="16840"/>
          <w:pgMar w:top="1390" w:right="1681" w:bottom="1484" w:left="1681" w:header="0" w:footer="3" w:gutter="0"/>
          <w:cols w:space="720" w:num="1"/>
          <w:rtlGutter w:val="0"/>
          <w:docGrid w:linePitch="360" w:charSpace="0"/>
        </w:sectPr>
      </w:pPr>
      <w:r>
        <w:rPr>
          <w:color w:val="000000"/>
          <w:spacing w:val="0"/>
          <w:w w:val="100"/>
          <w:position w:val="0"/>
        </w:rPr>
        <w:t>过程简图</w:t>
      </w:r>
    </w:p>
    <w:p>
      <w:pPr>
        <w:widowControl w:val="0"/>
        <w:spacing w:line="120" w:lineRule="exact"/>
        <w:rPr>
          <w:sz w:val="10"/>
          <w:szCs w:val="10"/>
        </w:rPr>
      </w:pPr>
    </w:p>
    <w:p>
      <w:pPr>
        <w:widowControl w:val="0"/>
        <w:spacing w:line="1" w:lineRule="exact"/>
        <w:sectPr>
          <w:headerReference r:id="rId14" w:type="default"/>
          <w:headerReference r:id="rId15" w:type="even"/>
          <w:footnotePr>
            <w:numFmt w:val="decimal"/>
          </w:footnotePr>
          <w:pgSz w:w="11900" w:h="16840"/>
          <w:pgMar w:top="1406" w:right="1664" w:bottom="1468" w:left="1714" w:header="0" w:footer="3" w:gutter="0"/>
          <w:cols w:space="720" w:num="1"/>
          <w:rtlGutter w:val="0"/>
          <w:docGrid w:linePitch="360" w:charSpace="0"/>
        </w:sectPr>
      </w:pPr>
    </w:p>
    <w:p>
      <w:pPr>
        <w:widowControl w:val="0"/>
        <w:spacing w:line="1" w:lineRule="exact"/>
      </w:pPr>
      <w:r>
        <mc:AlternateContent>
          <mc:Choice Requires="wps">
            <w:drawing>
              <wp:anchor distT="0" distB="4235450" distL="0" distR="0" simplePos="0" relativeHeight="125830144" behindDoc="0" locked="0" layoutInCell="1" allowOverlap="1">
                <wp:simplePos x="0" y="0"/>
                <wp:positionH relativeFrom="page">
                  <wp:posOffset>4438650</wp:posOffset>
                </wp:positionH>
                <wp:positionV relativeFrom="paragraph">
                  <wp:posOffset>0</wp:posOffset>
                </wp:positionV>
                <wp:extent cx="457200" cy="171450"/>
                <wp:effectExtent l="0" t="0" r="0" b="0"/>
                <wp:wrapTopAndBottom/>
                <wp:docPr id="37" name="Shape 37"/>
                <wp:cNvGraphicFramePr/>
                <a:graphic xmlns:a="http://schemas.openxmlformats.org/drawingml/2006/main">
                  <a:graphicData uri="http://schemas.microsoft.com/office/word/2010/wordprocessingShape">
                    <wps:wsp>
                      <wps:cNvSpPr txBox="1"/>
                      <wps:spPr>
                        <a:xfrm>
                          <a:off x="0" y="0"/>
                          <a:ext cx="457200" cy="17145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w:t>
                            </w:r>
                          </w:p>
                        </w:txbxContent>
                      </wps:txbx>
                      <wps:bodyPr wrap="none" lIns="0" tIns="0" rIns="0" bIns="0">
                        <a:noAutofit/>
                      </wps:bodyPr>
                    </wps:wsp>
                  </a:graphicData>
                </a:graphic>
              </wp:anchor>
            </w:drawing>
          </mc:Choice>
          <mc:Fallback>
            <w:pict>
              <v:shape id="Shape 37" o:spid="_x0000_s1026" o:spt="202" type="#_x0000_t202" style="position:absolute;left:0pt;margin-left:349.5pt;margin-top:0pt;height:13.5pt;width:36pt;mso-position-horizontal-relative:page;mso-wrap-distance-bottom:333.5pt;mso-wrap-distance-top:0pt;mso-wrap-style:none;z-index:125830144;mso-width-relative:page;mso-height-relative:page;" filled="f" stroked="f" coordsize="21600,21600" o:gfxdata="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j48bXVAAAA&#10;BwEAAA8AAAAAAAAAAQAgAAAAIgAAAGRycy9kb3ducmV2LnhtbFBLAQIUABQAAAAIAIdO4kA8a1u0&#10;rgEAAHEDAAAOAAAAAAAAAAEAIAAAACQBAABkcnMvZTJvRG9jLnhtbFBLBQYAAAAABgAGAFkBAABE&#10;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w:t>
                      </w:r>
                    </w:p>
                  </w:txbxContent>
                </v:textbox>
                <w10:wrap type="topAndBottom"/>
              </v:shape>
            </w:pict>
          </mc:Fallback>
        </mc:AlternateContent>
      </w:r>
      <w:r>
        <w:drawing>
          <wp:anchor distT="428625" distB="25400" distL="0" distR="1143000" simplePos="0" relativeHeight="125830144" behindDoc="0" locked="0" layoutInCell="1" allowOverlap="1">
            <wp:simplePos x="0" y="0"/>
            <wp:positionH relativeFrom="page">
              <wp:posOffset>1447800</wp:posOffset>
            </wp:positionH>
            <wp:positionV relativeFrom="paragraph">
              <wp:posOffset>428625</wp:posOffset>
            </wp:positionV>
            <wp:extent cx="3276600" cy="3952875"/>
            <wp:effectExtent l="0" t="0" r="0" b="9525"/>
            <wp:wrapTopAndBottom/>
            <wp:docPr id="39" name="Shape 39"/>
            <wp:cNvGraphicFramePr/>
            <a:graphic xmlns:a="http://schemas.openxmlformats.org/drawingml/2006/main">
              <a:graphicData uri="http://schemas.openxmlformats.org/drawingml/2006/picture">
                <pic:pic xmlns:pic="http://schemas.openxmlformats.org/drawingml/2006/picture">
                  <pic:nvPicPr>
                    <pic:cNvPr id="39" name="Shape 39"/>
                    <pic:cNvPicPr/>
                  </pic:nvPicPr>
                  <pic:blipFill>
                    <a:blip r:embed="rId34"/>
                    <a:stretch>
                      <a:fillRect/>
                    </a:stretch>
                  </pic:blipFill>
                  <pic:spPr>
                    <a:xfrm>
                      <a:off x="0" y="0"/>
                      <a:ext cx="3276600" cy="395287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2609850</wp:posOffset>
                </wp:positionH>
                <wp:positionV relativeFrom="paragraph">
                  <wp:posOffset>0</wp:posOffset>
                </wp:positionV>
                <wp:extent cx="304800" cy="180975"/>
                <wp:effectExtent l="0" t="0" r="0" b="0"/>
                <wp:wrapNone/>
                <wp:docPr id="41" name="Shape 41"/>
                <wp:cNvGraphicFramePr/>
                <a:graphic xmlns:a="http://schemas.openxmlformats.org/drawingml/2006/main">
                  <a:graphicData uri="http://schemas.microsoft.com/office/word/2010/wordprocessingShape">
                    <wps:wsp>
                      <wps:cNvSpPr txBox="1"/>
                      <wps:spPr>
                        <a:xfrm>
                          <a:off x="0" y="0"/>
                          <a:ext cx="304800" cy="1809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rPr>
                                <w:sz w:val="22"/>
                                <w:szCs w:val="22"/>
                              </w:rPr>
                            </w:pPr>
                            <w:r>
                              <w:rPr>
                                <w:rFonts w:ascii="宋体" w:hAnsi="宋体" w:eastAsia="宋体" w:cs="宋体"/>
                                <w:b w:val="0"/>
                                <w:bCs w:val="0"/>
                                <w:color w:val="000000"/>
                                <w:spacing w:val="0"/>
                                <w:w w:val="100"/>
                                <w:position w:val="0"/>
                                <w:sz w:val="22"/>
                                <w:szCs w:val="22"/>
                                <w:lang w:val="zh-TW" w:eastAsia="zh-TW" w:bidi="zh-TW"/>
                              </w:rPr>
                              <w:t>客户</w:t>
                            </w:r>
                          </w:p>
                        </w:txbxContent>
                      </wps:txbx>
                      <wps:bodyPr lIns="0" tIns="0" rIns="0" bIns="0">
                        <a:noAutofit/>
                      </wps:bodyPr>
                    </wps:wsp>
                  </a:graphicData>
                </a:graphic>
              </wp:anchor>
            </w:drawing>
          </mc:Choice>
          <mc:Fallback>
            <w:pict>
              <v:shape id="Shape 41" o:spid="_x0000_s1026" o:spt="202" type="#_x0000_t202" style="position:absolute;left:0pt;margin-left:205.5pt;margin-top:0pt;height:14.25pt;width:24pt;mso-position-horizontal-relative:page;z-index:503316480;mso-width-relative:page;mso-height-relative:page;" filled="f" stroked="f" coordsize="21600,21600" o:gfxdata="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wEiOtcAAAAHAQAADwAA&#10;AAAAAAABACAAAAAiAAAAZHJzL2Rvd25yZXYueG1sUEsBAhQAFAAAAAgAh07iQOYdU6mlAQAAZQMA&#10;AA4AAAAAAAAAAQAgAAAAJgEAAGRycy9lMm9Eb2MueG1sUEsFBgAAAAAGAAYAWQEAAD0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rPr>
                          <w:sz w:val="22"/>
                          <w:szCs w:val="22"/>
                        </w:rPr>
                      </w:pPr>
                      <w:r>
                        <w:rPr>
                          <w:rFonts w:ascii="宋体" w:hAnsi="宋体" w:eastAsia="宋体" w:cs="宋体"/>
                          <w:b w:val="0"/>
                          <w:bCs w:val="0"/>
                          <w:color w:val="000000"/>
                          <w:spacing w:val="0"/>
                          <w:w w:val="100"/>
                          <w:position w:val="0"/>
                          <w:sz w:val="22"/>
                          <w:szCs w:val="22"/>
                          <w:lang w:val="zh-TW" w:eastAsia="zh-TW" w:bidi="zh-TW"/>
                        </w:rPr>
                        <w:t>客户</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4724400</wp:posOffset>
                </wp:positionH>
                <wp:positionV relativeFrom="paragraph">
                  <wp:posOffset>838200</wp:posOffset>
                </wp:positionV>
                <wp:extent cx="628650" cy="142875"/>
                <wp:effectExtent l="0" t="0" r="0" b="0"/>
                <wp:wrapNone/>
                <wp:docPr id="43" name="Shape 43"/>
                <wp:cNvGraphicFramePr/>
                <a:graphic xmlns:a="http://schemas.openxmlformats.org/drawingml/2006/main">
                  <a:graphicData uri="http://schemas.microsoft.com/office/word/2010/wordprocessingShape">
                    <wps:wsp>
                      <wps:cNvSpPr txBox="1"/>
                      <wps:spPr>
                        <a:xfrm>
                          <a:off x="0" y="0"/>
                          <a:ext cx="628650" cy="1428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SYN_RCVD</w:t>
                            </w:r>
                          </w:p>
                        </w:txbxContent>
                      </wps:txbx>
                      <wps:bodyPr lIns="0" tIns="0" rIns="0" bIns="0">
                        <a:noAutofit/>
                      </wps:bodyPr>
                    </wps:wsp>
                  </a:graphicData>
                </a:graphic>
              </wp:anchor>
            </w:drawing>
          </mc:Choice>
          <mc:Fallback>
            <w:pict>
              <v:shape id="Shape 43" o:spid="_x0000_s1026" o:spt="202" type="#_x0000_t202" style="position:absolute;left:0pt;margin-left:372pt;margin-top:66pt;height:11.25pt;width:49.5pt;mso-position-horizontal-relative:page;z-index:503316480;mso-width-relative:page;mso-height-relative:page;" filled="f" stroked="f" coordsize="21600,21600" o:gfxdata="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9PWny2QAAAAsBAAAP&#10;AAAAAAAAAAEAIAAAACIAAABkcnMvZG93bnJldi54bWxQSwECFAAUAAAACACHTuJA3djHWqUBAABl&#10;AwAADgAAAAAAAAABACAAAAAoAQAAZHJzL2Uyb0RvYy54bWxQSwUGAAAAAAYABgBZAQAAPw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SYN_RCVD</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4733925</wp:posOffset>
                </wp:positionH>
                <wp:positionV relativeFrom="paragraph">
                  <wp:posOffset>1828800</wp:posOffset>
                </wp:positionV>
                <wp:extent cx="771525" cy="123825"/>
                <wp:effectExtent l="0" t="0" r="0" b="0"/>
                <wp:wrapNone/>
                <wp:docPr id="45" name="Shape 45"/>
                <wp:cNvGraphicFramePr/>
                <a:graphic xmlns:a="http://schemas.openxmlformats.org/drawingml/2006/main">
                  <a:graphicData uri="http://schemas.microsoft.com/office/word/2010/wordprocessingShape">
                    <wps:wsp>
                      <wps:cNvSpPr txBox="1"/>
                      <wps:spPr>
                        <a:xfrm>
                          <a:off x="0" y="0"/>
                          <a:ext cx="771525" cy="12382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ESTABLISHED</w:t>
                            </w:r>
                          </w:p>
                        </w:txbxContent>
                      </wps:txbx>
                      <wps:bodyPr lIns="0" tIns="0" rIns="0" bIns="0">
                        <a:noAutofit/>
                      </wps:bodyPr>
                    </wps:wsp>
                  </a:graphicData>
                </a:graphic>
              </wp:anchor>
            </w:drawing>
          </mc:Choice>
          <mc:Fallback>
            <w:pict>
              <v:shape id="Shape 45" o:spid="_x0000_s1026" o:spt="202" type="#_x0000_t202" style="position:absolute;left:0pt;margin-left:372.75pt;margin-top:144pt;height:9.75pt;width:60.75pt;mso-position-horizontal-relative:page;z-index:503316480;mso-width-relative:page;mso-height-relative:page;" filled="f" stroked="f" coordsize="21600,21600" o:gfxdata="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DngZ02gAAAAsBAAAP&#10;AAAAAAAAAAEAIAAAACIAAABkcnMvZG93bnJldi54bWxQSwECFAAUAAAACACHTuJAR7qQ26QBAABl&#10;AwAADgAAAAAAAAABACAAAAApAQAAZHJzL2Uyb0RvYy54bWxQSwUGAAAAAAYABgBZAQAAPw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ESTABLISHED</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4733925</wp:posOffset>
                </wp:positionH>
                <wp:positionV relativeFrom="paragraph">
                  <wp:posOffset>3305175</wp:posOffset>
                </wp:positionV>
                <wp:extent cx="609600" cy="133350"/>
                <wp:effectExtent l="0" t="0" r="0" b="0"/>
                <wp:wrapNone/>
                <wp:docPr id="47" name="Shape 47"/>
                <wp:cNvGraphicFramePr/>
                <a:graphic xmlns:a="http://schemas.openxmlformats.org/drawingml/2006/main">
                  <a:graphicData uri="http://schemas.microsoft.com/office/word/2010/wordprocessingShape">
                    <wps:wsp>
                      <wps:cNvSpPr txBox="1"/>
                      <wps:spPr>
                        <a:xfrm>
                          <a:off x="0" y="0"/>
                          <a:ext cx="609600" cy="13335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LAST.ACK</w:t>
                            </w:r>
                          </w:p>
                        </w:txbxContent>
                      </wps:txbx>
                      <wps:bodyPr lIns="0" tIns="0" rIns="0" bIns="0">
                        <a:noAutofit/>
                      </wps:bodyPr>
                    </wps:wsp>
                  </a:graphicData>
                </a:graphic>
              </wp:anchor>
            </w:drawing>
          </mc:Choice>
          <mc:Fallback>
            <w:pict>
              <v:shape id="Shape 47" o:spid="_x0000_s1026" o:spt="202" type="#_x0000_t202" style="position:absolute;left:0pt;margin-left:372.75pt;margin-top:260.25pt;height:10.5pt;width:48pt;mso-position-horizontal-relative:page;z-index:503316480;mso-width-relative:page;mso-height-relative:page;" filled="f" stroked="f" coordsize="21600,21600" o:gfxdata="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PVK2VnYAAAACwEAAA8A&#10;AAAAAAAAAQAgAAAAIgAAAGRycy9kb3ducmV2LnhtbFBLAQIUABQAAAAIAIdO4kD8rnX9pQEAAGUD&#10;AAAOAAAAAAAAAAEAIAAAACcBAABkcnMvZTJvRG9jLnhtbFBLBQYAAAAABgAGAFkBAAA+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LAST.ACK</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4743450</wp:posOffset>
                </wp:positionH>
                <wp:positionV relativeFrom="paragraph">
                  <wp:posOffset>3990975</wp:posOffset>
                </wp:positionV>
                <wp:extent cx="476250" cy="123825"/>
                <wp:effectExtent l="0" t="0" r="0" b="0"/>
                <wp:wrapNone/>
                <wp:docPr id="49" name="Shape 49"/>
                <wp:cNvGraphicFramePr/>
                <a:graphic xmlns:a="http://schemas.openxmlformats.org/drawingml/2006/main">
                  <a:graphicData uri="http://schemas.microsoft.com/office/word/2010/wordprocessingShape">
                    <wps:wsp>
                      <wps:cNvSpPr txBox="1"/>
                      <wps:spPr>
                        <a:xfrm>
                          <a:off x="0" y="0"/>
                          <a:ext cx="476250" cy="12382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CLOSED</w:t>
                            </w:r>
                          </w:p>
                        </w:txbxContent>
                      </wps:txbx>
                      <wps:bodyPr lIns="0" tIns="0" rIns="0" bIns="0">
                        <a:noAutofit/>
                      </wps:bodyPr>
                    </wps:wsp>
                  </a:graphicData>
                </a:graphic>
              </wp:anchor>
            </w:drawing>
          </mc:Choice>
          <mc:Fallback>
            <w:pict>
              <v:shape id="Shape 49" o:spid="_x0000_s1026" o:spt="202" type="#_x0000_t202" style="position:absolute;left:0pt;margin-left:373.5pt;margin-top:314.25pt;height:9.75pt;width:37.5pt;mso-position-horizontal-relative:page;z-index:503316480;mso-width-relative:page;mso-height-relative:page;" filled="f" stroked="f" coordsize="21600,21600" o:gfxdata="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EAA6Z2QAAAAsBAAAP&#10;AAAAAAAAAAEAIAAAACIAAABkcnMvZG93bnJldi54bWxQSwECFAAUAAAACACHTuJACjto9aUBAABl&#10;AwAADgAAAAAAAAABACAAAAAoAQAAZHJzL2Uyb0RvYy54bWxQSwUGAAAAAAYABgBZAQAAPw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CLOSED</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4724400</wp:posOffset>
                </wp:positionH>
                <wp:positionV relativeFrom="paragraph">
                  <wp:posOffset>400050</wp:posOffset>
                </wp:positionV>
                <wp:extent cx="1143000" cy="219075"/>
                <wp:effectExtent l="0" t="0" r="0" b="0"/>
                <wp:wrapNone/>
                <wp:docPr id="51" name="Shape 51"/>
                <wp:cNvGraphicFramePr/>
                <a:graphic xmlns:a="http://schemas.openxmlformats.org/drawingml/2006/main">
                  <a:graphicData uri="http://schemas.microsoft.com/office/word/2010/wordprocessingShape">
                    <wps:wsp>
                      <wps:cNvSpPr txBox="1"/>
                      <wps:spPr>
                        <a:xfrm>
                          <a:off x="0" y="0"/>
                          <a:ext cx="1143000" cy="219075"/>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b w:val="0"/>
                                <w:bCs w:val="0"/>
                                <w:color w:val="000000"/>
                                <w:spacing w:val="0"/>
                                <w:w w:val="100"/>
                                <w:position w:val="0"/>
                                <w:sz w:val="20"/>
                                <w:szCs w:val="20"/>
                                <w:lang w:val="en-US" w:eastAsia="en-US" w:bidi="en-US"/>
                              </w:rPr>
                              <w:t xml:space="preserve">LISTEN </w:t>
                            </w:r>
                            <w:r>
                              <w:rPr>
                                <w:rFonts w:ascii="宋体" w:hAnsi="宋体" w:eastAsia="宋体" w:cs="宋体"/>
                                <w:b w:val="0"/>
                                <w:bCs w:val="0"/>
                                <w:color w:val="000000"/>
                                <w:spacing w:val="0"/>
                                <w:w w:val="100"/>
                                <w:position w:val="0"/>
                                <w:sz w:val="22"/>
                                <w:szCs w:val="22"/>
                                <w:lang w:val="zh-TW" w:eastAsia="zh-TW" w:bidi="zh-TW"/>
                              </w:rPr>
                              <w:t>（被动打开）</w:t>
                            </w:r>
                          </w:p>
                        </w:txbxContent>
                      </wps:txbx>
                      <wps:bodyPr lIns="0" tIns="0" rIns="0" bIns="0">
                        <a:noAutofit/>
                      </wps:bodyPr>
                    </wps:wsp>
                  </a:graphicData>
                </a:graphic>
              </wp:anchor>
            </w:drawing>
          </mc:Choice>
          <mc:Fallback>
            <w:pict>
              <v:shape id="Shape 51" o:spid="_x0000_s1026" o:spt="202" type="#_x0000_t202" style="position:absolute;left:0pt;margin-left:372pt;margin-top:31.5pt;height:17.25pt;width:90pt;mso-position-horizontal-relative:page;z-index:503316480;mso-width-relative:page;mso-height-relative:page;" filled="f" stroked="f" coordsize="21600,21600" o:gfxdata="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tmbDLYAAAACQEAAA8A&#10;AAAAAAAAAQAgAAAAIgAAAGRycy9kb3ducmV2LnhtbFBLAQIUABQAAAAIAIdO4kDGtudWpQEAAGYD&#10;AAAOAAAAAAAAAAEAIAAAACcBAABkcnMvZTJvRG9jLnhtbFBLBQYAAAAABgAGAFkBAAA+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b w:val="0"/>
                          <w:bCs w:val="0"/>
                          <w:color w:val="000000"/>
                          <w:spacing w:val="0"/>
                          <w:w w:val="100"/>
                          <w:position w:val="0"/>
                          <w:sz w:val="20"/>
                          <w:szCs w:val="20"/>
                          <w:lang w:val="en-US" w:eastAsia="en-US" w:bidi="en-US"/>
                        </w:rPr>
                        <w:t xml:space="preserve">LISTEN </w:t>
                      </w:r>
                      <w:r>
                        <w:rPr>
                          <w:rFonts w:ascii="宋体" w:hAnsi="宋体" w:eastAsia="宋体" w:cs="宋体"/>
                          <w:b w:val="0"/>
                          <w:bCs w:val="0"/>
                          <w:color w:val="000000"/>
                          <w:spacing w:val="0"/>
                          <w:w w:val="100"/>
                          <w:position w:val="0"/>
                          <w:sz w:val="22"/>
                          <w:szCs w:val="22"/>
                          <w:lang w:val="zh-TW" w:eastAsia="zh-TW" w:bidi="zh-TW"/>
                        </w:rPr>
                        <w:t>（被动打开）</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4733925</wp:posOffset>
                </wp:positionH>
                <wp:positionV relativeFrom="paragraph">
                  <wp:posOffset>2647950</wp:posOffset>
                </wp:positionV>
                <wp:extent cx="1133475" cy="409575"/>
                <wp:effectExtent l="0" t="0" r="0" b="0"/>
                <wp:wrapNone/>
                <wp:docPr id="53" name="Shape 53"/>
                <wp:cNvGraphicFramePr/>
                <a:graphic xmlns:a="http://schemas.openxmlformats.org/drawingml/2006/main">
                  <a:graphicData uri="http://schemas.microsoft.com/office/word/2010/wordprocessingShape">
                    <wps:wsp>
                      <wps:cNvSpPr txBox="1"/>
                      <wps:spPr>
                        <a:xfrm>
                          <a:off x="0" y="0"/>
                          <a:ext cx="1133475" cy="409575"/>
                        </a:xfrm>
                        <a:prstGeom prst="rect">
                          <a:avLst/>
                        </a:prstGeom>
                        <a:noFill/>
                      </wps:spPr>
                      <wps:txbx>
                        <w:txbxContent>
                          <w:p>
                            <w:pPr>
                              <w:pStyle w:val="17"/>
                              <w:keepNext w:val="0"/>
                              <w:keepLines w:val="0"/>
                              <w:widowControl w:val="0"/>
                              <w:shd w:val="clear" w:color="auto" w:fill="auto"/>
                              <w:bidi w:val="0"/>
                              <w:spacing w:before="0" w:after="60" w:line="240" w:lineRule="auto"/>
                              <w:ind w:left="0" w:right="0" w:firstLine="0"/>
                              <w:jc w:val="right"/>
                              <w:rPr>
                                <w:sz w:val="22"/>
                                <w:szCs w:val="22"/>
                              </w:rPr>
                            </w:pPr>
                            <w:r>
                              <w:rPr>
                                <w:rFonts w:ascii="Times New Roman" w:hAnsi="Times New Roman" w:eastAsia="Times New Roman" w:cs="Times New Roman"/>
                                <w:color w:val="000000"/>
                                <w:spacing w:val="0"/>
                                <w:w w:val="100"/>
                                <w:position w:val="0"/>
                                <w:sz w:val="16"/>
                                <w:szCs w:val="16"/>
                                <w:lang w:val="en-US" w:eastAsia="en-US" w:bidi="en-US"/>
                              </w:rPr>
                              <w:t xml:space="preserve">CLOSE_WAIT </w:t>
                            </w:r>
                            <w:r>
                              <w:rPr>
                                <w:rFonts w:ascii="宋体" w:hAnsi="宋体" w:eastAsia="宋体" w:cs="宋体"/>
                                <w:b w:val="0"/>
                                <w:bCs w:val="0"/>
                                <w:color w:val="000000"/>
                                <w:spacing w:val="0"/>
                                <w:w w:val="100"/>
                                <w:position w:val="0"/>
                                <w:sz w:val="22"/>
                                <w:szCs w:val="22"/>
                                <w:lang w:val="zh-TW" w:eastAsia="zh-TW" w:bidi="zh-TW"/>
                              </w:rPr>
                              <w:t>（被动</w:t>
                            </w:r>
                          </w:p>
                          <w:p>
                            <w:pPr>
                              <w:pStyle w:val="17"/>
                              <w:keepNext w:val="0"/>
                              <w:keepLines w:val="0"/>
                              <w:widowControl w:val="0"/>
                              <w:shd w:val="clear" w:color="auto" w:fill="auto"/>
                              <w:bidi w:val="0"/>
                              <w:spacing w:before="0" w:after="0" w:line="240" w:lineRule="auto"/>
                              <w:ind w:left="0" w:right="0" w:firstLine="0"/>
                              <w:jc w:val="right"/>
                              <w:rPr>
                                <w:sz w:val="22"/>
                                <w:szCs w:val="22"/>
                              </w:rPr>
                            </w:pPr>
                            <w:r>
                              <w:rPr>
                                <w:rFonts w:ascii="宋体" w:hAnsi="宋体" w:eastAsia="宋体" w:cs="宋体"/>
                                <w:b w:val="0"/>
                                <w:bCs w:val="0"/>
                                <w:color w:val="000000"/>
                                <w:spacing w:val="0"/>
                                <w:w w:val="100"/>
                                <w:position w:val="0"/>
                                <w:sz w:val="22"/>
                                <w:szCs w:val="22"/>
                                <w:lang w:val="zh-TW" w:eastAsia="zh-TW" w:bidi="zh-TW"/>
                              </w:rPr>
                              <w:t>关闭）</w:t>
                            </w:r>
                          </w:p>
                        </w:txbxContent>
                      </wps:txbx>
                      <wps:bodyPr lIns="0" tIns="0" rIns="0" bIns="0">
                        <a:noAutofit/>
                      </wps:bodyPr>
                    </wps:wsp>
                  </a:graphicData>
                </a:graphic>
              </wp:anchor>
            </w:drawing>
          </mc:Choice>
          <mc:Fallback>
            <w:pict>
              <v:shape id="Shape 53" o:spid="_x0000_s1026" o:spt="202" type="#_x0000_t202" style="position:absolute;left:0pt;margin-left:372.75pt;margin-top:208.5pt;height:32.25pt;width:89.25pt;mso-position-horizontal-relative:page;z-index:503316480;mso-width-relative:page;mso-height-relative:page;" filled="f" stroked="f" coordsize="21600,21600" o:gfxdata="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tQFwSdoAAAALAQAA&#10;DwAAAAAAAAABACAAAAAiAAAAZHJzL2Rvd25yZXYueG1sUEsBAhQAFAAAAAgAh07iQDKwDZ+lAQAA&#10;ZgMAAA4AAAAAAAAAAQAgAAAAKQEAAGRycy9lMm9Eb2MueG1sUEsFBgAAAAAGAAYAWQEAAEAFAAAA&#10;AA==&#10;">
                <v:fill on="f" focussize="0,0"/>
                <v:stroke on="f"/>
                <v:imagedata o:title=""/>
                <o:lock v:ext="edit" aspectratio="f"/>
                <v:textbox inset="0mm,0mm,0mm,0mm">
                  <w:txbxContent>
                    <w:p>
                      <w:pPr>
                        <w:pStyle w:val="17"/>
                        <w:keepNext w:val="0"/>
                        <w:keepLines w:val="0"/>
                        <w:widowControl w:val="0"/>
                        <w:shd w:val="clear" w:color="auto" w:fill="auto"/>
                        <w:bidi w:val="0"/>
                        <w:spacing w:before="0" w:after="60" w:line="240" w:lineRule="auto"/>
                        <w:ind w:left="0" w:right="0" w:firstLine="0"/>
                        <w:jc w:val="right"/>
                        <w:rPr>
                          <w:sz w:val="22"/>
                          <w:szCs w:val="22"/>
                        </w:rPr>
                      </w:pPr>
                      <w:r>
                        <w:rPr>
                          <w:rFonts w:ascii="Times New Roman" w:hAnsi="Times New Roman" w:eastAsia="Times New Roman" w:cs="Times New Roman"/>
                          <w:color w:val="000000"/>
                          <w:spacing w:val="0"/>
                          <w:w w:val="100"/>
                          <w:position w:val="0"/>
                          <w:sz w:val="16"/>
                          <w:szCs w:val="16"/>
                          <w:lang w:val="en-US" w:eastAsia="en-US" w:bidi="en-US"/>
                        </w:rPr>
                        <w:t xml:space="preserve">CLOSE_WAIT </w:t>
                      </w:r>
                      <w:r>
                        <w:rPr>
                          <w:rFonts w:ascii="宋体" w:hAnsi="宋体" w:eastAsia="宋体" w:cs="宋体"/>
                          <w:b w:val="0"/>
                          <w:bCs w:val="0"/>
                          <w:color w:val="000000"/>
                          <w:spacing w:val="0"/>
                          <w:w w:val="100"/>
                          <w:position w:val="0"/>
                          <w:sz w:val="22"/>
                          <w:szCs w:val="22"/>
                          <w:lang w:val="zh-TW" w:eastAsia="zh-TW" w:bidi="zh-TW"/>
                        </w:rPr>
                        <w:t>（被动</w:t>
                      </w:r>
                    </w:p>
                    <w:p>
                      <w:pPr>
                        <w:pStyle w:val="17"/>
                        <w:keepNext w:val="0"/>
                        <w:keepLines w:val="0"/>
                        <w:widowControl w:val="0"/>
                        <w:shd w:val="clear" w:color="auto" w:fill="auto"/>
                        <w:bidi w:val="0"/>
                        <w:spacing w:before="0" w:after="0" w:line="240" w:lineRule="auto"/>
                        <w:ind w:left="0" w:right="0" w:firstLine="0"/>
                        <w:jc w:val="right"/>
                        <w:rPr>
                          <w:sz w:val="22"/>
                          <w:szCs w:val="22"/>
                        </w:rPr>
                      </w:pPr>
                      <w:r>
                        <w:rPr>
                          <w:rFonts w:ascii="宋体" w:hAnsi="宋体" w:eastAsia="宋体" w:cs="宋体"/>
                          <w:b w:val="0"/>
                          <w:bCs w:val="0"/>
                          <w:color w:val="000000"/>
                          <w:spacing w:val="0"/>
                          <w:w w:val="100"/>
                          <w:position w:val="0"/>
                          <w:sz w:val="22"/>
                          <w:szCs w:val="22"/>
                          <w:lang w:val="zh-TW" w:eastAsia="zh-TW" w:bidi="zh-TW"/>
                        </w:rPr>
                        <w:t>关闭）</w:t>
                      </w:r>
                    </w:p>
                  </w:txbxContent>
                </v:textbox>
              </v:shape>
            </w:pict>
          </mc:Fallback>
        </mc:AlternateContent>
      </w:r>
    </w:p>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三次挥手（建立连接）</w:t>
      </w:r>
    </w:p>
    <w:p>
      <w:pPr>
        <w:pStyle w:val="11"/>
        <w:keepNext w:val="0"/>
        <w:keepLines w:val="0"/>
        <w:widowControl w:val="0"/>
        <w:shd w:val="clear" w:color="auto" w:fill="auto"/>
        <w:bidi w:val="0"/>
        <w:spacing w:before="0" w:after="0" w:line="320" w:lineRule="exact"/>
        <w:ind w:left="0" w:right="0" w:firstLine="0"/>
        <w:jc w:val="left"/>
      </w:pPr>
      <w:r>
        <w:rPr>
          <w:color w:val="000000"/>
          <w:spacing w:val="0"/>
          <w:w w:val="100"/>
          <w:position w:val="0"/>
        </w:rPr>
        <w:t>第一次：建立连接时，客户端发送</w:t>
      </w:r>
      <w:r>
        <w:rPr>
          <w:color w:val="000000"/>
          <w:spacing w:val="0"/>
          <w:w w:val="100"/>
          <w:position w:val="0"/>
          <w:sz w:val="20"/>
          <w:szCs w:val="20"/>
          <w:lang w:val="en-US" w:eastAsia="en-US" w:bidi="en-US"/>
        </w:rPr>
        <w:t>SYN</w:t>
      </w:r>
      <w:r>
        <w:rPr>
          <w:color w:val="000000"/>
          <w:spacing w:val="0"/>
          <w:w w:val="100"/>
          <w:position w:val="0"/>
        </w:rPr>
        <w:t>包</w:t>
      </w:r>
      <w:r>
        <w:rPr>
          <w:color w:val="000000"/>
          <w:spacing w:val="0"/>
          <w:w w:val="100"/>
          <w:position w:val="0"/>
          <w:sz w:val="20"/>
          <w:szCs w:val="20"/>
          <w:lang w:val="en-US" w:eastAsia="en-US" w:bidi="en-US"/>
        </w:rPr>
        <w:t>（syn=j）</w:t>
      </w:r>
      <w:r>
        <w:rPr>
          <w:color w:val="000000"/>
          <w:spacing w:val="0"/>
          <w:w w:val="100"/>
          <w:position w:val="0"/>
        </w:rPr>
        <w:t xml:space="preserve">到服务器，并进入 </w:t>
      </w:r>
      <w:r>
        <w:rPr>
          <w:color w:val="000000"/>
          <w:spacing w:val="0"/>
          <w:w w:val="100"/>
          <w:position w:val="0"/>
          <w:sz w:val="20"/>
          <w:szCs w:val="20"/>
          <w:lang w:val="en-US" w:eastAsia="en-US" w:bidi="en-US"/>
        </w:rPr>
        <w:t>SYN.SEND</w:t>
      </w:r>
      <w:r>
        <w:rPr>
          <w:color w:val="000000"/>
          <w:spacing w:val="0"/>
          <w:w w:val="100"/>
          <w:position w:val="0"/>
        </w:rPr>
        <w:t>状态，等待服务器确认；</w:t>
      </w:r>
    </w:p>
    <w:p>
      <w:pPr>
        <w:pStyle w:val="11"/>
        <w:keepNext w:val="0"/>
        <w:keepLines w:val="0"/>
        <w:widowControl w:val="0"/>
        <w:shd w:val="clear" w:color="auto" w:fill="auto"/>
        <w:bidi w:val="0"/>
        <w:spacing w:before="0" w:after="0" w:line="320" w:lineRule="exact"/>
        <w:ind w:left="0" w:right="0" w:firstLine="0"/>
        <w:jc w:val="left"/>
      </w:pPr>
      <w:r>
        <w:rPr>
          <w:color w:val="000000"/>
          <w:spacing w:val="0"/>
          <w:w w:val="100"/>
          <w:position w:val="0"/>
        </w:rPr>
        <w:t>第二次：服务器收到</w:t>
      </w:r>
      <w:r>
        <w:rPr>
          <w:color w:val="000000"/>
          <w:spacing w:val="0"/>
          <w:w w:val="100"/>
          <w:position w:val="0"/>
          <w:sz w:val="20"/>
          <w:szCs w:val="20"/>
          <w:lang w:val="en-US" w:eastAsia="en-US" w:bidi="en-US"/>
        </w:rPr>
        <w:t>SYN</w:t>
      </w:r>
      <w:r>
        <w:rPr>
          <w:color w:val="000000"/>
          <w:spacing w:val="0"/>
          <w:w w:val="100"/>
          <w:position w:val="0"/>
        </w:rPr>
        <w:t>包，向客户端返回</w:t>
      </w:r>
      <w:r>
        <w:rPr>
          <w:color w:val="000000"/>
          <w:spacing w:val="0"/>
          <w:w w:val="100"/>
          <w:position w:val="0"/>
          <w:sz w:val="20"/>
          <w:szCs w:val="20"/>
          <w:lang w:val="en-US" w:eastAsia="en-US" w:bidi="en-US"/>
        </w:rPr>
        <w:t>ACK （ack</w:t>
      </w:r>
      <w:r>
        <w:rPr>
          <w:color w:val="000000"/>
          <w:spacing w:val="0"/>
          <w:w w:val="100"/>
          <w:position w:val="0"/>
          <w:sz w:val="20"/>
          <w:szCs w:val="20"/>
        </w:rPr>
        <w:t>=</w:t>
      </w:r>
      <w:r>
        <w:rPr>
          <w:color w:val="000000"/>
          <w:spacing w:val="0"/>
          <w:w w:val="100"/>
          <w:position w:val="0"/>
          <w:sz w:val="20"/>
          <w:szCs w:val="20"/>
          <w:lang w:val="en-US" w:eastAsia="en-US" w:bidi="en-US"/>
        </w:rPr>
        <w:t>j+1）</w:t>
      </w:r>
      <w:r>
        <w:rPr>
          <w:color w:val="000000"/>
          <w:spacing w:val="0"/>
          <w:w w:val="100"/>
          <w:position w:val="0"/>
          <w:sz w:val="20"/>
          <w:szCs w:val="20"/>
        </w:rPr>
        <w:t>,</w:t>
      </w:r>
      <w:r>
        <w:rPr>
          <w:color w:val="000000"/>
          <w:spacing w:val="0"/>
          <w:w w:val="100"/>
          <w:position w:val="0"/>
        </w:rPr>
        <w:t>同时自己也 发送一个</w:t>
      </w:r>
      <w:r>
        <w:rPr>
          <w:color w:val="000000"/>
          <w:spacing w:val="0"/>
          <w:w w:val="100"/>
          <w:position w:val="0"/>
          <w:sz w:val="20"/>
          <w:szCs w:val="20"/>
          <w:lang w:val="en-US" w:eastAsia="en-US" w:bidi="en-US"/>
        </w:rPr>
        <w:t>SYN</w:t>
      </w:r>
      <w:r>
        <w:rPr>
          <w:color w:val="000000"/>
          <w:spacing w:val="0"/>
          <w:w w:val="100"/>
          <w:position w:val="0"/>
        </w:rPr>
        <w:t>包</w:t>
      </w:r>
      <w:r>
        <w:rPr>
          <w:color w:val="000000"/>
          <w:spacing w:val="0"/>
          <w:w w:val="100"/>
          <w:position w:val="0"/>
          <w:sz w:val="20"/>
          <w:szCs w:val="20"/>
          <w:lang w:val="en-US" w:eastAsia="en-US" w:bidi="en-US"/>
        </w:rPr>
        <w:t>（syn=k）</w:t>
      </w:r>
      <w:r>
        <w:rPr>
          <w:color w:val="000000"/>
          <w:spacing w:val="0"/>
          <w:w w:val="100"/>
          <w:position w:val="0"/>
          <w:sz w:val="20"/>
          <w:szCs w:val="20"/>
        </w:rPr>
        <w:t>,</w:t>
      </w:r>
      <w:r>
        <w:rPr>
          <w:color w:val="000000"/>
          <w:spacing w:val="0"/>
          <w:w w:val="100"/>
          <w:position w:val="0"/>
        </w:rPr>
        <w:t>即</w:t>
      </w:r>
      <w:r>
        <w:rPr>
          <w:color w:val="000000"/>
          <w:spacing w:val="0"/>
          <w:w w:val="100"/>
          <w:position w:val="0"/>
          <w:sz w:val="20"/>
          <w:szCs w:val="20"/>
          <w:lang w:val="en-US" w:eastAsia="en-US" w:bidi="en-US"/>
        </w:rPr>
        <w:t>SYNUCK</w:t>
      </w:r>
      <w:r>
        <w:rPr>
          <w:color w:val="000000"/>
          <w:spacing w:val="0"/>
          <w:w w:val="100"/>
          <w:position w:val="0"/>
        </w:rPr>
        <w:t>包，此时服务器进入</w:t>
      </w:r>
      <w:r>
        <w:rPr>
          <w:color w:val="000000"/>
          <w:spacing w:val="0"/>
          <w:w w:val="100"/>
          <w:position w:val="0"/>
          <w:sz w:val="20"/>
          <w:szCs w:val="20"/>
          <w:lang w:val="en-US" w:eastAsia="en-US" w:bidi="en-US"/>
        </w:rPr>
        <w:t>SYN_RCVD</w:t>
      </w:r>
      <w:r>
        <w:rPr>
          <w:color w:val="000000"/>
          <w:spacing w:val="0"/>
          <w:w w:val="100"/>
          <w:position w:val="0"/>
        </w:rPr>
        <w:t>状 态；</w:t>
      </w:r>
    </w:p>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第三次：客户端收到服务器的</w:t>
      </w:r>
      <w:r>
        <w:rPr>
          <w:color w:val="000000"/>
          <w:spacing w:val="0"/>
          <w:w w:val="100"/>
          <w:position w:val="0"/>
          <w:sz w:val="20"/>
          <w:szCs w:val="20"/>
          <w:lang w:val="en-US" w:eastAsia="en-US" w:bidi="en-US"/>
        </w:rPr>
        <w:t>SYN+ACK</w:t>
      </w:r>
      <w:r>
        <w:rPr>
          <w:color w:val="000000"/>
          <w:spacing w:val="0"/>
          <w:w w:val="100"/>
          <w:position w:val="0"/>
        </w:rPr>
        <w:t>包，向服务器发送确认包</w:t>
      </w:r>
    </w:p>
    <w:p>
      <w:pPr>
        <w:pStyle w:val="11"/>
        <w:keepNext w:val="0"/>
        <w:keepLines w:val="0"/>
        <w:widowControl w:val="0"/>
        <w:shd w:val="clear" w:color="auto" w:fill="auto"/>
        <w:bidi w:val="0"/>
        <w:spacing w:before="0" w:after="0" w:line="345" w:lineRule="exact"/>
        <w:ind w:left="0" w:right="0" w:firstLine="0"/>
        <w:jc w:val="left"/>
      </w:pPr>
      <w:r>
        <w:rPr>
          <w:color w:val="000000"/>
          <w:spacing w:val="0"/>
          <w:w w:val="100"/>
          <w:position w:val="0"/>
          <w:sz w:val="20"/>
          <w:szCs w:val="20"/>
          <w:lang w:val="en-US" w:eastAsia="en-US" w:bidi="en-US"/>
        </w:rPr>
        <w:t>ACK（ack</w:t>
      </w:r>
      <w:r>
        <w:rPr>
          <w:color w:val="000000"/>
          <w:spacing w:val="0"/>
          <w:w w:val="100"/>
          <w:position w:val="0"/>
          <w:sz w:val="20"/>
          <w:szCs w:val="20"/>
        </w:rPr>
        <w:t>=</w:t>
      </w:r>
      <w:r>
        <w:rPr>
          <w:color w:val="000000"/>
          <w:spacing w:val="0"/>
          <w:w w:val="100"/>
          <w:position w:val="0"/>
          <w:sz w:val="20"/>
          <w:szCs w:val="20"/>
          <w:lang w:val="en-US" w:eastAsia="en-US" w:bidi="en-US"/>
        </w:rPr>
        <w:t>k+1）,</w:t>
      </w:r>
      <w:r>
        <w:rPr>
          <w:color w:val="000000"/>
          <w:spacing w:val="0"/>
          <w:w w:val="100"/>
          <w:position w:val="0"/>
        </w:rPr>
        <w:t>此包发送完毕，客户端和服务器进入</w:t>
      </w:r>
      <w:r>
        <w:rPr>
          <w:color w:val="000000"/>
          <w:spacing w:val="0"/>
          <w:w w:val="100"/>
          <w:position w:val="0"/>
          <w:sz w:val="20"/>
          <w:szCs w:val="20"/>
          <w:lang w:val="en-US" w:eastAsia="en-US" w:bidi="en-US"/>
        </w:rPr>
        <w:t>ESTABLISHED</w:t>
      </w:r>
      <w:r>
        <w:rPr>
          <w:color w:val="000000"/>
          <w:spacing w:val="0"/>
          <w:w w:val="100"/>
          <w:position w:val="0"/>
        </w:rPr>
        <w:t>状态， 完成三次握手。</w:t>
      </w:r>
    </w:p>
    <w:p>
      <w:pPr>
        <w:pStyle w:val="11"/>
        <w:keepNext w:val="0"/>
        <w:keepLines w:val="0"/>
        <w:widowControl w:val="0"/>
        <w:shd w:val="clear" w:color="auto" w:fill="auto"/>
        <w:bidi w:val="0"/>
        <w:spacing w:before="0" w:after="0" w:line="330" w:lineRule="exact"/>
        <w:ind w:left="0" w:right="0" w:firstLine="0"/>
        <w:jc w:val="left"/>
      </w:pPr>
      <w:r>
        <w:rPr>
          <w:color w:val="000000"/>
          <w:spacing w:val="0"/>
          <w:w w:val="100"/>
          <w:position w:val="0"/>
        </w:rPr>
        <w:t>完成三次握手，客户端与服务器开始传送数据，也就是</w:t>
      </w:r>
      <w:r>
        <w:rPr>
          <w:color w:val="000000"/>
          <w:spacing w:val="0"/>
          <w:w w:val="100"/>
          <w:position w:val="0"/>
          <w:sz w:val="20"/>
          <w:szCs w:val="20"/>
          <w:lang w:val="en-US" w:eastAsia="en-US" w:bidi="en-US"/>
        </w:rPr>
        <w:t>ESTABLISHED</w:t>
      </w:r>
      <w:r>
        <w:rPr>
          <w:color w:val="000000"/>
          <w:spacing w:val="0"/>
          <w:w w:val="100"/>
          <w:position w:val="0"/>
        </w:rPr>
        <w:t>状态。 三次握手保证了不会建立无效的连接，从而浪费资源。</w:t>
      </w:r>
    </w:p>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四次挥手（断开连接）</w:t>
      </w:r>
    </w:p>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第一次：</w:t>
      </w:r>
      <w:r>
        <w:rPr>
          <w:color w:val="000000"/>
          <w:spacing w:val="0"/>
          <w:w w:val="100"/>
          <w:position w:val="0"/>
          <w:sz w:val="20"/>
          <w:szCs w:val="20"/>
          <w:lang w:val="en-US" w:eastAsia="en-US" w:bidi="en-US"/>
        </w:rPr>
        <w:t>TCP</w:t>
      </w:r>
      <w:r>
        <w:rPr>
          <w:color w:val="000000"/>
          <w:spacing w:val="0"/>
          <w:w w:val="100"/>
          <w:position w:val="0"/>
        </w:rPr>
        <w:t>客户端发送一个</w:t>
      </w:r>
      <w:r>
        <w:rPr>
          <w:color w:val="000000"/>
          <w:spacing w:val="0"/>
          <w:w w:val="100"/>
          <w:position w:val="0"/>
          <w:sz w:val="20"/>
          <w:szCs w:val="20"/>
          <w:lang w:val="en-US" w:eastAsia="en-US" w:bidi="en-US"/>
        </w:rPr>
        <w:t>FIN,</w:t>
      </w:r>
      <w:r>
        <w:rPr>
          <w:color w:val="000000"/>
          <w:spacing w:val="0"/>
          <w:w w:val="100"/>
          <w:position w:val="0"/>
        </w:rPr>
        <w:t>用来关闭客户到服务器的敖据传送。</w:t>
      </w:r>
    </w:p>
    <w:p>
      <w:pPr>
        <w:pStyle w:val="11"/>
        <w:keepNext w:val="0"/>
        <w:keepLines w:val="0"/>
        <w:widowControl w:val="0"/>
        <w:shd w:val="clear" w:color="auto" w:fill="auto"/>
        <w:bidi w:val="0"/>
        <w:spacing w:before="0" w:after="0" w:line="325" w:lineRule="exact"/>
        <w:ind w:left="0" w:right="0" w:firstLine="0"/>
        <w:jc w:val="left"/>
      </w:pPr>
      <w:r>
        <w:rPr>
          <w:color w:val="000000"/>
          <w:spacing w:val="0"/>
          <w:w w:val="100"/>
          <w:position w:val="0"/>
        </w:rPr>
        <w:t>第二次：服务器收到这个</w:t>
      </w:r>
      <w:r>
        <w:rPr>
          <w:color w:val="000000"/>
          <w:spacing w:val="0"/>
          <w:w w:val="100"/>
          <w:position w:val="0"/>
          <w:sz w:val="20"/>
          <w:szCs w:val="20"/>
          <w:lang w:val="en-US" w:eastAsia="en-US" w:bidi="en-US"/>
        </w:rPr>
        <w:t>FIN,</w:t>
      </w:r>
      <w:r>
        <w:rPr>
          <w:color w:val="000000"/>
          <w:spacing w:val="0"/>
          <w:w w:val="100"/>
          <w:position w:val="0"/>
        </w:rPr>
        <w:t>它发回一个</w:t>
      </w:r>
      <w:r>
        <w:rPr>
          <w:color w:val="000000"/>
          <w:spacing w:val="0"/>
          <w:w w:val="100"/>
          <w:position w:val="0"/>
          <w:sz w:val="20"/>
          <w:szCs w:val="20"/>
          <w:lang w:val="en-US" w:eastAsia="en-US" w:bidi="en-US"/>
        </w:rPr>
        <w:t>ACK,</w:t>
      </w:r>
      <w:r>
        <w:rPr>
          <w:color w:val="000000"/>
          <w:spacing w:val="0"/>
          <w:w w:val="100"/>
          <w:position w:val="0"/>
        </w:rPr>
        <w:t>确认序号为收到的序号加</w:t>
      </w:r>
    </w:p>
    <w:p>
      <w:pPr>
        <w:pStyle w:val="11"/>
        <w:keepNext w:val="0"/>
        <w:keepLines w:val="0"/>
        <w:widowControl w:val="0"/>
        <w:shd w:val="clear" w:color="auto" w:fill="auto"/>
        <w:bidi w:val="0"/>
        <w:spacing w:before="0" w:after="0" w:line="325" w:lineRule="exact"/>
        <w:ind w:left="0" w:right="0" w:firstLine="0"/>
        <w:jc w:val="left"/>
      </w:pPr>
      <w:r>
        <w:rPr>
          <w:color w:val="000000"/>
          <w:spacing w:val="0"/>
          <w:w w:val="100"/>
          <w:position w:val="0"/>
          <w:sz w:val="20"/>
          <w:szCs w:val="20"/>
        </w:rPr>
        <w:t>1</w:t>
      </w:r>
      <w:r>
        <w:rPr>
          <w:color w:val="000000"/>
          <w:spacing w:val="0"/>
          <w:w w:val="100"/>
          <w:position w:val="0"/>
        </w:rPr>
        <w:t>。和</w:t>
      </w:r>
      <w:r>
        <w:rPr>
          <w:color w:val="000000"/>
          <w:spacing w:val="0"/>
          <w:w w:val="100"/>
          <w:position w:val="0"/>
          <w:sz w:val="20"/>
          <w:szCs w:val="20"/>
          <w:lang w:val="en-US" w:eastAsia="en-US" w:bidi="en-US"/>
        </w:rPr>
        <w:t xml:space="preserve">SYN </w:t>
      </w:r>
      <w:r>
        <w:rPr>
          <w:color w:val="000000"/>
          <w:spacing w:val="0"/>
          <w:w w:val="100"/>
          <w:position w:val="0"/>
        </w:rPr>
        <w:t>—样，一个</w:t>
      </w:r>
      <w:r>
        <w:rPr>
          <w:color w:val="000000"/>
          <w:spacing w:val="0"/>
          <w:w w:val="100"/>
          <w:position w:val="0"/>
          <w:sz w:val="20"/>
          <w:szCs w:val="20"/>
          <w:lang w:val="en-US" w:eastAsia="en-US" w:bidi="en-US"/>
        </w:rPr>
        <w:t>FIN</w:t>
      </w:r>
      <w:r>
        <w:rPr>
          <w:color w:val="000000"/>
          <w:spacing w:val="0"/>
          <w:w w:val="100"/>
          <w:position w:val="0"/>
        </w:rPr>
        <w:t>将占用一个序号。</w:t>
      </w:r>
    </w:p>
    <w:p>
      <w:pPr>
        <w:pStyle w:val="11"/>
        <w:keepNext w:val="0"/>
        <w:keepLines w:val="0"/>
        <w:widowControl w:val="0"/>
        <w:shd w:val="clear" w:color="auto" w:fill="auto"/>
        <w:bidi w:val="0"/>
        <w:spacing w:before="0" w:after="0" w:line="325" w:lineRule="exact"/>
        <w:ind w:left="0" w:right="0" w:firstLine="0"/>
        <w:jc w:val="left"/>
      </w:pPr>
      <w:r>
        <w:rPr>
          <w:color w:val="000000"/>
          <w:spacing w:val="0"/>
          <w:w w:val="100"/>
          <w:position w:val="0"/>
        </w:rPr>
        <w:t>第三次：服务器关闭客户端的连接，发送一个</w:t>
      </w:r>
      <w:r>
        <w:rPr>
          <w:color w:val="000000"/>
          <w:spacing w:val="0"/>
          <w:w w:val="100"/>
          <w:position w:val="0"/>
          <w:sz w:val="20"/>
          <w:szCs w:val="20"/>
          <w:lang w:val="en-US" w:eastAsia="en-US" w:bidi="en-US"/>
        </w:rPr>
        <w:t>FIN</w:t>
      </w:r>
      <w:r>
        <w:rPr>
          <w:color w:val="000000"/>
          <w:spacing w:val="0"/>
          <w:w w:val="100"/>
          <w:position w:val="0"/>
        </w:rPr>
        <w:t>给客户端。</w:t>
      </w:r>
    </w:p>
    <w:p>
      <w:pPr>
        <w:pStyle w:val="11"/>
        <w:keepNext w:val="0"/>
        <w:keepLines w:val="0"/>
        <w:widowControl w:val="0"/>
        <w:shd w:val="clear" w:color="auto" w:fill="auto"/>
        <w:bidi w:val="0"/>
        <w:spacing w:before="0" w:after="0" w:line="325" w:lineRule="exact"/>
        <w:ind w:left="0" w:right="0" w:firstLine="0"/>
        <w:jc w:val="left"/>
      </w:pPr>
      <w:r>
        <w:rPr>
          <w:color w:val="000000"/>
          <w:spacing w:val="0"/>
          <w:w w:val="100"/>
          <w:position w:val="0"/>
        </w:rPr>
        <w:t>第四次：客户端发回</w:t>
      </w:r>
      <w:r>
        <w:rPr>
          <w:color w:val="000000"/>
          <w:spacing w:val="0"/>
          <w:w w:val="100"/>
          <w:position w:val="0"/>
          <w:sz w:val="20"/>
          <w:szCs w:val="20"/>
          <w:lang w:val="en-US" w:eastAsia="en-US" w:bidi="en-US"/>
        </w:rPr>
        <w:t>ACK</w:t>
      </w:r>
      <w:r>
        <w:rPr>
          <w:color w:val="000000"/>
          <w:spacing w:val="0"/>
          <w:w w:val="100"/>
          <w:position w:val="0"/>
        </w:rPr>
        <w:t>报文确认，并将确认序号设置为收到序号加</w:t>
      </w:r>
      <w:r>
        <w:rPr>
          <w:color w:val="000000"/>
          <w:spacing w:val="0"/>
          <w:w w:val="100"/>
          <w:position w:val="0"/>
          <w:sz w:val="20"/>
          <w:szCs w:val="20"/>
        </w:rPr>
        <w:t>1</w:t>
      </w:r>
      <w:r>
        <w:rPr>
          <w:color w:val="000000"/>
          <w:spacing w:val="0"/>
          <w:w w:val="100"/>
          <w:position w:val="0"/>
        </w:rPr>
        <w:t>。</w:t>
      </w:r>
    </w:p>
    <w:p>
      <w:pPr>
        <w:pStyle w:val="11"/>
        <w:keepNext w:val="0"/>
        <w:keepLines w:val="0"/>
        <w:widowControl w:val="0"/>
        <w:shd w:val="clear" w:color="auto" w:fill="auto"/>
        <w:bidi w:val="0"/>
        <w:spacing w:before="0" w:after="0" w:line="325" w:lineRule="exact"/>
        <w:ind w:left="0" w:right="0" w:firstLine="0"/>
        <w:jc w:val="left"/>
      </w:pPr>
      <w:r>
        <w:rPr>
          <w:color w:val="000000"/>
          <w:spacing w:val="0"/>
          <w:w w:val="100"/>
          <w:position w:val="0"/>
          <w:sz w:val="20"/>
          <w:szCs w:val="20"/>
          <w:lang w:val="en-US" w:eastAsia="en-US" w:bidi="en-US"/>
        </w:rPr>
        <w:t>HTTP</w:t>
      </w:r>
      <w:r>
        <w:rPr>
          <w:color w:val="000000"/>
          <w:spacing w:val="0"/>
          <w:w w:val="100"/>
          <w:position w:val="0"/>
        </w:rPr>
        <w:t>请求过程</w:t>
      </w:r>
    </w:p>
    <w:p>
      <w:pPr>
        <w:pStyle w:val="11"/>
        <w:keepNext w:val="0"/>
        <w:keepLines w:val="0"/>
        <w:widowControl w:val="0"/>
        <w:shd w:val="clear" w:color="auto" w:fill="auto"/>
        <w:bidi w:val="0"/>
        <w:spacing w:before="0" w:after="0" w:line="325" w:lineRule="exact"/>
        <w:ind w:left="0" w:right="0" w:firstLine="0"/>
        <w:jc w:val="left"/>
      </w:pPr>
      <w:r>
        <w:rPr>
          <w:color w:val="000000"/>
          <w:spacing w:val="0"/>
          <w:w w:val="100"/>
          <w:position w:val="0"/>
        </w:rPr>
        <w:t>建立连接完毕以后客户端会发送响应给服务端</w:t>
      </w:r>
    </w:p>
    <w:p>
      <w:pPr>
        <w:pStyle w:val="11"/>
        <w:keepNext w:val="0"/>
        <w:keepLines w:val="0"/>
        <w:widowControl w:val="0"/>
        <w:shd w:val="clear" w:color="auto" w:fill="auto"/>
        <w:bidi w:val="0"/>
        <w:spacing w:before="0" w:after="0" w:line="325" w:lineRule="exact"/>
        <w:ind w:left="0" w:right="0" w:firstLine="0"/>
        <w:jc w:val="left"/>
      </w:pPr>
      <w:r>
        <w:rPr>
          <w:color w:val="000000"/>
          <w:spacing w:val="0"/>
          <w:w w:val="100"/>
          <w:position w:val="0"/>
        </w:rPr>
        <w:t>服务端接受请求并且做岀响应发送给客户端</w:t>
      </w:r>
    </w:p>
    <w:p>
      <w:pPr>
        <w:pStyle w:val="11"/>
        <w:keepNext w:val="0"/>
        <w:keepLines w:val="0"/>
        <w:widowControl w:val="0"/>
        <w:shd w:val="clear" w:color="auto" w:fill="auto"/>
        <w:bidi w:val="0"/>
        <w:spacing w:before="0" w:after="0" w:line="325" w:lineRule="exact"/>
        <w:ind w:left="0" w:right="0" w:firstLine="0"/>
        <w:jc w:val="left"/>
      </w:pPr>
      <w:r>
        <w:rPr>
          <w:color w:val="000000"/>
          <w:spacing w:val="0"/>
          <w:w w:val="100"/>
          <w:position w:val="0"/>
        </w:rPr>
        <w:t>客户端收到响应并且解析响应响应给客户</w:t>
      </w:r>
    </w:p>
    <w:p>
      <w:pPr>
        <w:pStyle w:val="11"/>
        <w:keepNext w:val="0"/>
        <w:keepLines w:val="0"/>
        <w:widowControl w:val="0"/>
        <w:shd w:val="clear" w:color="auto" w:fill="auto"/>
        <w:tabs>
          <w:tab w:val="left" w:pos="6720"/>
        </w:tabs>
        <w:bidi w:val="0"/>
        <w:spacing w:before="0" w:after="660" w:line="240" w:lineRule="auto"/>
        <w:ind w:left="0" w:right="0" w:firstLine="0"/>
        <w:jc w:val="left"/>
        <w:rPr>
          <w:sz w:val="20"/>
          <w:szCs w:val="20"/>
        </w:rPr>
      </w:pPr>
      <w:r>
        <w:rPr>
          <w:color w:val="000000"/>
          <w:spacing w:val="0"/>
          <w:w w:val="100"/>
          <w:position w:val="0"/>
          <w:sz w:val="20"/>
          <w:szCs w:val="20"/>
          <w:u w:val="single"/>
          <w:lang w:val="en-US" w:eastAsia="en-US" w:bidi="en-US"/>
        </w:rPr>
        <w:t>client</w:t>
      </w:r>
      <w:r>
        <w:rPr>
          <w:color w:val="000000"/>
          <w:spacing w:val="0"/>
          <w:w w:val="100"/>
          <w:position w:val="0"/>
          <w:sz w:val="20"/>
          <w:szCs w:val="20"/>
          <w:lang w:val="en-US" w:eastAsia="en-US" w:bidi="en-US"/>
        </w:rPr>
        <w:tab/>
      </w:r>
      <w:r>
        <w:rPr>
          <w:color w:val="000000"/>
          <w:spacing w:val="0"/>
          <w:w w:val="100"/>
          <w:position w:val="0"/>
          <w:sz w:val="20"/>
          <w:szCs w:val="20"/>
          <w:lang w:val="en-US" w:eastAsia="en-US" w:bidi="en-US"/>
        </w:rPr>
        <w:t xml:space="preserve">■ </w:t>
      </w:r>
      <w:r>
        <w:rPr>
          <w:color w:val="000000"/>
          <w:spacing w:val="0"/>
          <w:w w:val="100"/>
          <w:position w:val="0"/>
          <w:sz w:val="20"/>
          <w:szCs w:val="20"/>
          <w:u w:val="single"/>
          <w:lang w:val="en-US" w:eastAsia="en-US" w:bidi="en-US"/>
        </w:rPr>
        <w:t>server</w:t>
      </w:r>
    </w:p>
    <w:p>
      <w:pPr>
        <w:pStyle w:val="11"/>
        <w:keepNext w:val="0"/>
        <w:keepLines w:val="0"/>
        <w:widowControl w:val="0"/>
        <w:pBdr>
          <w:bottom w:val="single" w:color="auto" w:sz="4" w:space="0"/>
        </w:pBdr>
        <w:shd w:val="clear" w:color="auto" w:fill="auto"/>
        <w:bidi w:val="0"/>
        <w:spacing w:before="0" w:after="380" w:line="240" w:lineRule="auto"/>
        <w:ind w:left="1400" w:right="0" w:firstLine="0"/>
        <w:jc w:val="left"/>
        <w:rPr>
          <w:sz w:val="20"/>
          <w:szCs w:val="20"/>
        </w:rPr>
      </w:pPr>
      <w:r>
        <w:rPr>
          <w:color w:val="000000"/>
          <w:spacing w:val="0"/>
          <w:w w:val="100"/>
          <w:position w:val="0"/>
          <w:sz w:val="22"/>
          <w:szCs w:val="22"/>
        </w:rPr>
        <w:t>发送客户端支持的加密办议及版本，</w:t>
      </w:r>
      <w:r>
        <w:rPr>
          <w:color w:val="000000"/>
          <w:spacing w:val="0"/>
          <w:w w:val="100"/>
          <w:position w:val="0"/>
          <w:sz w:val="20"/>
          <w:szCs w:val="20"/>
          <w:lang w:val="en-US" w:eastAsia="en-US" w:bidi="en-US"/>
        </w:rPr>
        <w:t>SSL. TLS</w:t>
      </w:r>
    </w:p>
    <w:p>
      <w:pPr>
        <w:pStyle w:val="1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服务器端从中筛选选择合适的加密协议</w:t>
      </w:r>
    </w:p>
    <w:p>
      <w:pPr>
        <w:pStyle w:val="11"/>
        <w:keepNext w:val="0"/>
        <w:keepLines w:val="0"/>
        <w:widowControl w:val="0"/>
        <w:shd w:val="clear" w:color="auto" w:fill="auto"/>
        <w:tabs>
          <w:tab w:val="left" w:leader="hyphen" w:pos="5850"/>
        </w:tabs>
        <w:bidi w:val="0"/>
        <w:spacing w:before="0" w:after="140" w:line="240" w:lineRule="auto"/>
        <w:ind w:left="0" w:right="0" w:firstLine="300"/>
        <w:jc w:val="left"/>
        <w:rPr>
          <w:sz w:val="20"/>
          <w:szCs w:val="20"/>
        </w:rPr>
      </w:pPr>
      <w:r>
        <w:rPr>
          <w:color w:val="000000"/>
          <w:spacing w:val="0"/>
          <w:w w:val="100"/>
          <w:position w:val="0"/>
          <w:sz w:val="20"/>
          <w:szCs w:val="20"/>
          <w:lang w:val="en-US" w:eastAsia="en-US" w:bidi="en-US"/>
        </w:rPr>
        <w:t>k</w:t>
      </w:r>
      <w:r>
        <w:rPr>
          <w:color w:val="000000"/>
          <w:spacing w:val="0"/>
          <w:w w:val="100"/>
          <w:position w:val="0"/>
          <w:sz w:val="20"/>
          <w:szCs w:val="20"/>
        </w:rPr>
        <w:tab/>
      </w:r>
    </w:p>
    <w:p>
      <w:pPr>
        <w:pStyle w:val="11"/>
        <w:keepNext w:val="0"/>
        <w:keepLines w:val="0"/>
        <w:widowControl w:val="0"/>
        <w:shd w:val="clear" w:color="auto" w:fill="auto"/>
        <w:bidi w:val="0"/>
        <w:spacing w:before="0" w:after="260" w:line="240" w:lineRule="auto"/>
        <w:ind w:left="2000" w:right="0" w:firstLine="0"/>
        <w:jc w:val="left"/>
      </w:pPr>
      <w:r>
        <w:rPr>
          <w:color w:val="000000"/>
          <w:spacing w:val="0"/>
          <w:w w:val="100"/>
          <w:position w:val="0"/>
        </w:rPr>
        <w:t>服务器端返</w:t>
      </w:r>
      <w:r>
        <w:rPr>
          <w:color w:val="000000"/>
          <w:spacing w:val="0"/>
          <w:w w:val="100"/>
          <w:position w:val="0"/>
          <w:sz w:val="20"/>
          <w:szCs w:val="20"/>
        </w:rPr>
        <w:t>I</w:t>
      </w:r>
      <w:r>
        <w:rPr>
          <w:color w:val="000000"/>
          <w:spacing w:val="0"/>
          <w:w w:val="100"/>
          <w:position w:val="0"/>
        </w:rPr>
        <w:t>叫证书，证书中有公钥 客户端使用根证书验证证书合法性</w:t>
      </w:r>
    </w:p>
    <w:p>
      <w:pPr>
        <w:pStyle w:val="11"/>
        <w:keepNext w:val="0"/>
        <w:keepLines w:val="0"/>
        <w:widowControl w:val="0"/>
        <w:shd w:val="clear" w:color="auto" w:fill="auto"/>
        <w:bidi w:val="0"/>
        <w:spacing w:before="0" w:after="260" w:line="240" w:lineRule="auto"/>
        <w:ind w:left="0" w:right="0" w:firstLine="300"/>
        <w:jc w:val="left"/>
        <w:rPr>
          <w:sz w:val="20"/>
          <w:szCs w:val="20"/>
        </w:rPr>
      </w:pPr>
      <w:r>
        <w:rPr>
          <w:color w:val="000000"/>
          <w:spacing w:val="0"/>
          <w:w w:val="100"/>
          <w:position w:val="0"/>
          <w:sz w:val="20"/>
          <w:szCs w:val="20"/>
          <w:u w:val="single"/>
          <w:lang w:val="en-US" w:eastAsia="en-US" w:bidi="en-US"/>
        </w:rPr>
        <w:t>j</w:t>
      </w:r>
      <w:r>
        <w:rPr>
          <w:color w:val="000000"/>
          <w:spacing w:val="0"/>
          <w:w w:val="100"/>
          <w:position w:val="0"/>
          <w:sz w:val="22"/>
          <w:szCs w:val="22"/>
          <w:u w:val="single"/>
        </w:rPr>
        <w:t>客户端生成对称密钥，通过证</w:t>
      </w:r>
      <w:r>
        <w:rPr>
          <w:color w:val="000000"/>
          <w:spacing w:val="0"/>
          <w:w w:val="100"/>
          <w:position w:val="0"/>
          <w:sz w:val="20"/>
          <w:szCs w:val="20"/>
          <w:u w:val="single"/>
        </w:rPr>
        <w:t>I</w:t>
      </w:r>
      <w:r>
        <w:rPr>
          <w:color w:val="000000"/>
          <w:spacing w:val="0"/>
          <w:w w:val="100"/>
          <w:position w:val="0"/>
          <w:sz w:val="22"/>
          <w:szCs w:val="22"/>
          <w:u w:val="single"/>
        </w:rPr>
        <w:t>弓中的公钥加密，发送到服务器端</w:t>
      </w:r>
      <w:r>
        <w:rPr>
          <w:color w:val="000000"/>
          <w:spacing w:val="0"/>
          <w:w w:val="100"/>
          <w:position w:val="0"/>
          <w:sz w:val="20"/>
          <w:szCs w:val="20"/>
          <w:u w:val="single"/>
          <w:lang w:val="en-US" w:eastAsia="en-US" w:bidi="en-US"/>
        </w:rPr>
        <w:t>j</w:t>
      </w:r>
    </w:p>
    <w:p>
      <w:pPr>
        <w:pStyle w:val="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!服务器端使用私钥解密，获取对称密钥，使用对称密钥加密数据</w:t>
      </w:r>
      <w:r>
        <w:rPr>
          <w:color w:val="000000"/>
          <w:spacing w:val="0"/>
          <w:w w:val="100"/>
          <w:position w:val="0"/>
          <w:lang w:val="en-US" w:eastAsia="en-US" w:bidi="en-US"/>
        </w:rPr>
        <w:t>［</w:t>
      </w:r>
    </w:p>
    <w:p>
      <w:pPr>
        <w:pStyle w:val="9"/>
        <w:keepNext/>
        <w:keepLines/>
        <w:widowControl w:val="0"/>
        <w:shd w:val="clear" w:color="auto" w:fill="auto"/>
        <w:tabs>
          <w:tab w:val="left" w:leader="hyphen" w:pos="7155"/>
        </w:tabs>
        <w:bidi w:val="0"/>
        <w:spacing w:before="0" w:after="0" w:line="180" w:lineRule="auto"/>
        <w:ind w:left="0" w:right="0" w:firstLine="300"/>
        <w:jc w:val="left"/>
        <w:rPr>
          <w:sz w:val="38"/>
          <w:szCs w:val="38"/>
        </w:rPr>
      </w:pPr>
      <w:bookmarkStart w:id="198" w:name="bookmark207"/>
      <w:bookmarkStart w:id="199" w:name="bookmark208"/>
      <w:bookmarkStart w:id="200" w:name="bookmark209"/>
      <w:r>
        <w:rPr>
          <w:rFonts w:ascii="Times New Roman" w:hAnsi="Times New Roman" w:eastAsia="Times New Roman" w:cs="Times New Roman"/>
          <w:color w:val="4B4B6F"/>
          <w:spacing w:val="0"/>
          <w:w w:val="100"/>
          <w:position w:val="0"/>
          <w:sz w:val="38"/>
          <w:szCs w:val="38"/>
          <w:lang w:val="en-US" w:eastAsia="en-US" w:bidi="en-US"/>
        </w:rPr>
        <w:t>r</w:t>
      </w:r>
      <w:r>
        <w:rPr>
          <w:rFonts w:ascii="Times New Roman" w:hAnsi="Times New Roman" w:eastAsia="Times New Roman" w:cs="Times New Roman"/>
          <w:color w:val="4B4B6F"/>
          <w:spacing w:val="0"/>
          <w:w w:val="100"/>
          <w:position w:val="0"/>
          <w:sz w:val="38"/>
          <w:szCs w:val="38"/>
        </w:rPr>
        <w:tab/>
      </w:r>
      <w:r>
        <w:rPr>
          <w:rFonts w:ascii="Times New Roman" w:hAnsi="Times New Roman" w:eastAsia="Times New Roman" w:cs="Times New Roman"/>
          <w:color w:val="4B4B6F"/>
          <w:spacing w:val="0"/>
          <w:w w:val="100"/>
          <w:position w:val="0"/>
          <w:sz w:val="38"/>
          <w:szCs w:val="38"/>
          <w:lang w:val="en-US" w:eastAsia="en-US" w:bidi="en-US"/>
        </w:rPr>
        <w:t>1</w:t>
      </w:r>
      <w:bookmarkEnd w:id="198"/>
      <w:bookmarkEnd w:id="199"/>
      <w:bookmarkEnd w:id="200"/>
    </w:p>
    <w:p>
      <w:pPr>
        <w:pStyle w:val="11"/>
        <w:keepNext w:val="0"/>
        <w:keepLines w:val="0"/>
        <w:widowControl w:val="0"/>
        <w:pBdr>
          <w:bottom w:val="single" w:color="auto" w:sz="4" w:space="0"/>
        </w:pBdr>
        <w:shd w:val="clear" w:color="auto" w:fill="auto"/>
        <w:bidi w:val="0"/>
        <w:spacing w:before="0" w:after="340" w:line="240" w:lineRule="auto"/>
        <w:ind w:left="2000" w:right="0" w:firstLine="0"/>
        <w:jc w:val="left"/>
      </w:pPr>
      <w:r>
        <w:rPr>
          <w:color w:val="000000"/>
          <w:spacing w:val="0"/>
          <w:w w:val="100"/>
          <w:position w:val="0"/>
        </w:rPr>
        <w:t>客户端解密数据，</w:t>
      </w:r>
      <w:r>
        <w:rPr>
          <w:color w:val="000000"/>
          <w:spacing w:val="0"/>
          <w:w w:val="100"/>
          <w:position w:val="0"/>
          <w:sz w:val="20"/>
          <w:szCs w:val="20"/>
          <w:lang w:val="en-US" w:eastAsia="en-US" w:bidi="en-US"/>
        </w:rPr>
        <w:t>SSL</w:t>
      </w:r>
      <w:r>
        <w:rPr>
          <w:color w:val="000000"/>
          <w:spacing w:val="0"/>
          <w:w w:val="100"/>
          <w:position w:val="0"/>
        </w:rPr>
        <w:t>开始通信</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0" w:lineRule="exact"/>
        <w:ind w:left="0" w:right="0" w:firstLine="160"/>
        <w:jc w:val="left"/>
      </w:pPr>
      <w:r>
        <w:rPr>
          <w:color w:val="000000"/>
          <w:spacing w:val="0"/>
          <w:w w:val="100"/>
          <w:position w:val="0"/>
        </w:rPr>
        <w:t>在使用</w:t>
      </w:r>
      <w:r>
        <w:rPr>
          <w:color w:val="000000"/>
          <w:spacing w:val="0"/>
          <w:w w:val="100"/>
          <w:position w:val="0"/>
          <w:sz w:val="20"/>
          <w:szCs w:val="20"/>
          <w:lang w:val="en-US" w:eastAsia="en-US" w:bidi="en-US"/>
        </w:rPr>
        <w:t>HTTPS</w:t>
      </w:r>
      <w:r>
        <w:rPr>
          <w:color w:val="000000"/>
          <w:spacing w:val="0"/>
          <w:w w:val="100"/>
          <w:position w:val="0"/>
        </w:rPr>
        <w:t>是需要保证服务端配置正确了对应的安全证书</w:t>
      </w:r>
    </w:p>
    <w:p>
      <w:pPr>
        <w:pStyle w:val="11"/>
        <w:keepNext w:val="0"/>
        <w:keepLines w:val="0"/>
        <w:widowControl w:val="0"/>
        <w:shd w:val="clear" w:color="auto" w:fill="auto"/>
        <w:bidi w:val="0"/>
        <w:spacing w:before="0" w:after="0" w:line="310" w:lineRule="exact"/>
        <w:ind w:left="0" w:right="0" w:firstLine="160"/>
        <w:jc w:val="left"/>
      </w:pPr>
      <w:r>
        <w:rPr>
          <w:color w:val="000000"/>
          <w:spacing w:val="0"/>
          <w:w w:val="100"/>
          <w:position w:val="0"/>
        </w:rPr>
        <w:t>客户端发送请求到服务端</w:t>
      </w:r>
    </w:p>
    <w:p>
      <w:pPr>
        <w:pStyle w:val="11"/>
        <w:keepNext w:val="0"/>
        <w:keepLines w:val="0"/>
        <w:widowControl w:val="0"/>
        <w:shd w:val="clear" w:color="auto" w:fill="auto"/>
        <w:bidi w:val="0"/>
        <w:spacing w:before="0" w:after="0" w:line="310" w:lineRule="exact"/>
        <w:ind w:left="0" w:right="0" w:firstLine="160"/>
        <w:jc w:val="left"/>
      </w:pPr>
      <w:r>
        <w:rPr>
          <w:color w:val="000000"/>
          <w:spacing w:val="0"/>
          <w:w w:val="100"/>
          <w:position w:val="0"/>
        </w:rPr>
        <w:t>服务端返回公钥和证书到客户端</w:t>
      </w:r>
    </w:p>
    <w:p>
      <w:pPr>
        <w:pStyle w:val="11"/>
        <w:keepNext w:val="0"/>
        <w:keepLines w:val="0"/>
        <w:widowControl w:val="0"/>
        <w:shd w:val="clear" w:color="auto" w:fill="auto"/>
        <w:bidi w:val="0"/>
        <w:spacing w:before="0" w:after="0" w:line="310" w:lineRule="exact"/>
        <w:ind w:left="160" w:right="0" w:firstLine="0"/>
        <w:jc w:val="both"/>
      </w:pPr>
      <w:r>
        <w:rPr>
          <w:color w:val="000000"/>
          <w:spacing w:val="0"/>
          <w:w w:val="100"/>
          <w:position w:val="0"/>
        </w:rPr>
        <w:t>客户端接收后会验证证书的安全性，如果通过则会随机生成一个随机数，用 公钥对其加密，发送到服务端</w:t>
      </w:r>
    </w:p>
    <w:p>
      <w:pPr>
        <w:pStyle w:val="11"/>
        <w:keepNext w:val="0"/>
        <w:keepLines w:val="0"/>
        <w:widowControl w:val="0"/>
        <w:shd w:val="clear" w:color="auto" w:fill="auto"/>
        <w:bidi w:val="0"/>
        <w:spacing w:before="0" w:after="0" w:line="310" w:lineRule="exact"/>
        <w:ind w:left="160" w:right="0" w:firstLine="0"/>
        <w:jc w:val="both"/>
      </w:pPr>
      <w:r>
        <w:rPr>
          <w:color w:val="000000"/>
          <w:spacing w:val="0"/>
          <w:w w:val="100"/>
          <w:position w:val="0"/>
        </w:rPr>
        <w:t>服务端接受到这个加密后的随机数后会用私钥对其解密得到真正的随机数， 随后用这个随机数当做私钥对需要发送的数据进行对称加密</w:t>
      </w:r>
    </w:p>
    <w:p>
      <w:pPr>
        <w:pStyle w:val="11"/>
        <w:keepNext w:val="0"/>
        <w:keepLines w:val="0"/>
        <w:widowControl w:val="0"/>
        <w:shd w:val="clear" w:color="auto" w:fill="auto"/>
        <w:bidi w:val="0"/>
        <w:spacing w:before="0" w:after="0" w:line="310" w:lineRule="exact"/>
        <w:ind w:left="160" w:right="0" w:firstLine="0"/>
        <w:jc w:val="both"/>
      </w:pPr>
      <w:r>
        <w:rPr>
          <w:color w:val="000000"/>
          <w:spacing w:val="0"/>
          <w:w w:val="100"/>
          <w:position w:val="0"/>
        </w:rPr>
        <w:t>客户端在接收到加密后的数据使用私钥(即生成的随机值)对数据进行解密 并且解析数据呈现结果给客户</w:t>
      </w:r>
    </w:p>
    <w:p>
      <w:pPr>
        <w:pStyle w:val="11"/>
        <w:keepNext w:val="0"/>
        <w:keepLines w:val="0"/>
        <w:widowControl w:val="0"/>
        <w:shd w:val="clear" w:color="auto" w:fill="auto"/>
        <w:bidi w:val="0"/>
        <w:spacing w:before="0" w:after="720" w:line="310" w:lineRule="exact"/>
        <w:ind w:left="0" w:right="0" w:firstLine="160"/>
        <w:jc w:val="left"/>
      </w:pPr>
      <w:r>
        <w:rPr>
          <w:color w:val="000000"/>
          <w:spacing w:val="0"/>
          <w:w w:val="100"/>
          <w:position w:val="0"/>
          <w:sz w:val="20"/>
          <w:szCs w:val="20"/>
          <w:lang w:val="en-US" w:eastAsia="en-US" w:bidi="en-US"/>
        </w:rPr>
        <w:t>SSL</w:t>
      </w:r>
      <w:r>
        <w:rPr>
          <w:color w:val="000000"/>
          <w:spacing w:val="0"/>
          <w:w w:val="100"/>
          <w:position w:val="0"/>
        </w:rPr>
        <w:t>加密建立</w:t>
      </w:r>
    </w:p>
    <w:p>
      <w:pPr>
        <w:pStyle w:val="15"/>
        <w:keepNext/>
        <w:keepLines/>
        <w:widowControl w:val="0"/>
        <w:numPr>
          <w:ilvl w:val="0"/>
          <w:numId w:val="8"/>
        </w:numPr>
        <w:shd w:val="clear" w:color="auto" w:fill="auto"/>
        <w:tabs>
          <w:tab w:val="left" w:pos="330"/>
        </w:tabs>
        <w:bidi w:val="0"/>
        <w:spacing w:before="0" w:after="340" w:line="240" w:lineRule="auto"/>
        <w:ind w:left="0" w:right="0" w:hanging="260"/>
        <w:jc w:val="left"/>
      </w:pPr>
      <w:bookmarkStart w:id="201" w:name="bookmark212"/>
      <w:bookmarkEnd w:id="201"/>
      <w:bookmarkStart w:id="202" w:name="bookmark210"/>
      <w:bookmarkStart w:id="203" w:name="bookmark211"/>
      <w:bookmarkStart w:id="204" w:name="bookmark213"/>
      <w:r>
        <w:rPr>
          <w:rFonts w:ascii="Times New Roman" w:hAnsi="Times New Roman" w:eastAsia="Times New Roman" w:cs="Times New Roman"/>
          <w:color w:val="000000"/>
          <w:spacing w:val="0"/>
          <w:w w:val="100"/>
          <w:position w:val="0"/>
          <w:lang w:val="en-US" w:eastAsia="en-US" w:bidi="en-US"/>
        </w:rPr>
        <w:t>innodb</w:t>
      </w:r>
      <w:r>
        <w:rPr>
          <w:color w:val="000000"/>
          <w:spacing w:val="0"/>
          <w:w w:val="100"/>
          <w:position w:val="0"/>
        </w:rPr>
        <w:t>引擎的</w:t>
      </w:r>
      <w:r>
        <w:rPr>
          <w:rFonts w:ascii="Times New Roman" w:hAnsi="Times New Roman" w:eastAsia="Times New Roman" w:cs="Times New Roman"/>
          <w:color w:val="000000"/>
          <w:spacing w:val="0"/>
          <w:w w:val="100"/>
          <w:position w:val="0"/>
        </w:rPr>
        <w:t>4</w:t>
      </w:r>
      <w:r>
        <w:rPr>
          <w:color w:val="000000"/>
          <w:spacing w:val="0"/>
          <w:w w:val="100"/>
          <w:position w:val="0"/>
        </w:rPr>
        <w:t>大特性。</w:t>
      </w:r>
      <w:bookmarkEnd w:id="202"/>
      <w:bookmarkEnd w:id="203"/>
      <w:bookmarkEnd w:id="204"/>
    </w:p>
    <w:p>
      <w:pPr>
        <w:pStyle w:val="11"/>
        <w:keepNext w:val="0"/>
        <w:keepLines w:val="0"/>
        <w:widowControl w:val="0"/>
        <w:shd w:val="clear" w:color="auto" w:fill="auto"/>
        <w:bidi w:val="0"/>
        <w:spacing w:before="0" w:after="0" w:line="317" w:lineRule="exact"/>
        <w:ind w:left="0" w:right="0" w:firstLine="160"/>
        <w:jc w:val="left"/>
      </w:pPr>
      <w:r>
        <w:rPr>
          <w:color w:val="000000"/>
          <w:spacing w:val="0"/>
          <w:w w:val="100"/>
          <w:position w:val="0"/>
          <w:sz w:val="20"/>
          <w:szCs w:val="20"/>
          <w:lang w:val="en-US" w:eastAsia="en-US" w:bidi="en-US"/>
        </w:rPr>
        <w:t>innodb</w:t>
      </w:r>
      <w:r>
        <w:rPr>
          <w:color w:val="000000"/>
          <w:spacing w:val="0"/>
          <w:w w:val="100"/>
          <w:position w:val="0"/>
        </w:rPr>
        <w:t>引擎的</w:t>
      </w:r>
      <w:r>
        <w:rPr>
          <w:color w:val="000000"/>
          <w:spacing w:val="0"/>
          <w:w w:val="100"/>
          <w:position w:val="0"/>
          <w:sz w:val="20"/>
          <w:szCs w:val="20"/>
        </w:rPr>
        <w:t>4</w:t>
      </w:r>
      <w:r>
        <w:rPr>
          <w:color w:val="000000"/>
          <w:spacing w:val="0"/>
          <w:w w:val="100"/>
          <w:position w:val="0"/>
        </w:rPr>
        <w:t>大特性</w:t>
      </w:r>
      <w:r>
        <w:rPr>
          <w:color w:val="000000"/>
          <w:spacing w:val="0"/>
          <w:w w:val="100"/>
          <w:position w:val="0"/>
          <w:sz w:val="20"/>
          <w:szCs w:val="20"/>
        </w:rPr>
        <w:t>1</w:t>
      </w:r>
      <w:r>
        <w:rPr>
          <w:color w:val="000000"/>
          <w:spacing w:val="0"/>
          <w:w w:val="100"/>
          <w:position w:val="0"/>
        </w:rPr>
        <w:t>.插入缓冲；</w:t>
      </w:r>
      <w:r>
        <w:rPr>
          <w:color w:val="000000"/>
          <w:spacing w:val="0"/>
          <w:w w:val="100"/>
          <w:position w:val="0"/>
          <w:sz w:val="20"/>
          <w:szCs w:val="20"/>
        </w:rPr>
        <w:t>2</w:t>
      </w:r>
      <w:r>
        <w:rPr>
          <w:color w:val="000000"/>
          <w:spacing w:val="0"/>
          <w:w w:val="100"/>
          <w:position w:val="0"/>
        </w:rPr>
        <w:t>.二次写；</w:t>
      </w:r>
      <w:r>
        <w:rPr>
          <w:color w:val="000000"/>
          <w:spacing w:val="0"/>
          <w:w w:val="100"/>
          <w:position w:val="0"/>
          <w:sz w:val="20"/>
          <w:szCs w:val="20"/>
        </w:rPr>
        <w:t>3</w:t>
      </w:r>
      <w:r>
        <w:rPr>
          <w:color w:val="000000"/>
          <w:spacing w:val="0"/>
          <w:w w:val="100"/>
          <w:position w:val="0"/>
        </w:rPr>
        <w:t>.自适应哈希；</w:t>
      </w:r>
      <w:r>
        <w:rPr>
          <w:color w:val="000000"/>
          <w:spacing w:val="0"/>
          <w:w w:val="100"/>
          <w:position w:val="0"/>
          <w:sz w:val="20"/>
          <w:szCs w:val="20"/>
        </w:rPr>
        <w:t>4</w:t>
      </w:r>
      <w:r>
        <w:rPr>
          <w:color w:val="000000"/>
          <w:spacing w:val="0"/>
          <w:w w:val="100"/>
          <w:position w:val="0"/>
        </w:rPr>
        <w:t>.预读</w:t>
      </w:r>
    </w:p>
    <w:p>
      <w:pPr>
        <w:pStyle w:val="23"/>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1 </w:t>
      </w:r>
      <w:r>
        <w:rPr>
          <w:rFonts w:ascii="宋体" w:hAnsi="宋体" w:eastAsia="宋体" w:cs="宋体"/>
          <w:color w:val="000000"/>
          <w:spacing w:val="0"/>
          <w:w w:val="100"/>
          <w:position w:val="0"/>
          <w:sz w:val="22"/>
          <w:szCs w:val="22"/>
          <w:lang w:val="zh-TW" w:eastAsia="zh-TW" w:bidi="zh-TW"/>
        </w:rPr>
        <w:t>•插入缓冲</w:t>
      </w:r>
      <w:r>
        <w:rPr>
          <w:rFonts w:ascii="Times New Roman" w:hAnsi="Times New Roman" w:eastAsia="Times New Roman" w:cs="Times New Roman"/>
          <w:color w:val="000000"/>
          <w:spacing w:val="0"/>
          <w:w w:val="100"/>
          <w:position w:val="0"/>
          <w:lang w:val="en-US" w:eastAsia="en-US" w:bidi="en-US"/>
        </w:rPr>
        <w:t>(insert buffer)</w:t>
      </w:r>
    </w:p>
    <w:p>
      <w:pPr>
        <w:pStyle w:val="11"/>
        <w:keepNext w:val="0"/>
        <w:keepLines w:val="0"/>
        <w:widowControl w:val="0"/>
        <w:shd w:val="clear" w:color="auto" w:fill="auto"/>
        <w:bidi w:val="0"/>
        <w:spacing w:before="0" w:after="0" w:line="317" w:lineRule="exact"/>
        <w:ind w:left="160" w:right="0" w:firstLine="0"/>
        <w:jc w:val="left"/>
      </w:pPr>
      <w:r>
        <w:rPr>
          <w:color w:val="000000"/>
          <w:spacing w:val="0"/>
          <w:w w:val="100"/>
          <w:position w:val="0"/>
        </w:rPr>
        <w:t>插入缓神</w:t>
      </w:r>
      <w:r>
        <w:rPr>
          <w:color w:val="000000"/>
          <w:spacing w:val="0"/>
          <w:w w:val="100"/>
          <w:position w:val="0"/>
          <w:sz w:val="20"/>
          <w:szCs w:val="20"/>
          <w:lang w:val="en-US" w:eastAsia="en-US" w:bidi="en-US"/>
        </w:rPr>
        <w:t>(Insert Buffer/Change Buffer)</w:t>
      </w:r>
      <w:r>
        <w:rPr>
          <w:color w:val="000000"/>
          <w:spacing w:val="0"/>
          <w:w w:val="100"/>
          <w:position w:val="0"/>
          <w:sz w:val="20"/>
          <w:szCs w:val="20"/>
        </w:rPr>
        <w:t>:</w:t>
      </w:r>
      <w:r>
        <w:rPr>
          <w:color w:val="000000"/>
          <w:spacing w:val="0"/>
          <w:w w:val="100"/>
          <w:position w:val="0"/>
        </w:rPr>
        <w:t>提升插入性能，</w:t>
      </w:r>
      <w:r>
        <w:rPr>
          <w:color w:val="000000"/>
          <w:spacing w:val="0"/>
          <w:w w:val="100"/>
          <w:position w:val="0"/>
          <w:sz w:val="20"/>
          <w:szCs w:val="20"/>
          <w:lang w:val="en-US" w:eastAsia="en-US" w:bidi="en-US"/>
        </w:rPr>
        <w:t xml:space="preserve">change buffering </w:t>
      </w:r>
      <w:r>
        <w:rPr>
          <w:color w:val="000000"/>
          <w:spacing w:val="0"/>
          <w:w w:val="100"/>
          <w:position w:val="0"/>
        </w:rPr>
        <w:t xml:space="preserve">是 </w:t>
      </w:r>
      <w:r>
        <w:rPr>
          <w:color w:val="000000"/>
          <w:spacing w:val="0"/>
          <w:w w:val="100"/>
          <w:position w:val="0"/>
          <w:sz w:val="20"/>
          <w:szCs w:val="20"/>
          <w:lang w:val="en-US" w:eastAsia="en-US" w:bidi="en-US"/>
        </w:rPr>
        <w:t xml:space="preserve">insert buffer </w:t>
      </w:r>
      <w:r>
        <w:rPr>
          <w:color w:val="000000"/>
          <w:spacing w:val="0"/>
          <w:w w:val="100"/>
          <w:position w:val="0"/>
        </w:rPr>
        <w:t>的加强，</w:t>
      </w:r>
      <w:r>
        <w:rPr>
          <w:color w:val="000000"/>
          <w:spacing w:val="0"/>
          <w:w w:val="100"/>
          <w:position w:val="0"/>
          <w:sz w:val="20"/>
          <w:szCs w:val="20"/>
          <w:lang w:val="en-US" w:eastAsia="en-US" w:bidi="en-US"/>
        </w:rPr>
        <w:t xml:space="preserve">insert buffer </w:t>
      </w:r>
      <w:r>
        <w:rPr>
          <w:color w:val="000000"/>
          <w:spacing w:val="0"/>
          <w:w w:val="100"/>
          <w:position w:val="0"/>
        </w:rPr>
        <w:t xml:space="preserve">只针对 </w:t>
      </w:r>
      <w:r>
        <w:rPr>
          <w:color w:val="000000"/>
          <w:spacing w:val="0"/>
          <w:w w:val="100"/>
          <w:position w:val="0"/>
          <w:sz w:val="20"/>
          <w:szCs w:val="20"/>
          <w:lang w:val="en-US" w:eastAsia="en-US" w:bidi="en-US"/>
        </w:rPr>
        <w:t xml:space="preserve">insert </w:t>
      </w:r>
      <w:r>
        <w:rPr>
          <w:color w:val="000000"/>
          <w:spacing w:val="0"/>
          <w:w w:val="100"/>
          <w:position w:val="0"/>
        </w:rPr>
        <w:t>有效，</w:t>
      </w:r>
      <w:r>
        <w:rPr>
          <w:color w:val="000000"/>
          <w:spacing w:val="0"/>
          <w:w w:val="100"/>
          <w:position w:val="0"/>
          <w:sz w:val="20"/>
          <w:szCs w:val="20"/>
          <w:lang w:val="en-US" w:eastAsia="en-US" w:bidi="en-US"/>
        </w:rPr>
        <w:t xml:space="preserve">change buffering </w:t>
      </w:r>
      <w:r>
        <w:rPr>
          <w:color w:val="000000"/>
          <w:spacing w:val="0"/>
          <w:w w:val="100"/>
          <w:position w:val="0"/>
        </w:rPr>
        <w:t xml:space="preserve">对 </w:t>
      </w:r>
      <w:r>
        <w:rPr>
          <w:color w:val="000000"/>
          <w:spacing w:val="0"/>
          <w:w w:val="100"/>
          <w:position w:val="0"/>
          <w:sz w:val="20"/>
          <w:szCs w:val="20"/>
          <w:lang w:val="en-US" w:eastAsia="en-US" w:bidi="en-US"/>
        </w:rPr>
        <w:t>insert</w:t>
      </w:r>
      <w:r>
        <w:rPr>
          <w:color w:val="000000"/>
          <w:spacing w:val="0"/>
          <w:w w:val="100"/>
          <w:position w:val="0"/>
        </w:rPr>
        <w:t xml:space="preserve">、 </w:t>
      </w:r>
      <w:r>
        <w:rPr>
          <w:color w:val="000000"/>
          <w:spacing w:val="0"/>
          <w:w w:val="100"/>
          <w:position w:val="0"/>
          <w:sz w:val="20"/>
          <w:szCs w:val="20"/>
          <w:lang w:val="en-US" w:eastAsia="en-US" w:bidi="en-US"/>
        </w:rPr>
        <w:t>deletes update (delete+insert)</w:t>
      </w:r>
      <w:r>
        <w:rPr>
          <w:color w:val="000000"/>
          <w:spacing w:val="0"/>
          <w:w w:val="100"/>
          <w:position w:val="0"/>
          <w:lang w:val="zh-CN" w:eastAsia="zh-CN" w:bidi="zh-CN"/>
        </w:rPr>
        <w:t>、</w:t>
      </w:r>
      <w:r>
        <w:rPr>
          <w:color w:val="000000"/>
          <w:spacing w:val="0"/>
          <w:w w:val="100"/>
          <w:position w:val="0"/>
          <w:sz w:val="20"/>
          <w:szCs w:val="20"/>
          <w:lang w:val="en-US" w:eastAsia="en-US" w:bidi="en-US"/>
        </w:rPr>
        <w:t xml:space="preserve">purge </w:t>
      </w:r>
      <w:r>
        <w:rPr>
          <w:color w:val="000000"/>
          <w:spacing w:val="0"/>
          <w:w w:val="100"/>
          <w:position w:val="0"/>
        </w:rPr>
        <w:t>都有效 只对于非聚集索引(非唯</w:t>
      </w:r>
      <w:r>
        <w:rPr>
          <w:color w:val="000000"/>
          <w:spacing w:val="0"/>
          <w:w w:val="100"/>
          <w:position w:val="0"/>
          <w:lang w:val="en-US" w:eastAsia="en-US" w:bidi="en-US"/>
        </w:rPr>
        <w:t>一</w:t>
      </w:r>
      <w:r>
        <w:rPr>
          <w:color w:val="000000"/>
          <w:spacing w:val="0"/>
          <w:w w:val="100"/>
          <w:position w:val="0"/>
        </w:rPr>
        <w:t>)的插入和更新有效，对于每一次的插入不是写 到索引页中，而是先判断插入的非聚集索引页是否在缓冲池中，如果在则直 接插入；若不在，则先放到</w:t>
      </w:r>
      <w:r>
        <w:rPr>
          <w:color w:val="000000"/>
          <w:spacing w:val="0"/>
          <w:w w:val="100"/>
          <w:position w:val="0"/>
          <w:sz w:val="20"/>
          <w:szCs w:val="20"/>
          <w:lang w:val="en-US" w:eastAsia="en-US" w:bidi="en-US"/>
        </w:rPr>
        <w:t>Insert Buffer</w:t>
      </w:r>
      <w:r>
        <w:rPr>
          <w:color w:val="000000"/>
          <w:spacing w:val="0"/>
          <w:w w:val="100"/>
          <w:position w:val="0"/>
        </w:rPr>
        <w:t>中，再按照一定的频率进行合并 操作，再写回</w:t>
      </w:r>
      <w:r>
        <w:rPr>
          <w:color w:val="000000"/>
          <w:spacing w:val="0"/>
          <w:w w:val="100"/>
          <w:position w:val="0"/>
          <w:sz w:val="20"/>
          <w:szCs w:val="20"/>
          <w:lang w:val="en-US" w:eastAsia="en-US" w:bidi="en-US"/>
        </w:rPr>
        <w:t>disk</w:t>
      </w:r>
      <w:r>
        <w:rPr>
          <w:color w:val="000000"/>
          <w:spacing w:val="0"/>
          <w:w w:val="100"/>
          <w:position w:val="0"/>
          <w:lang w:val="en-US" w:eastAsia="en-US" w:bidi="en-US"/>
        </w:rPr>
        <w:t>。</w:t>
      </w:r>
      <w:r>
        <w:rPr>
          <w:color w:val="000000"/>
          <w:spacing w:val="0"/>
          <w:w w:val="100"/>
          <w:position w:val="0"/>
        </w:rPr>
        <w:t>这样通常能将多个插入合并到一个操作中，目的还是为 了减少随机</w:t>
      </w:r>
      <w:r>
        <w:rPr>
          <w:color w:val="000000"/>
          <w:spacing w:val="0"/>
          <w:w w:val="100"/>
          <w:position w:val="0"/>
          <w:sz w:val="20"/>
          <w:szCs w:val="20"/>
        </w:rPr>
        <w:t>10</w:t>
      </w:r>
      <w:r>
        <w:rPr>
          <w:color w:val="000000"/>
          <w:spacing w:val="0"/>
          <w:w w:val="100"/>
          <w:position w:val="0"/>
        </w:rPr>
        <w:t>带来性能损耗。</w:t>
      </w:r>
    </w:p>
    <w:p>
      <w:pPr>
        <w:pStyle w:val="11"/>
        <w:keepNext w:val="0"/>
        <w:keepLines w:val="0"/>
        <w:widowControl w:val="0"/>
        <w:shd w:val="clear" w:color="auto" w:fill="auto"/>
        <w:bidi w:val="0"/>
        <w:spacing w:before="0" w:after="300" w:line="317" w:lineRule="exact"/>
        <w:ind w:left="0" w:right="0" w:firstLine="160"/>
        <w:jc w:val="left"/>
        <w:sectPr>
          <w:footnotePr>
            <w:numFmt w:val="decimal"/>
          </w:footnotePr>
          <w:type w:val="continuous"/>
          <w:pgSz w:w="11900" w:h="16840"/>
          <w:pgMar w:top="1406" w:right="1664" w:bottom="1468" w:left="1714" w:header="0" w:footer="1040" w:gutter="0"/>
          <w:cols w:space="720" w:num="1"/>
          <w:rtlGutter w:val="0"/>
          <w:docGrid w:linePitch="360" w:charSpace="0"/>
        </w:sectPr>
      </w:pPr>
      <w:r>
        <w:rPr>
          <w:color w:val="000000"/>
          <w:spacing w:val="0"/>
          <w:w w:val="100"/>
          <w:position w:val="0"/>
        </w:rPr>
        <w:t>使用插入缓冲的条件：</w:t>
      </w:r>
    </w:p>
    <w:p>
      <w:pPr>
        <w:pStyle w:val="11"/>
        <w:keepNext w:val="0"/>
        <w:keepLines w:val="0"/>
        <w:widowControl w:val="0"/>
        <w:shd w:val="clear" w:color="auto" w:fill="auto"/>
        <w:bidi w:val="0"/>
        <w:spacing w:before="0" w:after="0" w:line="307" w:lineRule="exact"/>
        <w:ind w:left="0" w:right="0" w:firstLine="0"/>
        <w:jc w:val="left"/>
      </w:pPr>
      <w:r>
        <w:rPr>
          <w:color w:val="000000"/>
          <w:spacing w:val="0"/>
          <w:w w:val="100"/>
          <w:position w:val="0"/>
          <w:lang w:val="en-US" w:eastAsia="en-US" w:bidi="en-US"/>
        </w:rPr>
        <w:t>*</w:t>
      </w:r>
      <w:r>
        <w:rPr>
          <w:color w:val="000000"/>
          <w:spacing w:val="0"/>
          <w:w w:val="100"/>
          <w:position w:val="0"/>
        </w:rPr>
        <w:t>非聚集索引</w:t>
      </w:r>
    </w:p>
    <w:p>
      <w:pPr>
        <w:pStyle w:val="11"/>
        <w:keepNext w:val="0"/>
        <w:keepLines w:val="0"/>
        <w:widowControl w:val="0"/>
        <w:shd w:val="clear" w:color="auto" w:fill="auto"/>
        <w:bidi w:val="0"/>
        <w:spacing w:before="0" w:after="0" w:line="307" w:lineRule="exact"/>
        <w:ind w:left="0" w:right="0" w:firstLine="0"/>
        <w:jc w:val="left"/>
      </w:pPr>
      <w:r>
        <w:rPr>
          <w:color w:val="000000"/>
          <w:spacing w:val="0"/>
          <w:w w:val="100"/>
          <w:position w:val="0"/>
          <w:lang w:val="en-US" w:eastAsia="en-US" w:bidi="en-US"/>
        </w:rPr>
        <w:t>*</w:t>
      </w:r>
      <w:r>
        <w:rPr>
          <w:color w:val="000000"/>
          <w:spacing w:val="0"/>
          <w:w w:val="100"/>
          <w:position w:val="0"/>
        </w:rPr>
        <w:t>非唯一索引</w:t>
      </w:r>
    </w:p>
    <w:p>
      <w:pPr>
        <w:pStyle w:val="11"/>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lang w:val="en-US" w:eastAsia="en-US" w:bidi="en-US"/>
        </w:rPr>
        <w:t>Change buffer</w:t>
      </w:r>
      <w:r>
        <w:rPr>
          <w:color w:val="000000"/>
          <w:spacing w:val="0"/>
          <w:w w:val="100"/>
          <w:position w:val="0"/>
        </w:rPr>
        <w:t>是作为</w:t>
      </w:r>
      <w:r>
        <w:rPr>
          <w:color w:val="000000"/>
          <w:spacing w:val="0"/>
          <w:w w:val="100"/>
          <w:position w:val="0"/>
          <w:sz w:val="20"/>
          <w:szCs w:val="20"/>
          <w:lang w:val="en-US" w:eastAsia="en-US" w:bidi="en-US"/>
        </w:rPr>
        <w:t>buffer pool</w:t>
      </w:r>
      <w:r>
        <w:rPr>
          <w:color w:val="000000"/>
          <w:spacing w:val="0"/>
          <w:w w:val="100"/>
          <w:position w:val="0"/>
        </w:rPr>
        <w:t>中的一部分存在。</w:t>
      </w:r>
    </w:p>
    <w:p>
      <w:pPr>
        <w:pStyle w:val="1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lang w:val="en-US" w:eastAsia="en-US" w:bidi="en-US"/>
        </w:rPr>
        <w:t>Innodb_change_buffering</w:t>
      </w:r>
      <w:r>
        <w:rPr>
          <w:color w:val="000000"/>
          <w:spacing w:val="0"/>
          <w:w w:val="100"/>
          <w:position w:val="0"/>
          <w:sz w:val="22"/>
          <w:szCs w:val="22"/>
        </w:rPr>
        <w:t>参数缓存所对应的操作:</w:t>
      </w:r>
      <w:r>
        <w:rPr>
          <w:color w:val="000000"/>
          <w:spacing w:val="0"/>
          <w:w w:val="100"/>
          <w:position w:val="0"/>
          <w:sz w:val="20"/>
          <w:szCs w:val="20"/>
          <w:lang w:val="en-US" w:eastAsia="en-US" w:bidi="en-US"/>
        </w:rPr>
        <w:t>(update</w:t>
      </w:r>
      <w:r>
        <w:rPr>
          <w:color w:val="000000"/>
          <w:spacing w:val="0"/>
          <w:w w:val="100"/>
          <w:position w:val="0"/>
          <w:sz w:val="22"/>
          <w:szCs w:val="22"/>
        </w:rPr>
        <w:t xml:space="preserve">会被认为是 </w:t>
      </w:r>
      <w:r>
        <w:rPr>
          <w:color w:val="000000"/>
          <w:spacing w:val="0"/>
          <w:w w:val="100"/>
          <w:position w:val="0"/>
          <w:sz w:val="20"/>
          <w:szCs w:val="20"/>
          <w:lang w:val="en-US" w:eastAsia="en-US" w:bidi="en-US"/>
        </w:rPr>
        <w:t>delete+insert)</w:t>
      </w:r>
    </w:p>
    <w:p>
      <w:pPr>
        <w:pStyle w:val="11"/>
        <w:keepNext w:val="0"/>
        <w:keepLines w:val="0"/>
        <w:widowControl w:val="0"/>
        <w:shd w:val="clear" w:color="auto" w:fill="auto"/>
        <w:bidi w:val="0"/>
        <w:spacing w:before="0" w:after="0" w:line="307" w:lineRule="exact"/>
        <w:ind w:left="0" w:right="0" w:firstLine="0"/>
        <w:jc w:val="both"/>
      </w:pPr>
      <w:r>
        <w:rPr>
          <w:color w:val="000000"/>
          <w:spacing w:val="0"/>
          <w:w w:val="100"/>
          <w:position w:val="0"/>
          <w:sz w:val="20"/>
          <w:szCs w:val="20"/>
          <w:lang w:val="en-US" w:eastAsia="en-US" w:bidi="en-US"/>
        </w:rPr>
        <w:t>innodb_change_buffering,</w:t>
      </w:r>
      <w:r>
        <w:rPr>
          <w:color w:val="000000"/>
          <w:spacing w:val="0"/>
          <w:w w:val="100"/>
          <w:position w:val="0"/>
        </w:rPr>
        <w:t>设置的值有:</w:t>
      </w:r>
      <w:r>
        <w:rPr>
          <w:color w:val="000000"/>
          <w:spacing w:val="0"/>
          <w:w w:val="100"/>
          <w:position w:val="0"/>
          <w:sz w:val="20"/>
          <w:szCs w:val="20"/>
          <w:lang w:val="en-US" w:eastAsia="en-US" w:bidi="en-US"/>
        </w:rPr>
        <w:t>insertSs deletesx purgess changes (inserts ft deletes)</w:t>
      </w:r>
      <w:r>
        <w:rPr>
          <w:color w:val="000000"/>
          <w:spacing w:val="0"/>
          <w:w w:val="100"/>
          <w:position w:val="0"/>
          <w:lang w:val="zh-CN" w:eastAsia="zh-CN" w:bidi="zh-CN"/>
        </w:rPr>
        <w:t>、</w:t>
      </w:r>
      <w:r>
        <w:rPr>
          <w:color w:val="000000"/>
          <w:spacing w:val="0"/>
          <w:w w:val="100"/>
          <w:position w:val="0"/>
          <w:sz w:val="20"/>
          <w:szCs w:val="20"/>
          <w:lang w:val="en-US" w:eastAsia="en-US" w:bidi="en-US"/>
        </w:rPr>
        <w:t xml:space="preserve">all </w:t>
      </w:r>
      <w:r>
        <w:rPr>
          <w:color w:val="000000"/>
          <w:spacing w:val="0"/>
          <w:w w:val="100"/>
          <w:position w:val="0"/>
        </w:rPr>
        <w:t>(默认)</w:t>
      </w:r>
      <w:r>
        <w:rPr>
          <w:color w:val="000000"/>
          <w:spacing w:val="0"/>
          <w:w w:val="100"/>
          <w:position w:val="0"/>
          <w:lang w:val="zh-CN" w:eastAsia="zh-CN" w:bidi="zh-CN"/>
        </w:rPr>
        <w:t>、</w:t>
      </w:r>
      <w:r>
        <w:rPr>
          <w:color w:val="000000"/>
          <w:spacing w:val="0"/>
          <w:w w:val="100"/>
          <w:position w:val="0"/>
          <w:sz w:val="20"/>
          <w:szCs w:val="20"/>
          <w:lang w:val="en-US" w:eastAsia="en-US" w:bidi="en-US"/>
        </w:rPr>
        <w:t>none</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lang w:val="en-US" w:eastAsia="en-US" w:bidi="en-US"/>
        </w:rPr>
        <w:t>all</w:t>
      </w:r>
      <w:r>
        <w:rPr>
          <w:color w:val="000000"/>
          <w:spacing w:val="0"/>
          <w:w w:val="100"/>
          <w:position w:val="0"/>
          <w:sz w:val="20"/>
          <w:szCs w:val="20"/>
        </w:rPr>
        <w:t>:</w:t>
      </w:r>
      <w:r>
        <w:rPr>
          <w:color w:val="000000"/>
          <w:spacing w:val="0"/>
          <w:w w:val="100"/>
          <w:position w:val="0"/>
        </w:rPr>
        <w:t xml:space="preserve">默认值，缓存 </w:t>
      </w:r>
      <w:r>
        <w:rPr>
          <w:color w:val="000000"/>
          <w:spacing w:val="0"/>
          <w:w w:val="100"/>
          <w:position w:val="0"/>
          <w:sz w:val="20"/>
          <w:szCs w:val="20"/>
          <w:lang w:val="en-US" w:eastAsia="en-US" w:bidi="en-US"/>
        </w:rPr>
        <w:t xml:space="preserve">insert, delete, purges </w:t>
      </w:r>
      <w:r>
        <w:rPr>
          <w:color w:val="000000"/>
          <w:spacing w:val="0"/>
          <w:w w:val="100"/>
          <w:position w:val="0"/>
        </w:rPr>
        <w:t>操作</w:t>
      </w:r>
    </w:p>
    <w:p>
      <w:pPr>
        <w:pStyle w:val="11"/>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lang w:val="en-US" w:eastAsia="en-US" w:bidi="en-US"/>
        </w:rPr>
        <w:t>none：</w:t>
      </w:r>
      <w:r>
        <w:rPr>
          <w:color w:val="000000"/>
          <w:spacing w:val="0"/>
          <w:w w:val="100"/>
          <w:position w:val="0"/>
        </w:rPr>
        <w:t>不缓存</w:t>
      </w:r>
    </w:p>
    <w:p>
      <w:pPr>
        <w:pStyle w:val="11"/>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lang w:val="en-US" w:eastAsia="en-US" w:bidi="en-US"/>
        </w:rPr>
        <w:t>inserts：</w:t>
      </w:r>
      <w:r>
        <w:rPr>
          <w:color w:val="000000"/>
          <w:spacing w:val="0"/>
          <w:w w:val="100"/>
          <w:position w:val="0"/>
        </w:rPr>
        <w:t xml:space="preserve">缓存 </w:t>
      </w:r>
      <w:r>
        <w:rPr>
          <w:color w:val="000000"/>
          <w:spacing w:val="0"/>
          <w:w w:val="100"/>
          <w:position w:val="0"/>
          <w:sz w:val="20"/>
          <w:szCs w:val="20"/>
          <w:lang w:val="en-US" w:eastAsia="en-US" w:bidi="en-US"/>
        </w:rPr>
        <w:t xml:space="preserve">insert </w:t>
      </w:r>
      <w:r>
        <w:rPr>
          <w:color w:val="000000"/>
          <w:spacing w:val="0"/>
          <w:w w:val="100"/>
          <w:position w:val="0"/>
        </w:rPr>
        <w:t>操作</w:t>
      </w:r>
    </w:p>
    <w:p>
      <w:pPr>
        <w:pStyle w:val="11"/>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lang w:val="en-US" w:eastAsia="en-US" w:bidi="en-US"/>
        </w:rPr>
        <w:t>deletes</w:t>
      </w:r>
      <w:r>
        <w:rPr>
          <w:color w:val="000000"/>
          <w:spacing w:val="0"/>
          <w:w w:val="100"/>
          <w:position w:val="0"/>
          <w:sz w:val="20"/>
          <w:szCs w:val="20"/>
        </w:rPr>
        <w:t>:</w:t>
      </w:r>
      <w:r>
        <w:rPr>
          <w:color w:val="000000"/>
          <w:spacing w:val="0"/>
          <w:w w:val="100"/>
          <w:position w:val="0"/>
        </w:rPr>
        <w:t xml:space="preserve">缓存 </w:t>
      </w:r>
      <w:r>
        <w:rPr>
          <w:color w:val="000000"/>
          <w:spacing w:val="0"/>
          <w:w w:val="100"/>
          <w:position w:val="0"/>
          <w:sz w:val="20"/>
          <w:szCs w:val="20"/>
          <w:lang w:val="en-US" w:eastAsia="en-US" w:bidi="en-US"/>
        </w:rPr>
        <w:t xml:space="preserve">delete </w:t>
      </w:r>
      <w:r>
        <w:rPr>
          <w:color w:val="000000"/>
          <w:spacing w:val="0"/>
          <w:w w:val="100"/>
          <w:position w:val="0"/>
        </w:rPr>
        <w:t>操作</w:t>
      </w:r>
    </w:p>
    <w:p>
      <w:pPr>
        <w:pStyle w:val="11"/>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lang w:val="en-US" w:eastAsia="en-US" w:bidi="en-US"/>
        </w:rPr>
        <w:t>changes</w:t>
      </w:r>
      <w:r>
        <w:rPr>
          <w:color w:val="000000"/>
          <w:spacing w:val="0"/>
          <w:w w:val="100"/>
          <w:position w:val="0"/>
          <w:sz w:val="20"/>
          <w:szCs w:val="20"/>
        </w:rPr>
        <w:t>:</w:t>
      </w:r>
      <w:r>
        <w:rPr>
          <w:color w:val="000000"/>
          <w:spacing w:val="0"/>
          <w:w w:val="100"/>
          <w:position w:val="0"/>
        </w:rPr>
        <w:t xml:space="preserve">缓存 </w:t>
      </w:r>
      <w:r>
        <w:rPr>
          <w:color w:val="000000"/>
          <w:spacing w:val="0"/>
          <w:w w:val="100"/>
          <w:position w:val="0"/>
          <w:sz w:val="20"/>
          <w:szCs w:val="20"/>
          <w:lang w:val="en-US" w:eastAsia="en-US" w:bidi="en-US"/>
        </w:rPr>
        <w:t xml:space="preserve">insert </w:t>
      </w:r>
      <w:r>
        <w:rPr>
          <w:color w:val="000000"/>
          <w:spacing w:val="0"/>
          <w:w w:val="100"/>
          <w:position w:val="0"/>
        </w:rPr>
        <w:t xml:space="preserve">和 </w:t>
      </w:r>
      <w:r>
        <w:rPr>
          <w:color w:val="000000"/>
          <w:spacing w:val="0"/>
          <w:w w:val="100"/>
          <w:position w:val="0"/>
          <w:sz w:val="20"/>
          <w:szCs w:val="20"/>
          <w:lang w:val="en-US" w:eastAsia="en-US" w:bidi="en-US"/>
        </w:rPr>
        <w:t xml:space="preserve">delete </w:t>
      </w:r>
      <w:r>
        <w:rPr>
          <w:color w:val="000000"/>
          <w:spacing w:val="0"/>
          <w:w w:val="100"/>
          <w:position w:val="0"/>
        </w:rPr>
        <w:t>操作</w:t>
      </w:r>
    </w:p>
    <w:p>
      <w:pPr>
        <w:pStyle w:val="11"/>
        <w:keepNext w:val="0"/>
        <w:keepLines w:val="0"/>
        <w:widowControl w:val="0"/>
        <w:shd w:val="clear" w:color="auto" w:fill="auto"/>
        <w:bidi w:val="0"/>
        <w:spacing w:before="0" w:after="60" w:line="307" w:lineRule="exact"/>
        <w:ind w:left="0" w:right="0" w:firstLine="0"/>
        <w:jc w:val="left"/>
      </w:pPr>
      <w:r>
        <w:rPr>
          <w:color w:val="000000"/>
          <w:spacing w:val="0"/>
          <w:w w:val="100"/>
          <w:position w:val="0"/>
          <w:sz w:val="20"/>
          <w:szCs w:val="20"/>
          <w:lang w:val="en-US" w:eastAsia="en-US" w:bidi="en-US"/>
        </w:rPr>
        <w:t>purges：</w:t>
      </w:r>
      <w:r>
        <w:rPr>
          <w:color w:val="000000"/>
          <w:spacing w:val="0"/>
          <w:w w:val="100"/>
          <w:position w:val="0"/>
        </w:rPr>
        <w:t>缓存后台执行的物理删除操作</w:t>
      </w:r>
    </w:p>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可以通过参数控制其使用的大小：</w:t>
      </w:r>
    </w:p>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lang w:val="en-US" w:eastAsia="en-US" w:bidi="en-US"/>
        </w:rPr>
        <w:t>innodb_change_buffer_max_size,</w:t>
      </w:r>
      <w:r>
        <w:rPr>
          <w:color w:val="000000"/>
          <w:spacing w:val="0"/>
          <w:w w:val="100"/>
          <w:position w:val="0"/>
        </w:rPr>
        <w:t xml:space="preserve">默认是 </w:t>
      </w:r>
      <w:r>
        <w:rPr>
          <w:color w:val="000000"/>
          <w:spacing w:val="0"/>
          <w:w w:val="100"/>
          <w:position w:val="0"/>
          <w:sz w:val="20"/>
          <w:szCs w:val="20"/>
          <w:lang w:val="zh-CN" w:eastAsia="zh-CN" w:bidi="zh-CN"/>
        </w:rPr>
        <w:t>25%,</w:t>
      </w:r>
      <w:r>
        <w:rPr>
          <w:color w:val="000000"/>
          <w:spacing w:val="0"/>
          <w:w w:val="100"/>
          <w:position w:val="0"/>
        </w:rPr>
        <w:t xml:space="preserve">即缓冲池的 </w:t>
      </w:r>
      <w:r>
        <w:rPr>
          <w:color w:val="000000"/>
          <w:spacing w:val="0"/>
          <w:w w:val="100"/>
          <w:position w:val="0"/>
          <w:sz w:val="20"/>
          <w:szCs w:val="20"/>
          <w:lang w:val="zh-CN" w:eastAsia="zh-CN" w:bidi="zh-CN"/>
        </w:rPr>
        <w:t>1/4</w:t>
      </w:r>
      <w:r>
        <w:rPr>
          <w:color w:val="000000"/>
          <w:spacing w:val="0"/>
          <w:w w:val="100"/>
          <w:position w:val="0"/>
          <w:lang w:val="zh-CN" w:eastAsia="zh-CN" w:bidi="zh-CN"/>
        </w:rPr>
        <w:t>。</w:t>
      </w:r>
      <w:r>
        <w:rPr>
          <w:color w:val="000000"/>
          <w:spacing w:val="0"/>
          <w:w w:val="100"/>
          <w:position w:val="0"/>
        </w:rPr>
        <w:t>最大可设</w:t>
      </w:r>
    </w:p>
    <w:p>
      <w:pPr>
        <w:pStyle w:val="11"/>
        <w:keepNext w:val="0"/>
        <w:keepLines w:val="0"/>
        <w:widowControl w:val="0"/>
        <w:shd w:val="clear" w:color="auto" w:fill="auto"/>
        <w:bidi w:val="0"/>
        <w:spacing w:before="0" w:after="0" w:line="307" w:lineRule="exact"/>
        <w:ind w:left="0" w:right="0" w:firstLine="0"/>
        <w:jc w:val="left"/>
      </w:pPr>
      <w:r>
        <w:rPr>
          <w:color w:val="000000"/>
          <w:spacing w:val="0"/>
          <w:w w:val="100"/>
          <w:position w:val="0"/>
        </w:rPr>
        <w:t>置为</w:t>
      </w:r>
      <w:r>
        <w:rPr>
          <w:color w:val="000000"/>
          <w:spacing w:val="0"/>
          <w:w w:val="100"/>
          <w:position w:val="0"/>
          <w:sz w:val="20"/>
          <w:szCs w:val="20"/>
        </w:rPr>
        <w:t>50%</w:t>
      </w:r>
      <w:r>
        <w:rPr>
          <w:color w:val="000000"/>
          <w:spacing w:val="0"/>
          <w:w w:val="100"/>
          <w:position w:val="0"/>
        </w:rPr>
        <w:t>。当</w:t>
      </w:r>
      <w:r>
        <w:rPr>
          <w:color w:val="000000"/>
          <w:spacing w:val="0"/>
          <w:w w:val="100"/>
          <w:position w:val="0"/>
          <w:sz w:val="20"/>
          <w:szCs w:val="20"/>
          <w:lang w:val="en-US" w:eastAsia="en-US" w:bidi="en-US"/>
        </w:rPr>
        <w:t>MySQL</w:t>
      </w:r>
      <w:r>
        <w:rPr>
          <w:color w:val="000000"/>
          <w:spacing w:val="0"/>
          <w:w w:val="100"/>
          <w:position w:val="0"/>
        </w:rPr>
        <w:t>实例中有大量的修改操作时，要考虑増大</w:t>
      </w:r>
    </w:p>
    <w:p>
      <w:pPr>
        <w:pStyle w:val="1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lang w:val="en-US" w:eastAsia="en-US" w:bidi="en-US"/>
        </w:rPr>
        <w:t>innodb_change_buffer_max_size</w:t>
      </w:r>
    </w:p>
    <w:p>
      <w:pPr>
        <w:pStyle w:val="11"/>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上面提过在一定频率下进行合并，那所谓的频率是什么条件？</w:t>
      </w:r>
    </w:p>
    <w:p>
      <w:pPr>
        <w:pStyle w:val="11"/>
        <w:keepNext w:val="0"/>
        <w:keepLines w:val="0"/>
        <w:widowControl w:val="0"/>
        <w:numPr>
          <w:ilvl w:val="0"/>
          <w:numId w:val="12"/>
        </w:numPr>
        <w:shd w:val="clear" w:color="auto" w:fill="auto"/>
        <w:tabs>
          <w:tab w:val="left" w:pos="410"/>
        </w:tabs>
        <w:bidi w:val="0"/>
        <w:spacing w:before="0" w:after="0" w:line="315" w:lineRule="exact"/>
        <w:ind w:left="0" w:right="0" w:firstLine="0"/>
        <w:jc w:val="both"/>
      </w:pPr>
      <w:bookmarkStart w:id="205" w:name="bookmark214"/>
      <w:bookmarkEnd w:id="205"/>
      <w:r>
        <w:rPr>
          <w:color w:val="000000"/>
          <w:spacing w:val="0"/>
          <w:w w:val="100"/>
          <w:position w:val="0"/>
        </w:rPr>
        <w:t>辅助索引页被读取到缓冲池中。正常的</w:t>
      </w:r>
      <w:r>
        <w:rPr>
          <w:color w:val="000000"/>
          <w:spacing w:val="0"/>
          <w:w w:val="100"/>
          <w:position w:val="0"/>
          <w:sz w:val="20"/>
          <w:szCs w:val="20"/>
          <w:lang w:val="en-US" w:eastAsia="en-US" w:bidi="en-US"/>
        </w:rPr>
        <w:t>select</w:t>
      </w:r>
      <w:r>
        <w:rPr>
          <w:color w:val="000000"/>
          <w:spacing w:val="0"/>
          <w:w w:val="100"/>
          <w:position w:val="0"/>
        </w:rPr>
        <w:t>先检查</w:t>
      </w:r>
      <w:r>
        <w:rPr>
          <w:color w:val="000000"/>
          <w:spacing w:val="0"/>
          <w:w w:val="100"/>
          <w:position w:val="0"/>
          <w:sz w:val="20"/>
          <w:szCs w:val="20"/>
          <w:lang w:val="en-US" w:eastAsia="en-US" w:bidi="en-US"/>
        </w:rPr>
        <w:t>Insert Buffer</w:t>
      </w:r>
      <w:r>
        <w:rPr>
          <w:color w:val="000000"/>
          <w:spacing w:val="0"/>
          <w:w w:val="100"/>
          <w:position w:val="0"/>
        </w:rPr>
        <w:t>是 否有该非聚集索引页存在，若有则合并插入。</w:t>
      </w:r>
    </w:p>
    <w:p>
      <w:pPr>
        <w:pStyle w:val="11"/>
        <w:keepNext w:val="0"/>
        <w:keepLines w:val="0"/>
        <w:widowControl w:val="0"/>
        <w:numPr>
          <w:ilvl w:val="0"/>
          <w:numId w:val="12"/>
        </w:numPr>
        <w:shd w:val="clear" w:color="auto" w:fill="auto"/>
        <w:tabs>
          <w:tab w:val="left" w:pos="395"/>
        </w:tabs>
        <w:bidi w:val="0"/>
        <w:spacing w:before="0" w:after="0" w:line="307" w:lineRule="exact"/>
        <w:ind w:left="0" w:right="0" w:firstLine="0"/>
        <w:jc w:val="both"/>
      </w:pPr>
      <w:bookmarkStart w:id="206" w:name="bookmark215"/>
      <w:bookmarkEnd w:id="206"/>
      <w:r>
        <w:rPr>
          <w:color w:val="000000"/>
          <w:spacing w:val="0"/>
          <w:w w:val="100"/>
          <w:position w:val="0"/>
        </w:rPr>
        <w:t>辅助索引页没有可用空间。空间</w:t>
      </w:r>
      <w:r>
        <w:rPr>
          <w:color w:val="000000"/>
          <w:spacing w:val="0"/>
          <w:w w:val="100"/>
          <w:position w:val="0"/>
          <w:lang w:val="zh-CN" w:eastAsia="zh-CN" w:bidi="zh-CN"/>
        </w:rPr>
        <w:t>"于</w:t>
      </w:r>
      <w:r>
        <w:rPr>
          <w:color w:val="000000"/>
          <w:spacing w:val="0"/>
          <w:w w:val="100"/>
          <w:position w:val="0"/>
          <w:sz w:val="20"/>
          <w:szCs w:val="20"/>
        </w:rPr>
        <w:t>1/32</w:t>
      </w:r>
      <w:r>
        <w:rPr>
          <w:color w:val="000000"/>
          <w:spacing w:val="0"/>
          <w:w w:val="100"/>
          <w:position w:val="0"/>
        </w:rPr>
        <w:t>页的大小，则会强制合并操作。</w:t>
      </w:r>
    </w:p>
    <w:p>
      <w:pPr>
        <w:pStyle w:val="11"/>
        <w:keepNext w:val="0"/>
        <w:keepLines w:val="0"/>
        <w:widowControl w:val="0"/>
        <w:numPr>
          <w:ilvl w:val="0"/>
          <w:numId w:val="12"/>
        </w:numPr>
        <w:shd w:val="clear" w:color="auto" w:fill="auto"/>
        <w:tabs>
          <w:tab w:val="left" w:pos="395"/>
        </w:tabs>
        <w:bidi w:val="0"/>
        <w:spacing w:before="0" w:after="360" w:line="307" w:lineRule="exact"/>
        <w:ind w:left="0" w:right="0" w:firstLine="0"/>
        <w:jc w:val="both"/>
      </w:pPr>
      <w:bookmarkStart w:id="207" w:name="bookmark216"/>
      <w:bookmarkEnd w:id="207"/>
      <w:r>
        <w:rPr>
          <w:color w:val="000000"/>
          <w:spacing w:val="0"/>
          <w:w w:val="100"/>
          <w:position w:val="0"/>
          <w:sz w:val="20"/>
          <w:szCs w:val="20"/>
          <w:lang w:val="en-US" w:eastAsia="en-US" w:bidi="en-US"/>
        </w:rPr>
        <w:t>Master Thread</w:t>
      </w:r>
      <w:r>
        <w:rPr>
          <w:color w:val="000000"/>
          <w:spacing w:val="0"/>
          <w:w w:val="100"/>
          <w:position w:val="0"/>
        </w:rPr>
        <w:t>每秒和每</w:t>
      </w:r>
      <w:r>
        <w:rPr>
          <w:color w:val="000000"/>
          <w:spacing w:val="0"/>
          <w:w w:val="100"/>
          <w:position w:val="0"/>
          <w:sz w:val="20"/>
          <w:szCs w:val="20"/>
        </w:rPr>
        <w:t>10</w:t>
      </w:r>
      <w:r>
        <w:rPr>
          <w:color w:val="000000"/>
          <w:spacing w:val="0"/>
          <w:w w:val="100"/>
          <w:position w:val="0"/>
        </w:rPr>
        <w:t>秒的合并操作。</w:t>
      </w:r>
    </w:p>
    <w:p>
      <w:pPr>
        <w:pStyle w:val="2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sz w:val="22"/>
          <w:szCs w:val="22"/>
          <w:lang w:val="zh-TW" w:eastAsia="zh-TW" w:bidi="zh-TW"/>
        </w:rPr>
        <w:t>.二次写</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lang w:val="en-US" w:eastAsia="en-US" w:bidi="en-US"/>
        </w:rPr>
        <w:t>double write)</w:t>
      </w:r>
    </w:p>
    <w:p>
      <w:pPr>
        <w:pStyle w:val="11"/>
        <w:keepNext w:val="0"/>
        <w:keepLines w:val="0"/>
        <w:widowControl w:val="0"/>
        <w:shd w:val="clear" w:color="auto" w:fill="auto"/>
        <w:bidi w:val="0"/>
        <w:spacing w:before="0" w:after="0" w:line="315" w:lineRule="exact"/>
        <w:ind w:left="0" w:right="0" w:firstLine="0"/>
        <w:jc w:val="both"/>
      </w:pPr>
      <w:r>
        <w:rPr>
          <w:color w:val="000000"/>
          <w:spacing w:val="0"/>
          <w:w w:val="100"/>
          <w:position w:val="0"/>
          <w:sz w:val="20"/>
          <w:szCs w:val="20"/>
          <w:lang w:val="en-US" w:eastAsia="en-US" w:bidi="en-US"/>
        </w:rPr>
        <w:t>Doublewrite</w:t>
      </w:r>
      <w:r>
        <w:rPr>
          <w:color w:val="000000"/>
          <w:spacing w:val="0"/>
          <w:w w:val="100"/>
          <w:position w:val="0"/>
        </w:rPr>
        <w:t>缓存是位于系统表空间的存储区域，用来缓存</w:t>
      </w:r>
      <w:r>
        <w:rPr>
          <w:color w:val="000000"/>
          <w:spacing w:val="0"/>
          <w:w w:val="100"/>
          <w:position w:val="0"/>
          <w:sz w:val="20"/>
          <w:szCs w:val="20"/>
          <w:lang w:val="en-US" w:eastAsia="en-US" w:bidi="en-US"/>
        </w:rPr>
        <w:t>InnoDB</w:t>
      </w:r>
      <w:r>
        <w:rPr>
          <w:color w:val="000000"/>
          <w:spacing w:val="0"/>
          <w:w w:val="100"/>
          <w:position w:val="0"/>
        </w:rPr>
        <w:t>的数据页 从</w:t>
      </w:r>
      <w:r>
        <w:rPr>
          <w:color w:val="000000"/>
          <w:spacing w:val="0"/>
          <w:w w:val="100"/>
          <w:position w:val="0"/>
          <w:sz w:val="20"/>
          <w:szCs w:val="20"/>
          <w:lang w:val="en-US" w:eastAsia="en-US" w:bidi="en-US"/>
        </w:rPr>
        <w:t>innodb buffer pool</w:t>
      </w:r>
      <w:r>
        <w:rPr>
          <w:color w:val="000000"/>
          <w:spacing w:val="0"/>
          <w:w w:val="100"/>
          <w:position w:val="0"/>
        </w:rPr>
        <w:t>申</w:t>
      </w:r>
      <w:r>
        <w:rPr>
          <w:color w:val="000000"/>
          <w:spacing w:val="0"/>
          <w:w w:val="100"/>
          <w:position w:val="0"/>
          <w:sz w:val="20"/>
          <w:szCs w:val="20"/>
          <w:lang w:val="en-US" w:eastAsia="en-US" w:bidi="en-US"/>
        </w:rPr>
        <w:t>flush</w:t>
      </w:r>
      <w:r>
        <w:rPr>
          <w:color w:val="000000"/>
          <w:spacing w:val="0"/>
          <w:w w:val="100"/>
          <w:position w:val="0"/>
        </w:rPr>
        <w:t>之后并写入到数据文件之前，所以当操作 系统或者数据库进程在数据页写磁盘的过程中崩溃，</w:t>
      </w:r>
      <w:r>
        <w:rPr>
          <w:color w:val="000000"/>
          <w:spacing w:val="0"/>
          <w:w w:val="100"/>
          <w:position w:val="0"/>
          <w:sz w:val="20"/>
          <w:szCs w:val="20"/>
          <w:lang w:val="en-US" w:eastAsia="en-US" w:bidi="en-US"/>
        </w:rPr>
        <w:t>Innodb</w:t>
      </w:r>
      <w:r>
        <w:rPr>
          <w:color w:val="000000"/>
          <w:spacing w:val="0"/>
          <w:w w:val="100"/>
          <w:position w:val="0"/>
        </w:rPr>
        <w:t xml:space="preserve">可以在 </w:t>
      </w:r>
      <w:r>
        <w:rPr>
          <w:color w:val="000000"/>
          <w:spacing w:val="0"/>
          <w:w w:val="100"/>
          <w:position w:val="0"/>
          <w:sz w:val="20"/>
          <w:szCs w:val="20"/>
          <w:lang w:val="en-US" w:eastAsia="en-US" w:bidi="en-US"/>
        </w:rPr>
        <w:t>doublewrite</w:t>
      </w:r>
      <w:r>
        <w:rPr>
          <w:color w:val="000000"/>
          <w:spacing w:val="0"/>
          <w:w w:val="100"/>
          <w:position w:val="0"/>
        </w:rPr>
        <w:t>缓存中找到数据页的备份而用来执行</w:t>
      </w:r>
      <w:r>
        <w:rPr>
          <w:color w:val="000000"/>
          <w:spacing w:val="0"/>
          <w:w w:val="100"/>
          <w:position w:val="0"/>
          <w:sz w:val="20"/>
          <w:szCs w:val="20"/>
          <w:lang w:val="en-US" w:eastAsia="en-US" w:bidi="en-US"/>
        </w:rPr>
        <w:t>crash</w:t>
      </w:r>
      <w:r>
        <w:rPr>
          <w:color w:val="000000"/>
          <w:spacing w:val="0"/>
          <w:w w:val="100"/>
          <w:position w:val="0"/>
        </w:rPr>
        <w:t>恢复</w:t>
      </w:r>
      <w:r>
        <w:rPr>
          <w:i/>
          <w:iCs/>
          <w:color w:val="000000"/>
          <w:spacing w:val="0"/>
          <w:w w:val="100"/>
          <w:position w:val="0"/>
        </w:rPr>
        <w:t>。</w:t>
      </w:r>
      <w:r>
        <w:rPr>
          <w:color w:val="000000"/>
          <w:spacing w:val="0"/>
          <w:w w:val="100"/>
          <w:position w:val="0"/>
        </w:rPr>
        <w:t>数据页写入 到</w:t>
      </w:r>
      <w:r>
        <w:rPr>
          <w:color w:val="000000"/>
          <w:spacing w:val="0"/>
          <w:w w:val="100"/>
          <w:position w:val="0"/>
          <w:sz w:val="20"/>
          <w:szCs w:val="20"/>
          <w:lang w:val="en-US" w:eastAsia="en-US" w:bidi="en-US"/>
        </w:rPr>
        <w:t>doublewrite</w:t>
      </w:r>
      <w:r>
        <w:rPr>
          <w:color w:val="000000"/>
          <w:spacing w:val="0"/>
          <w:w w:val="100"/>
          <w:position w:val="0"/>
        </w:rPr>
        <w:t>缓存的动作所需要的</w:t>
      </w:r>
      <w:r>
        <w:rPr>
          <w:color w:val="000000"/>
          <w:spacing w:val="0"/>
          <w:w w:val="100"/>
          <w:position w:val="0"/>
          <w:sz w:val="20"/>
          <w:szCs w:val="20"/>
        </w:rPr>
        <w:t>10</w:t>
      </w:r>
      <w:r>
        <w:rPr>
          <w:color w:val="000000"/>
          <w:spacing w:val="0"/>
          <w:w w:val="100"/>
          <w:position w:val="0"/>
        </w:rPr>
        <w:t>消耗要小于写入到数据文件的消耗, 因为此写入操作会以一次大的连续块的方式写入 在应用</w:t>
      </w:r>
      <w:r>
        <w:rPr>
          <w:color w:val="000000"/>
          <w:spacing w:val="0"/>
          <w:w w:val="100"/>
          <w:position w:val="0"/>
          <w:sz w:val="20"/>
          <w:szCs w:val="20"/>
          <w:lang w:val="en-US" w:eastAsia="en-US" w:bidi="en-US"/>
        </w:rPr>
        <w:t>(apply)</w:t>
      </w:r>
      <w:r>
        <w:rPr>
          <w:color w:val="000000"/>
          <w:spacing w:val="0"/>
          <w:w w:val="100"/>
          <w:position w:val="0"/>
        </w:rPr>
        <w:t>重做日志前，用户需要一个页的副本，当写入失效发生时, 先通过页的副本半还原该页，再进行重做，这就是</w:t>
      </w:r>
      <w:r>
        <w:rPr>
          <w:color w:val="000000"/>
          <w:spacing w:val="0"/>
          <w:w w:val="100"/>
          <w:position w:val="0"/>
          <w:sz w:val="20"/>
          <w:szCs w:val="20"/>
          <w:lang w:val="en-US" w:eastAsia="en-US" w:bidi="en-US"/>
        </w:rPr>
        <w:t xml:space="preserve">double write doubl ewri t e </w:t>
      </w:r>
      <w:r>
        <w:rPr>
          <w:color w:val="000000"/>
          <w:spacing w:val="0"/>
          <w:w w:val="100"/>
          <w:position w:val="0"/>
        </w:rPr>
        <w:t>组成:</w:t>
      </w:r>
    </w:p>
    <w:p>
      <w:pPr>
        <w:pStyle w:val="11"/>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内存中的 </w:t>
      </w:r>
      <w:r>
        <w:rPr>
          <w:color w:val="000000"/>
          <w:spacing w:val="0"/>
          <w:w w:val="100"/>
          <w:position w:val="0"/>
          <w:sz w:val="20"/>
          <w:szCs w:val="20"/>
          <w:lang w:val="en-US" w:eastAsia="en-US" w:bidi="en-US"/>
        </w:rPr>
        <w:t>doublewrite buffer,</w:t>
      </w:r>
      <w:r>
        <w:rPr>
          <w:color w:val="000000"/>
          <w:spacing w:val="0"/>
          <w:w w:val="100"/>
          <w:position w:val="0"/>
        </w:rPr>
        <w:t xml:space="preserve">大小 </w:t>
      </w:r>
      <w:r>
        <w:rPr>
          <w:color w:val="000000"/>
          <w:spacing w:val="0"/>
          <w:w w:val="100"/>
          <w:position w:val="0"/>
          <w:sz w:val="20"/>
          <w:szCs w:val="20"/>
          <w:lang w:val="en-US" w:eastAsia="en-US" w:bidi="en-US"/>
        </w:rPr>
        <w:t>2M</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0"/>
        <w:jc w:val="both"/>
      </w:pPr>
      <w:r>
        <w:rPr>
          <w:color w:val="000000"/>
          <w:spacing w:val="0"/>
          <w:w w:val="100"/>
          <w:position w:val="0"/>
        </w:rPr>
        <w:t>物理磁盘上共享表空间中连续的</w:t>
      </w:r>
      <w:r>
        <w:rPr>
          <w:color w:val="000000"/>
          <w:spacing w:val="0"/>
          <w:w w:val="100"/>
          <w:position w:val="0"/>
          <w:sz w:val="20"/>
          <w:szCs w:val="20"/>
        </w:rPr>
        <w:t>128</w:t>
      </w:r>
      <w:r>
        <w:rPr>
          <w:color w:val="000000"/>
          <w:spacing w:val="0"/>
          <w:w w:val="100"/>
          <w:position w:val="0"/>
        </w:rPr>
        <w:t>个页，即</w:t>
      </w:r>
      <w:r>
        <w:rPr>
          <w:color w:val="000000"/>
          <w:spacing w:val="0"/>
          <w:w w:val="100"/>
          <w:position w:val="0"/>
          <w:sz w:val="20"/>
          <w:szCs w:val="20"/>
        </w:rPr>
        <w:t>2</w:t>
      </w:r>
      <w:r>
        <w:rPr>
          <w:color w:val="000000"/>
          <w:spacing w:val="0"/>
          <w:w w:val="100"/>
          <w:position w:val="0"/>
        </w:rPr>
        <w:t>个区</w:t>
      </w:r>
      <w:r>
        <w:rPr>
          <w:color w:val="000000"/>
          <w:spacing w:val="0"/>
          <w:w w:val="100"/>
          <w:position w:val="0"/>
          <w:sz w:val="20"/>
          <w:szCs w:val="20"/>
          <w:lang w:val="en-US" w:eastAsia="en-US" w:bidi="en-US"/>
        </w:rPr>
        <w:t>(extend)</w:t>
      </w:r>
      <w:r>
        <w:rPr>
          <w:color w:val="000000"/>
          <w:spacing w:val="0"/>
          <w:w w:val="100"/>
          <w:position w:val="0"/>
          <w:sz w:val="20"/>
          <w:szCs w:val="20"/>
        </w:rPr>
        <w:t>,</w:t>
      </w:r>
      <w:r>
        <w:rPr>
          <w:color w:val="000000"/>
          <w:spacing w:val="0"/>
          <w:w w:val="100"/>
          <w:position w:val="0"/>
        </w:rPr>
        <w:t>大小同样 为</w:t>
      </w:r>
      <w:r>
        <w:rPr>
          <w:color w:val="000000"/>
          <w:spacing w:val="0"/>
          <w:w w:val="100"/>
          <w:position w:val="0"/>
          <w:sz w:val="20"/>
          <w:szCs w:val="20"/>
          <w:lang w:val="en-US" w:eastAsia="en-US" w:bidi="en-US"/>
        </w:rPr>
        <w:t>2M</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对缓冲池的脏页进行刷新时，不是直接写磁盘，而是会通过</w:t>
      </w:r>
      <w:r>
        <w:rPr>
          <w:color w:val="000000"/>
          <w:spacing w:val="0"/>
          <w:w w:val="100"/>
          <w:position w:val="0"/>
          <w:sz w:val="20"/>
          <w:szCs w:val="20"/>
          <w:lang w:val="en-US" w:eastAsia="en-US" w:bidi="en-US"/>
        </w:rPr>
        <w:t xml:space="preserve">memcpy </w:t>
      </w:r>
      <w:r>
        <w:rPr>
          <w:color w:val="000000"/>
          <w:spacing w:val="0"/>
          <w:w w:val="100"/>
          <w:position w:val="0"/>
          <w:sz w:val="20"/>
          <w:szCs w:val="20"/>
        </w:rPr>
        <w:t>()</w:t>
      </w:r>
      <w:r>
        <w:rPr>
          <w:color w:val="000000"/>
          <w:spacing w:val="0"/>
          <w:w w:val="100"/>
          <w:position w:val="0"/>
        </w:rPr>
        <w:t>函数将 脏页先复制到内存中的</w:t>
      </w:r>
      <w:r>
        <w:rPr>
          <w:color w:val="000000"/>
          <w:spacing w:val="0"/>
          <w:w w:val="100"/>
          <w:position w:val="0"/>
          <w:sz w:val="20"/>
          <w:szCs w:val="20"/>
          <w:lang w:val="en-US" w:eastAsia="en-US" w:bidi="en-US"/>
        </w:rPr>
        <w:t>doublewrite buffer,</w:t>
      </w:r>
      <w:r>
        <w:rPr>
          <w:color w:val="000000"/>
          <w:spacing w:val="0"/>
          <w:w w:val="100"/>
          <w:position w:val="0"/>
        </w:rPr>
        <w:t>之后通过</w:t>
      </w:r>
      <w:r>
        <w:rPr>
          <w:color w:val="000000"/>
          <w:spacing w:val="0"/>
          <w:w w:val="100"/>
          <w:position w:val="0"/>
          <w:sz w:val="20"/>
          <w:szCs w:val="20"/>
          <w:lang w:val="en-US" w:eastAsia="en-US" w:bidi="en-US"/>
        </w:rPr>
        <w:t>doublewrite</w:t>
      </w:r>
      <w:r>
        <w:rPr>
          <w:color w:val="000000"/>
          <w:spacing w:val="0"/>
          <w:w w:val="100"/>
          <w:position w:val="0"/>
        </w:rPr>
        <w:t>再分 两次，每次</w:t>
      </w:r>
      <w:r>
        <w:rPr>
          <w:color w:val="000000"/>
          <w:spacing w:val="0"/>
          <w:w w:val="100"/>
          <w:position w:val="0"/>
          <w:sz w:val="20"/>
          <w:szCs w:val="20"/>
          <w:lang w:val="en-US" w:eastAsia="en-US" w:bidi="en-US"/>
        </w:rPr>
        <w:t>1M</w:t>
      </w:r>
      <w:r>
        <w:rPr>
          <w:color w:val="000000"/>
          <w:spacing w:val="0"/>
          <w:w w:val="100"/>
          <w:position w:val="0"/>
        </w:rPr>
        <w:t xml:space="preserve">顺序地写入共享表空间的物理磁盘上，在这个过程中，因为 </w:t>
      </w:r>
      <w:r>
        <w:rPr>
          <w:color w:val="000000"/>
          <w:spacing w:val="0"/>
          <w:w w:val="100"/>
          <w:position w:val="0"/>
          <w:sz w:val="20"/>
          <w:szCs w:val="20"/>
          <w:lang w:val="en-US" w:eastAsia="en-US" w:bidi="en-US"/>
        </w:rPr>
        <w:t>doub lewr i t e</w:t>
      </w:r>
      <w:r>
        <w:rPr>
          <w:color w:val="000000"/>
          <w:spacing w:val="0"/>
          <w:w w:val="100"/>
          <w:position w:val="0"/>
        </w:rPr>
        <w:t>页是连续的</w:t>
      </w:r>
      <w:r>
        <w:rPr>
          <w:color w:val="000000"/>
          <w:spacing w:val="0"/>
          <w:w w:val="100"/>
          <w:position w:val="0"/>
          <w:lang w:val="en-US" w:eastAsia="en-US" w:bidi="en-US"/>
        </w:rPr>
        <w:t>，</w:t>
      </w:r>
      <w:r>
        <w:rPr>
          <w:color w:val="000000"/>
          <w:spacing w:val="0"/>
          <w:w w:val="100"/>
          <w:position w:val="0"/>
        </w:rPr>
        <w:t>因此这个过程是顺序写的，开销并不是很大</w:t>
      </w:r>
      <w:r>
        <w:rPr>
          <w:i/>
          <w:iCs/>
          <w:color w:val="000000"/>
          <w:spacing w:val="0"/>
          <w:w w:val="100"/>
          <w:position w:val="0"/>
        </w:rPr>
        <w:t>。</w:t>
      </w:r>
      <w:r>
        <w:rPr>
          <w:color w:val="000000"/>
          <w:spacing w:val="0"/>
          <w:w w:val="100"/>
          <w:position w:val="0"/>
        </w:rPr>
        <w:t>在 完成</w:t>
      </w:r>
      <w:r>
        <w:rPr>
          <w:color w:val="000000"/>
          <w:spacing w:val="0"/>
          <w:w w:val="100"/>
          <w:position w:val="0"/>
          <w:sz w:val="20"/>
          <w:szCs w:val="20"/>
          <w:lang w:val="en-US" w:eastAsia="en-US" w:bidi="en-US"/>
        </w:rPr>
        <w:t>doublewrite</w:t>
      </w:r>
      <w:r>
        <w:rPr>
          <w:color w:val="000000"/>
          <w:spacing w:val="0"/>
          <w:w w:val="100"/>
          <w:position w:val="0"/>
        </w:rPr>
        <w:t>页的写入后，再将</w:t>
      </w:r>
      <w:r>
        <w:rPr>
          <w:color w:val="000000"/>
          <w:spacing w:val="0"/>
          <w:w w:val="100"/>
          <w:position w:val="0"/>
          <w:sz w:val="20"/>
          <w:szCs w:val="20"/>
          <w:lang w:val="en-US" w:eastAsia="en-US" w:bidi="en-US"/>
        </w:rPr>
        <w:t>doublewrite buffer</w:t>
      </w:r>
      <w:r>
        <w:rPr>
          <w:color w:val="000000"/>
          <w:spacing w:val="0"/>
          <w:w w:val="100"/>
          <w:position w:val="0"/>
        </w:rPr>
        <w:t>中的页写入各个 表空间文件中，此时的写入则是离散的。如果操作系统在将页写入磁盘的过 程中发生了崩溃，在恢复过程中,</w:t>
      </w:r>
      <w:r>
        <w:rPr>
          <w:color w:val="000000"/>
          <w:spacing w:val="0"/>
          <w:w w:val="100"/>
          <w:position w:val="0"/>
          <w:sz w:val="20"/>
          <w:szCs w:val="20"/>
          <w:lang w:val="en-US" w:eastAsia="en-US" w:bidi="en-US"/>
        </w:rPr>
        <w:t>innodb</w:t>
      </w:r>
      <w:r>
        <w:rPr>
          <w:color w:val="000000"/>
          <w:spacing w:val="0"/>
          <w:w w:val="100"/>
          <w:position w:val="0"/>
        </w:rPr>
        <w:t>可以从共享表空间中的</w:t>
      </w:r>
      <w:r>
        <w:rPr>
          <w:color w:val="000000"/>
          <w:spacing w:val="0"/>
          <w:w w:val="100"/>
          <w:position w:val="0"/>
          <w:sz w:val="20"/>
          <w:szCs w:val="20"/>
          <w:lang w:val="en-US" w:eastAsia="en-US" w:bidi="en-US"/>
        </w:rPr>
        <w:t xml:space="preserve">doublewrite </w:t>
      </w:r>
      <w:r>
        <w:rPr>
          <w:color w:val="000000"/>
          <w:spacing w:val="0"/>
          <w:w w:val="100"/>
          <w:position w:val="0"/>
        </w:rPr>
        <w:t>中找到该页的一个副本，将其复制到表空间文件，再应用重做日志。</w:t>
      </w:r>
    </w:p>
    <w:p>
      <w:pPr>
        <w:pStyle w:val="23"/>
        <w:keepNext w:val="0"/>
        <w:keepLines w:val="0"/>
        <w:widowControl w:val="0"/>
        <w:numPr>
          <w:ilvl w:val="0"/>
          <w:numId w:val="13"/>
        </w:numPr>
        <w:shd w:val="clear" w:color="auto" w:fill="auto"/>
        <w:tabs>
          <w:tab w:val="left" w:pos="780"/>
        </w:tabs>
        <w:bidi w:val="0"/>
        <w:spacing w:before="0" w:after="0" w:line="240" w:lineRule="auto"/>
        <w:ind w:left="0" w:right="0" w:firstLine="400"/>
        <w:jc w:val="left"/>
      </w:pPr>
      <w:bookmarkStart w:id="208" w:name="bookmark217"/>
      <w:bookmarkEnd w:id="208"/>
      <w:r>
        <w:rPr>
          <w:rFonts w:ascii="宋体" w:hAnsi="宋体" w:eastAsia="宋体" w:cs="宋体"/>
          <w:color w:val="000000"/>
          <w:spacing w:val="0"/>
          <w:w w:val="100"/>
          <w:position w:val="0"/>
          <w:sz w:val="22"/>
          <w:szCs w:val="22"/>
          <w:lang w:val="zh-TW" w:eastAsia="zh-TW" w:bidi="zh-TW"/>
        </w:rPr>
        <w:t>自适应哈希索引</w:t>
      </w:r>
      <w:r>
        <w:rPr>
          <w:rFonts w:ascii="Times New Roman" w:hAnsi="Times New Roman" w:eastAsia="Times New Roman" w:cs="Times New Roman"/>
          <w:color w:val="000000"/>
          <w:spacing w:val="0"/>
          <w:w w:val="100"/>
          <w:position w:val="0"/>
          <w:lang w:val="en-US" w:eastAsia="en-US" w:bidi="en-US"/>
        </w:rPr>
        <w:t>(ahi)</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sz w:val="20"/>
          <w:szCs w:val="20"/>
          <w:lang w:val="en-US" w:eastAsia="en-US" w:bidi="en-US"/>
        </w:rPr>
        <w:t>Adaptive Hash index</w:t>
      </w:r>
      <w:r>
        <w:rPr>
          <w:color w:val="000000"/>
          <w:spacing w:val="0"/>
          <w:w w:val="100"/>
          <w:position w:val="0"/>
        </w:rPr>
        <w:t>属性使得</w:t>
      </w:r>
      <w:r>
        <w:rPr>
          <w:color w:val="000000"/>
          <w:spacing w:val="0"/>
          <w:w w:val="100"/>
          <w:position w:val="0"/>
          <w:sz w:val="20"/>
          <w:szCs w:val="20"/>
          <w:lang w:val="en-US" w:eastAsia="en-US" w:bidi="en-US"/>
        </w:rPr>
        <w:t>InnoDB</w:t>
      </w:r>
      <w:r>
        <w:rPr>
          <w:color w:val="000000"/>
          <w:spacing w:val="0"/>
          <w:w w:val="100"/>
          <w:position w:val="0"/>
        </w:rPr>
        <w:t>更像是内存数</w:t>
      </w:r>
      <w:r>
        <w:rPr>
          <w:color w:val="000000"/>
          <w:spacing w:val="0"/>
          <w:w w:val="100"/>
          <w:position w:val="0"/>
          <w:lang w:val="zh-CN" w:eastAsia="zh-CN" w:bidi="zh-CN"/>
        </w:rPr>
        <w:t>据库。</w:t>
      </w:r>
      <w:r>
        <w:rPr>
          <w:color w:val="000000"/>
          <w:spacing w:val="0"/>
          <w:w w:val="100"/>
          <w:position w:val="0"/>
        </w:rPr>
        <w:t>该属性通过</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sz w:val="20"/>
          <w:szCs w:val="20"/>
          <w:lang w:val="en-US" w:eastAsia="en-US" w:bidi="en-US"/>
        </w:rPr>
        <w:t xml:space="preserve">innodb_adapi t ve_hash_index </w:t>
      </w:r>
      <w:r>
        <w:rPr>
          <w:color w:val="000000"/>
          <w:spacing w:val="0"/>
          <w:w w:val="100"/>
          <w:position w:val="0"/>
        </w:rPr>
        <w:t>开启</w:t>
      </w:r>
      <w:r>
        <w:rPr>
          <w:color w:val="000000"/>
          <w:spacing w:val="0"/>
          <w:w w:val="100"/>
          <w:position w:val="0"/>
          <w:sz w:val="20"/>
          <w:szCs w:val="20"/>
          <w:lang w:val="en-US" w:eastAsia="en-US" w:bidi="en-US"/>
        </w:rPr>
        <w:t>，</w:t>
      </w:r>
      <w:r>
        <w:rPr>
          <w:color w:val="000000"/>
          <w:spacing w:val="0"/>
          <w:w w:val="100"/>
          <w:position w:val="0"/>
        </w:rPr>
        <w:t>也可以通过一</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sz w:val="20"/>
          <w:szCs w:val="20"/>
          <w:lang w:val="en-US" w:eastAsia="en-US" w:bidi="en-US"/>
        </w:rPr>
        <w:t xml:space="preserve">skip-i nno db_adap t i ve_hash_i nde x </w:t>
      </w:r>
      <w:r>
        <w:rPr>
          <w:color w:val="000000"/>
          <w:spacing w:val="0"/>
          <w:w w:val="100"/>
          <w:position w:val="0"/>
        </w:rPr>
        <w:t>参数</w:t>
      </w:r>
    </w:p>
    <w:p>
      <w:pPr>
        <w:pStyle w:val="11"/>
        <w:keepNext w:val="0"/>
        <w:keepLines w:val="0"/>
        <w:widowControl w:val="0"/>
        <w:shd w:val="clear" w:color="auto" w:fill="auto"/>
        <w:bidi w:val="0"/>
        <w:spacing w:before="0" w:after="0" w:line="315" w:lineRule="exact"/>
        <w:ind w:left="0" w:right="0" w:firstLine="400"/>
        <w:jc w:val="left"/>
      </w:pPr>
      <w:r>
        <w:rPr>
          <w:color w:val="000000"/>
          <w:spacing w:val="0"/>
          <w:w w:val="100"/>
          <w:position w:val="0"/>
        </w:rPr>
        <w:t>关闭</w:t>
      </w:r>
    </w:p>
    <w:p>
      <w:pPr>
        <w:pStyle w:val="11"/>
        <w:keepNext w:val="0"/>
        <w:keepLines w:val="0"/>
        <w:widowControl w:val="0"/>
        <w:shd w:val="clear" w:color="auto" w:fill="auto"/>
        <w:bidi w:val="0"/>
        <w:spacing w:before="0" w:after="0" w:line="315" w:lineRule="exact"/>
        <w:ind w:left="400" w:right="0"/>
        <w:jc w:val="left"/>
      </w:pPr>
      <w:r>
        <w:rPr>
          <w:color w:val="000000"/>
          <w:spacing w:val="0"/>
          <w:w w:val="100"/>
          <w:position w:val="0"/>
          <w:sz w:val="20"/>
          <w:szCs w:val="20"/>
          <w:lang w:val="en-US" w:eastAsia="en-US" w:bidi="en-US"/>
        </w:rPr>
        <w:t>Innodb</w:t>
      </w:r>
      <w:r>
        <w:rPr>
          <w:color w:val="000000"/>
          <w:spacing w:val="0"/>
          <w:w w:val="100"/>
          <w:position w:val="0"/>
        </w:rPr>
        <w:t>存储引擎会监控对表上二级索引的查找,如果发现某二级索引被频繁 访问，二级索引成为热数据，建立哈希索引可以带来速度的提升</w:t>
      </w:r>
    </w:p>
    <w:p>
      <w:pPr>
        <w:pStyle w:val="11"/>
        <w:keepNext w:val="0"/>
        <w:keepLines w:val="0"/>
        <w:widowControl w:val="0"/>
        <w:shd w:val="clear" w:color="auto" w:fill="auto"/>
        <w:bidi w:val="0"/>
        <w:spacing w:before="0" w:after="0" w:line="315" w:lineRule="exact"/>
        <w:ind w:left="400" w:right="0"/>
        <w:jc w:val="left"/>
      </w:pPr>
      <w:r>
        <w:rPr>
          <w:color w:val="000000"/>
          <w:spacing w:val="0"/>
          <w:w w:val="100"/>
          <w:position w:val="0"/>
        </w:rPr>
        <w:t>经常访问的二级索引数据会自动被生成到</w:t>
      </w:r>
      <w:r>
        <w:rPr>
          <w:color w:val="000000"/>
          <w:spacing w:val="0"/>
          <w:w w:val="100"/>
          <w:position w:val="0"/>
          <w:sz w:val="20"/>
          <w:szCs w:val="20"/>
          <w:lang w:val="en-US" w:eastAsia="en-US" w:bidi="en-US"/>
        </w:rPr>
        <w:t>hash</w:t>
      </w:r>
      <w:r>
        <w:rPr>
          <w:color w:val="000000"/>
          <w:spacing w:val="0"/>
          <w:w w:val="100"/>
          <w:position w:val="0"/>
        </w:rPr>
        <w:t>索引里面去(最近连续被访问 三次的数据)，自适应哈希索引通过缓冲池的</w:t>
      </w:r>
      <w:r>
        <w:rPr>
          <w:color w:val="000000"/>
          <w:spacing w:val="0"/>
          <w:w w:val="100"/>
          <w:position w:val="0"/>
          <w:sz w:val="20"/>
          <w:szCs w:val="20"/>
          <w:lang w:val="en-US" w:eastAsia="en-US" w:bidi="en-US"/>
        </w:rPr>
        <w:t>B+</w:t>
      </w:r>
      <w:r>
        <w:rPr>
          <w:color w:val="000000"/>
          <w:spacing w:val="0"/>
          <w:w w:val="100"/>
          <w:position w:val="0"/>
        </w:rPr>
        <w:t>树构造而来，因此建立的速 度很快。</w:t>
      </w:r>
    </w:p>
    <w:p>
      <w:pPr>
        <w:pStyle w:val="11"/>
        <w:keepNext w:val="0"/>
        <w:keepLines w:val="0"/>
        <w:widowControl w:val="0"/>
        <w:shd w:val="clear" w:color="auto" w:fill="auto"/>
        <w:bidi w:val="0"/>
        <w:spacing w:before="0" w:after="0" w:line="320" w:lineRule="exact"/>
        <w:ind w:left="400" w:right="0"/>
        <w:jc w:val="left"/>
      </w:pPr>
      <w:r>
        <w:rPr>
          <w:color w:val="000000"/>
          <w:spacing w:val="0"/>
          <w:w w:val="100"/>
          <w:position w:val="0"/>
        </w:rPr>
        <w:t>哈希</w:t>
      </w:r>
      <w:r>
        <w:rPr>
          <w:color w:val="000000"/>
          <w:spacing w:val="0"/>
          <w:w w:val="100"/>
          <w:position w:val="0"/>
          <w:sz w:val="20"/>
          <w:szCs w:val="20"/>
          <w:lang w:val="en-US" w:eastAsia="en-US" w:bidi="en-US"/>
        </w:rPr>
        <w:t>(hash)</w:t>
      </w:r>
      <w:r>
        <w:rPr>
          <w:color w:val="000000"/>
          <w:spacing w:val="0"/>
          <w:w w:val="100"/>
          <w:position w:val="0"/>
        </w:rPr>
        <w:t>是一种非常快的等值查找方法，在一般情况下这种查找的时间 复杂度为</w:t>
      </w:r>
      <w:r>
        <w:rPr>
          <w:color w:val="000000"/>
          <w:spacing w:val="0"/>
          <w:w w:val="100"/>
          <w:position w:val="0"/>
          <w:sz w:val="20"/>
          <w:szCs w:val="20"/>
        </w:rPr>
        <w:t>0(1),</w:t>
      </w:r>
      <w:r>
        <w:rPr>
          <w:color w:val="000000"/>
          <w:spacing w:val="0"/>
          <w:w w:val="100"/>
          <w:position w:val="0"/>
        </w:rPr>
        <w:t>即一般仅需要一次查找就能定位数据。而</w:t>
      </w:r>
      <w:r>
        <w:rPr>
          <w:color w:val="000000"/>
          <w:spacing w:val="0"/>
          <w:w w:val="100"/>
          <w:position w:val="0"/>
          <w:sz w:val="20"/>
          <w:szCs w:val="20"/>
          <w:lang w:val="en-US" w:eastAsia="en-US" w:bidi="en-US"/>
        </w:rPr>
        <w:t>B+</w:t>
      </w:r>
      <w:r>
        <w:rPr>
          <w:color w:val="000000"/>
          <w:spacing w:val="0"/>
          <w:w w:val="100"/>
          <w:position w:val="0"/>
        </w:rPr>
        <w:t>树的查找次数， 取决于</w:t>
      </w:r>
      <w:r>
        <w:rPr>
          <w:color w:val="000000"/>
          <w:spacing w:val="0"/>
          <w:w w:val="100"/>
          <w:position w:val="0"/>
          <w:sz w:val="20"/>
          <w:szCs w:val="20"/>
          <w:lang w:val="en-US" w:eastAsia="en-US" w:bidi="en-US"/>
        </w:rPr>
        <w:t>B+</w:t>
      </w:r>
      <w:r>
        <w:rPr>
          <w:color w:val="000000"/>
          <w:spacing w:val="0"/>
          <w:w w:val="100"/>
          <w:position w:val="0"/>
        </w:rPr>
        <w:t>树的高度，在生产环境中，</w:t>
      </w:r>
      <w:r>
        <w:rPr>
          <w:color w:val="000000"/>
          <w:spacing w:val="0"/>
          <w:w w:val="100"/>
          <w:position w:val="0"/>
          <w:sz w:val="20"/>
          <w:szCs w:val="20"/>
          <w:lang w:val="en-US" w:eastAsia="en-US" w:bidi="en-US"/>
        </w:rPr>
        <w:t>B+</w:t>
      </w:r>
      <w:r>
        <w:rPr>
          <w:color w:val="000000"/>
          <w:spacing w:val="0"/>
          <w:w w:val="100"/>
          <w:position w:val="0"/>
        </w:rPr>
        <w:t>树的高度一般</w:t>
      </w:r>
      <w:r>
        <w:rPr>
          <w:color w:val="000000"/>
          <w:spacing w:val="0"/>
          <w:w w:val="100"/>
          <w:position w:val="0"/>
          <w:sz w:val="20"/>
          <w:szCs w:val="20"/>
        </w:rPr>
        <w:t>3-4</w:t>
      </w:r>
      <w:r>
        <w:rPr>
          <w:color w:val="000000"/>
          <w:spacing w:val="0"/>
          <w:w w:val="100"/>
          <w:position w:val="0"/>
        </w:rPr>
        <w:t>层，故需要</w:t>
      </w:r>
      <w:r>
        <w:rPr>
          <w:color w:val="000000"/>
          <w:spacing w:val="0"/>
          <w:w w:val="100"/>
          <w:position w:val="0"/>
          <w:sz w:val="20"/>
          <w:szCs w:val="20"/>
        </w:rPr>
        <w:t xml:space="preserve">3-4 </w:t>
      </w:r>
      <w:r>
        <w:rPr>
          <w:color w:val="000000"/>
          <w:spacing w:val="0"/>
          <w:w w:val="100"/>
          <w:position w:val="0"/>
        </w:rPr>
        <w:t>次的查询。</w:t>
      </w:r>
    </w:p>
    <w:p>
      <w:pPr>
        <w:pStyle w:val="11"/>
        <w:keepNext w:val="0"/>
        <w:keepLines w:val="0"/>
        <w:widowControl w:val="0"/>
        <w:shd w:val="clear" w:color="auto" w:fill="auto"/>
        <w:bidi w:val="0"/>
        <w:spacing w:before="0" w:after="60" w:line="315" w:lineRule="exact"/>
        <w:ind w:left="400" w:right="0"/>
        <w:jc w:val="left"/>
      </w:pPr>
      <w:r>
        <w:rPr>
          <w:color w:val="000000"/>
          <w:spacing w:val="0"/>
          <w:w w:val="100"/>
          <w:position w:val="0"/>
          <w:sz w:val="20"/>
          <w:szCs w:val="20"/>
          <w:lang w:val="en-US" w:eastAsia="en-US" w:bidi="en-US"/>
        </w:rPr>
        <w:t>innodb</w:t>
      </w:r>
      <w:r>
        <w:rPr>
          <w:color w:val="000000"/>
          <w:spacing w:val="0"/>
          <w:w w:val="100"/>
          <w:position w:val="0"/>
        </w:rPr>
        <w:t>会监控对表上个索引页的查询。如果观察到建立哈希索引可以带来速 度提升，则自动建立哈希索引，称之为自适应哈希索引</w:t>
      </w:r>
      <w:r>
        <w:rPr>
          <w:color w:val="000000"/>
          <w:spacing w:val="0"/>
          <w:w w:val="100"/>
          <w:position w:val="0"/>
          <w:sz w:val="20"/>
          <w:szCs w:val="20"/>
          <w:lang w:val="en-US" w:eastAsia="en-US" w:bidi="en-US"/>
        </w:rPr>
        <w:t>(Adaptive Hash Index, AHI)</w:t>
      </w:r>
      <w:r>
        <w:rPr>
          <w:i/>
          <w:iCs/>
          <w:color w:val="000000"/>
          <w:spacing w:val="0"/>
          <w:w w:val="100"/>
          <w:position w:val="0"/>
        </w:rPr>
        <w:t>。</w:t>
      </w:r>
    </w:p>
    <w:p>
      <w:pPr>
        <w:pStyle w:val="11"/>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lang w:val="en-US" w:eastAsia="en-US" w:bidi="en-US"/>
        </w:rPr>
        <w:t>AHI</w:t>
      </w:r>
      <w:r>
        <w:rPr>
          <w:color w:val="000000"/>
          <w:spacing w:val="0"/>
          <w:w w:val="100"/>
          <w:position w:val="0"/>
        </w:rPr>
        <w:t>有一个要求，就是对这个页的连续访问模式必须是一样的。</w:t>
      </w:r>
    </w:p>
    <w:p>
      <w:pPr>
        <w:pStyle w:val="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例如对于</w:t>
      </w:r>
      <w:r>
        <w:rPr>
          <w:color w:val="000000"/>
          <w:spacing w:val="0"/>
          <w:w w:val="100"/>
          <w:position w:val="0"/>
          <w:sz w:val="20"/>
          <w:szCs w:val="20"/>
          <w:lang w:val="en-US" w:eastAsia="en-US" w:bidi="en-US"/>
        </w:rPr>
        <w:t>(a,b)</w:t>
      </w:r>
      <w:r>
        <w:rPr>
          <w:color w:val="000000"/>
          <w:spacing w:val="0"/>
          <w:w w:val="100"/>
          <w:position w:val="0"/>
        </w:rPr>
        <w:t>访问模式情况：</w:t>
      </w:r>
    </w:p>
    <w:p>
      <w:pPr>
        <w:pStyle w:val="11"/>
        <w:keepNext w:val="0"/>
        <w:keepLines w:val="0"/>
        <w:widowControl w:val="0"/>
        <w:shd w:val="clear" w:color="auto" w:fill="auto"/>
        <w:bidi w:val="0"/>
        <w:spacing w:before="0" w:after="60" w:line="315" w:lineRule="exact"/>
        <w:ind w:left="0" w:right="0" w:firstLine="400"/>
        <w:jc w:val="left"/>
        <w:rPr>
          <w:sz w:val="20"/>
          <w:szCs w:val="20"/>
        </w:rPr>
      </w:pPr>
      <w:r>
        <w:rPr>
          <w:color w:val="000000"/>
          <w:spacing w:val="0"/>
          <w:w w:val="100"/>
          <w:position w:val="0"/>
          <w:sz w:val="20"/>
          <w:szCs w:val="20"/>
          <w:lang w:val="en-US" w:eastAsia="en-US" w:bidi="en-US"/>
        </w:rPr>
        <w:t xml:space="preserve">where a </w:t>
      </w:r>
      <w:r>
        <w:rPr>
          <w:color w:val="000000"/>
          <w:spacing w:val="0"/>
          <w:w w:val="100"/>
          <w:position w:val="0"/>
          <w:sz w:val="20"/>
          <w:szCs w:val="20"/>
        </w:rPr>
        <w:t xml:space="preserve">= </w:t>
      </w:r>
      <w:r>
        <w:rPr>
          <w:color w:val="000000"/>
          <w:spacing w:val="0"/>
          <w:w w:val="100"/>
          <w:position w:val="0"/>
          <w:sz w:val="20"/>
          <w:szCs w:val="20"/>
          <w:lang w:val="en-US" w:eastAsia="en-US" w:bidi="en-US"/>
        </w:rPr>
        <w:t>xxx</w:t>
      </w:r>
    </w:p>
    <w:p>
      <w:pPr>
        <w:pStyle w:val="1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lang w:val="en-US" w:eastAsia="en-US" w:bidi="en-US"/>
        </w:rPr>
        <w:t xml:space="preserve">where a </w:t>
      </w:r>
      <w:r>
        <w:rPr>
          <w:color w:val="000000"/>
          <w:spacing w:val="0"/>
          <w:w w:val="100"/>
          <w:position w:val="0"/>
          <w:sz w:val="20"/>
          <w:szCs w:val="20"/>
        </w:rPr>
        <w:t xml:space="preserve">- </w:t>
      </w:r>
      <w:r>
        <w:rPr>
          <w:color w:val="000000"/>
          <w:spacing w:val="0"/>
          <w:w w:val="100"/>
          <w:position w:val="0"/>
          <w:sz w:val="20"/>
          <w:szCs w:val="20"/>
          <w:lang w:val="en-US" w:eastAsia="en-US" w:bidi="en-US"/>
        </w:rPr>
        <w:t xml:space="preserve">xxx and b </w:t>
      </w:r>
      <w:r>
        <w:rPr>
          <w:color w:val="000000"/>
          <w:spacing w:val="0"/>
          <w:w w:val="100"/>
          <w:position w:val="0"/>
          <w:sz w:val="20"/>
          <w:szCs w:val="20"/>
        </w:rPr>
        <w:t xml:space="preserve">- </w:t>
      </w:r>
      <w:r>
        <w:rPr>
          <w:color w:val="000000"/>
          <w:spacing w:val="0"/>
          <w:w w:val="100"/>
          <w:position w:val="0"/>
          <w:sz w:val="20"/>
          <w:szCs w:val="20"/>
          <w:lang w:val="en-US" w:eastAsia="en-US" w:bidi="en-US"/>
        </w:rPr>
        <w:t>xxx</w:t>
      </w:r>
    </w:p>
    <w:p>
      <w:pPr>
        <w:pStyle w:val="1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2"/>
          <w:szCs w:val="22"/>
        </w:rPr>
        <w:t>特点</w:t>
      </w:r>
      <w:r>
        <w:rPr>
          <w:color w:val="000000"/>
          <w:spacing w:val="0"/>
          <w:w w:val="100"/>
          <w:position w:val="0"/>
          <w:sz w:val="20"/>
          <w:szCs w:val="20"/>
        </w:rPr>
        <w:t>：</w:t>
      </w:r>
    </w:p>
    <w:p>
      <w:pPr>
        <w:pStyle w:val="11"/>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0"/>
          <w:szCs w:val="20"/>
          <w:lang w:val="en-US" w:eastAsia="en-US" w:bidi="en-US"/>
        </w:rPr>
        <w:t>"l</w:t>
      </w:r>
      <w:r>
        <w:rPr>
          <w:color w:val="000000"/>
          <w:spacing w:val="0"/>
          <w:w w:val="100"/>
          <w:position w:val="0"/>
          <w:lang w:val="en-US" w:eastAsia="en-US" w:bidi="en-US"/>
        </w:rPr>
        <w:t>、</w:t>
      </w:r>
      <w:r>
        <w:rPr>
          <w:color w:val="000000"/>
          <w:spacing w:val="0"/>
          <w:w w:val="100"/>
          <w:position w:val="0"/>
        </w:rPr>
        <w:t>无序，没有树高</w:t>
      </w:r>
    </w:p>
    <w:p>
      <w:pPr>
        <w:pStyle w:val="11"/>
        <w:keepNext w:val="0"/>
        <w:keepLines w:val="0"/>
        <w:widowControl w:val="0"/>
        <w:shd w:val="clear" w:color="auto" w:fill="auto"/>
        <w:bidi w:val="0"/>
        <w:spacing w:before="0" w:after="0" w:line="330" w:lineRule="exact"/>
        <w:ind w:left="400" w:right="0" w:firstLine="440"/>
        <w:jc w:val="both"/>
      </w:pPr>
      <w:bookmarkStart w:id="209" w:name="bookmark218"/>
      <w:r>
        <w:rPr>
          <w:color w:val="000000"/>
          <w:spacing w:val="0"/>
          <w:w w:val="100"/>
          <w:position w:val="0"/>
          <w:sz w:val="20"/>
          <w:szCs w:val="20"/>
        </w:rPr>
        <w:t>2</w:t>
      </w:r>
      <w:bookmarkEnd w:id="209"/>
      <w:r>
        <w:rPr>
          <w:color w:val="000000"/>
          <w:spacing w:val="0"/>
          <w:w w:val="100"/>
          <w:position w:val="0"/>
        </w:rPr>
        <w:t>、降低对二级索引树的频繁访问资源，索引树高</w:t>
      </w:r>
      <w:r>
        <w:rPr>
          <w:color w:val="000000"/>
          <w:spacing w:val="0"/>
          <w:w w:val="100"/>
          <w:position w:val="0"/>
          <w:sz w:val="20"/>
          <w:szCs w:val="20"/>
          <w:lang w:val="en-US" w:eastAsia="en-US" w:bidi="en-US"/>
        </w:rPr>
        <w:t>S4,</w:t>
      </w:r>
      <w:r>
        <w:rPr>
          <w:color w:val="000000"/>
          <w:spacing w:val="0"/>
          <w:w w:val="100"/>
          <w:position w:val="0"/>
        </w:rPr>
        <w:t>访问索引：访问 树、根节点、叶子节</w:t>
      </w:r>
    </w:p>
    <w:p>
      <w:pPr>
        <w:pStyle w:val="11"/>
        <w:keepNext w:val="0"/>
        <w:keepLines w:val="0"/>
        <w:widowControl w:val="0"/>
        <w:shd w:val="clear" w:color="auto" w:fill="auto"/>
        <w:bidi w:val="0"/>
        <w:spacing w:before="0" w:after="0" w:line="240" w:lineRule="auto"/>
        <w:ind w:left="0" w:right="0" w:firstLine="800"/>
        <w:jc w:val="left"/>
      </w:pPr>
      <w:r>
        <w:rPr>
          <w:color w:val="000000"/>
          <w:spacing w:val="0"/>
          <w:w w:val="100"/>
          <w:position w:val="0"/>
        </w:rPr>
        <w:t>占</w:t>
      </w:r>
    </w:p>
    <w:p>
      <w:pPr>
        <w:pStyle w:val="11"/>
        <w:keepNext w:val="0"/>
        <w:keepLines w:val="0"/>
        <w:widowControl w:val="0"/>
        <w:shd w:val="clear" w:color="auto" w:fill="auto"/>
        <w:bidi w:val="0"/>
        <w:spacing w:before="0" w:after="60" w:line="315" w:lineRule="exact"/>
        <w:ind w:left="0" w:right="0" w:firstLine="800"/>
        <w:jc w:val="left"/>
      </w:pPr>
      <w:r>
        <w:rPr>
          <w:color w:val="000000"/>
          <w:spacing w:val="0"/>
          <w:w w:val="100"/>
          <w:position w:val="0"/>
          <w:lang w:val="zh-CN" w:eastAsia="zh-CN" w:bidi="zh-CN"/>
        </w:rPr>
        <w:t>，"适</w:t>
      </w:r>
      <w:r>
        <w:rPr>
          <w:color w:val="000000"/>
          <w:spacing w:val="0"/>
          <w:w w:val="100"/>
          <w:position w:val="0"/>
        </w:rPr>
        <w:t>应</w:t>
      </w:r>
    </w:p>
    <w:p>
      <w:pPr>
        <w:pStyle w:val="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缺陷：</w:t>
      </w:r>
    </w:p>
    <w:p>
      <w:pPr>
        <w:pStyle w:val="11"/>
        <w:keepNext w:val="0"/>
        <w:keepLines w:val="0"/>
        <w:widowControl w:val="0"/>
        <w:shd w:val="clear" w:color="auto" w:fill="auto"/>
        <w:tabs>
          <w:tab w:val="left" w:pos="1180"/>
        </w:tabs>
        <w:bidi w:val="0"/>
        <w:spacing w:before="0" w:after="0" w:line="315" w:lineRule="exact"/>
        <w:ind w:left="0" w:right="0" w:firstLine="800"/>
        <w:jc w:val="left"/>
        <w:rPr>
          <w:sz w:val="20"/>
          <w:szCs w:val="20"/>
        </w:rPr>
      </w:pPr>
      <w:bookmarkStart w:id="210" w:name="bookmark219"/>
      <w:r>
        <w:rPr>
          <w:color w:val="000000"/>
          <w:spacing w:val="0"/>
          <w:w w:val="100"/>
          <w:position w:val="0"/>
          <w:sz w:val="20"/>
          <w:szCs w:val="20"/>
        </w:rPr>
        <w:t>1</w:t>
      </w:r>
      <w:bookmarkEnd w:id="210"/>
      <w:r>
        <w:rPr>
          <w:color w:val="000000"/>
          <w:spacing w:val="0"/>
          <w:w w:val="100"/>
          <w:position w:val="0"/>
          <w:sz w:val="22"/>
          <w:szCs w:val="22"/>
        </w:rPr>
        <w:t>、</w:t>
      </w:r>
      <w:r>
        <w:rPr>
          <w:color w:val="000000"/>
          <w:spacing w:val="0"/>
          <w:w w:val="100"/>
          <w:position w:val="0"/>
          <w:sz w:val="22"/>
          <w:szCs w:val="22"/>
        </w:rPr>
        <w:tab/>
      </w:r>
      <w:r>
        <w:rPr>
          <w:color w:val="000000"/>
          <w:spacing w:val="0"/>
          <w:w w:val="100"/>
          <w:position w:val="0"/>
          <w:sz w:val="20"/>
          <w:szCs w:val="20"/>
          <w:lang w:val="en-US" w:eastAsia="en-US" w:bidi="en-US"/>
        </w:rPr>
        <w:t>hash</w:t>
      </w:r>
      <w:r>
        <w:rPr>
          <w:color w:val="000000"/>
          <w:spacing w:val="0"/>
          <w:w w:val="100"/>
          <w:position w:val="0"/>
          <w:sz w:val="22"/>
          <w:szCs w:val="22"/>
        </w:rPr>
        <w:t>自适应索引会占用</w:t>
      </w:r>
      <w:r>
        <w:rPr>
          <w:color w:val="000000"/>
          <w:spacing w:val="0"/>
          <w:w w:val="100"/>
          <w:position w:val="0"/>
          <w:sz w:val="20"/>
          <w:szCs w:val="20"/>
          <w:lang w:val="en-US" w:eastAsia="en-US" w:bidi="en-US"/>
        </w:rPr>
        <w:t>innodb buffer pool；</w:t>
      </w:r>
    </w:p>
    <w:p>
      <w:pPr>
        <w:pStyle w:val="11"/>
        <w:keepNext w:val="0"/>
        <w:keepLines w:val="0"/>
        <w:widowControl w:val="0"/>
        <w:shd w:val="clear" w:color="auto" w:fill="auto"/>
        <w:tabs>
          <w:tab w:val="left" w:pos="1215"/>
        </w:tabs>
        <w:bidi w:val="0"/>
        <w:spacing w:before="0" w:after="0" w:line="315" w:lineRule="exact"/>
        <w:ind w:left="400" w:right="0" w:firstLine="440"/>
        <w:jc w:val="left"/>
        <w:rPr>
          <w:sz w:val="20"/>
          <w:szCs w:val="20"/>
        </w:rPr>
      </w:pPr>
      <w:bookmarkStart w:id="211" w:name="bookmark220"/>
      <w:r>
        <w:rPr>
          <w:color w:val="000000"/>
          <w:spacing w:val="0"/>
          <w:w w:val="100"/>
          <w:position w:val="0"/>
          <w:sz w:val="20"/>
          <w:szCs w:val="20"/>
        </w:rPr>
        <w:t>2</w:t>
      </w:r>
      <w:bookmarkEnd w:id="211"/>
      <w:r>
        <w:rPr>
          <w:color w:val="000000"/>
          <w:spacing w:val="0"/>
          <w:w w:val="100"/>
          <w:position w:val="0"/>
          <w:sz w:val="22"/>
          <w:szCs w:val="22"/>
        </w:rPr>
        <w:t>、</w:t>
      </w:r>
      <w:r>
        <w:rPr>
          <w:color w:val="000000"/>
          <w:spacing w:val="0"/>
          <w:w w:val="100"/>
          <w:position w:val="0"/>
          <w:sz w:val="22"/>
          <w:szCs w:val="22"/>
        </w:rPr>
        <w:tab/>
      </w:r>
      <w:r>
        <w:rPr>
          <w:color w:val="000000"/>
          <w:spacing w:val="0"/>
          <w:w w:val="100"/>
          <w:position w:val="0"/>
          <w:sz w:val="22"/>
          <w:szCs w:val="22"/>
        </w:rPr>
        <w:t>自适应</w:t>
      </w:r>
      <w:r>
        <w:rPr>
          <w:color w:val="000000"/>
          <w:spacing w:val="0"/>
          <w:w w:val="100"/>
          <w:position w:val="0"/>
          <w:sz w:val="20"/>
          <w:szCs w:val="20"/>
          <w:lang w:val="en-US" w:eastAsia="en-US" w:bidi="en-US"/>
        </w:rPr>
        <w:t>hash</w:t>
      </w:r>
      <w:r>
        <w:rPr>
          <w:color w:val="000000"/>
          <w:spacing w:val="0"/>
          <w:w w:val="100"/>
          <w:position w:val="0"/>
          <w:sz w:val="22"/>
          <w:szCs w:val="22"/>
        </w:rPr>
        <w:t>索引只适合搜索等值的查询，如</w:t>
      </w:r>
      <w:r>
        <w:rPr>
          <w:color w:val="000000"/>
          <w:spacing w:val="0"/>
          <w:w w:val="100"/>
          <w:position w:val="0"/>
          <w:sz w:val="20"/>
          <w:szCs w:val="20"/>
          <w:lang w:val="en-US" w:eastAsia="en-US" w:bidi="en-US"/>
        </w:rPr>
        <w:t>select * from table where index_col</w:t>
      </w:r>
      <w:r>
        <w:rPr>
          <w:color w:val="000000"/>
          <w:spacing w:val="0"/>
          <w:w w:val="100"/>
          <w:position w:val="0"/>
          <w:sz w:val="20"/>
          <w:szCs w:val="20"/>
        </w:rPr>
        <w:t>='</w:t>
      </w:r>
      <w:r>
        <w:rPr>
          <w:color w:val="000000"/>
          <w:spacing w:val="0"/>
          <w:w w:val="100"/>
          <w:position w:val="0"/>
          <w:sz w:val="20"/>
          <w:szCs w:val="20"/>
          <w:lang w:val="en-US" w:eastAsia="en-US" w:bidi="en-US"/>
        </w:rPr>
        <w:t>xxx',</w:t>
      </w:r>
    </w:p>
    <w:p>
      <w:pPr>
        <w:pStyle w:val="11"/>
        <w:keepNext w:val="0"/>
        <w:keepLines w:val="0"/>
        <w:widowControl w:val="0"/>
        <w:shd w:val="clear" w:color="auto" w:fill="auto"/>
        <w:bidi w:val="0"/>
        <w:spacing w:before="0" w:after="0" w:line="315" w:lineRule="exact"/>
        <w:ind w:left="0" w:right="0" w:firstLine="800"/>
        <w:jc w:val="left"/>
      </w:pPr>
      <w:r>
        <w:rPr>
          <w:color w:val="000000"/>
          <w:spacing w:val="0"/>
          <w:w w:val="100"/>
          <w:position w:val="0"/>
        </w:rPr>
        <w:t>而对于宜祉查找类型，如范围查找，是不能使用的；</w:t>
      </w:r>
    </w:p>
    <w:p>
      <w:pPr>
        <w:pStyle w:val="11"/>
        <w:keepNext w:val="0"/>
        <w:keepLines w:val="0"/>
        <w:widowControl w:val="0"/>
        <w:shd w:val="clear" w:color="auto" w:fill="auto"/>
        <w:tabs>
          <w:tab w:val="left" w:pos="1195"/>
        </w:tabs>
        <w:bidi w:val="0"/>
        <w:spacing w:before="0" w:after="360" w:line="315" w:lineRule="exact"/>
        <w:ind w:left="0" w:right="0" w:firstLine="800"/>
        <w:jc w:val="left"/>
      </w:pPr>
      <w:bookmarkStart w:id="212" w:name="bookmark221"/>
      <w:r>
        <w:rPr>
          <w:color w:val="000000"/>
          <w:spacing w:val="0"/>
          <w:w w:val="100"/>
          <w:position w:val="0"/>
          <w:sz w:val="20"/>
          <w:szCs w:val="20"/>
        </w:rPr>
        <w:t>3</w:t>
      </w:r>
      <w:bookmarkEnd w:id="212"/>
      <w:r>
        <w:rPr>
          <w:color w:val="000000"/>
          <w:spacing w:val="0"/>
          <w:w w:val="100"/>
          <w:position w:val="0"/>
        </w:rPr>
        <w:t>、</w:t>
      </w:r>
      <w:r>
        <w:rPr>
          <w:color w:val="000000"/>
          <w:spacing w:val="0"/>
          <w:w w:val="100"/>
          <w:position w:val="0"/>
        </w:rPr>
        <w:tab/>
      </w:r>
      <w:r>
        <w:rPr>
          <w:color w:val="000000"/>
          <w:spacing w:val="0"/>
          <w:w w:val="100"/>
          <w:position w:val="0"/>
        </w:rPr>
        <w:t>极端情况下，自适应</w:t>
      </w:r>
      <w:r>
        <w:rPr>
          <w:color w:val="000000"/>
          <w:spacing w:val="0"/>
          <w:w w:val="100"/>
          <w:position w:val="0"/>
          <w:sz w:val="20"/>
          <w:szCs w:val="20"/>
          <w:lang w:val="en-US" w:eastAsia="en-US" w:bidi="en-US"/>
        </w:rPr>
        <w:t>hash</w:t>
      </w:r>
      <w:r>
        <w:rPr>
          <w:color w:val="000000"/>
          <w:spacing w:val="0"/>
          <w:w w:val="100"/>
          <w:position w:val="0"/>
        </w:rPr>
        <w:t>索引才有比较大的意义，可以降低逻辑读。</w:t>
      </w:r>
    </w:p>
    <w:p>
      <w:pPr>
        <w:pStyle w:val="23"/>
        <w:keepNext w:val="0"/>
        <w:keepLines w:val="0"/>
        <w:widowControl w:val="0"/>
        <w:numPr>
          <w:ilvl w:val="0"/>
          <w:numId w:val="13"/>
        </w:numPr>
        <w:shd w:val="clear" w:color="auto" w:fill="auto"/>
        <w:tabs>
          <w:tab w:val="left" w:pos="780"/>
        </w:tabs>
        <w:bidi w:val="0"/>
        <w:spacing w:before="0" w:after="0" w:line="240" w:lineRule="auto"/>
        <w:ind w:left="0" w:right="0" w:firstLine="400"/>
        <w:jc w:val="left"/>
      </w:pPr>
      <w:bookmarkStart w:id="213" w:name="bookmark222"/>
      <w:bookmarkEnd w:id="213"/>
      <w:r>
        <w:rPr>
          <w:rFonts w:ascii="宋体" w:hAnsi="宋体" w:eastAsia="宋体" w:cs="宋体"/>
          <w:color w:val="000000"/>
          <w:spacing w:val="0"/>
          <w:w w:val="100"/>
          <w:position w:val="0"/>
          <w:sz w:val="22"/>
          <w:szCs w:val="22"/>
          <w:lang w:val="zh-TW" w:eastAsia="zh-TW" w:bidi="zh-TW"/>
        </w:rPr>
        <w:t>预读</w:t>
      </w:r>
      <w:r>
        <w:rPr>
          <w:rFonts w:ascii="Times New Roman" w:hAnsi="Times New Roman" w:eastAsia="Times New Roman" w:cs="Times New Roman"/>
          <w:color w:val="000000"/>
          <w:spacing w:val="0"/>
          <w:w w:val="100"/>
          <w:position w:val="0"/>
          <w:lang w:val="en-US" w:eastAsia="en-US" w:bidi="en-US"/>
        </w:rPr>
        <w:t>(read ahead)</w:t>
      </w:r>
    </w:p>
    <w:p>
      <w:pPr>
        <w:pStyle w:val="11"/>
        <w:keepNext w:val="0"/>
        <w:keepLines w:val="0"/>
        <w:widowControl w:val="0"/>
        <w:shd w:val="clear" w:color="auto" w:fill="auto"/>
        <w:bidi w:val="0"/>
        <w:spacing w:before="0" w:after="0" w:line="307" w:lineRule="exact"/>
        <w:ind w:left="400" w:right="0"/>
        <w:jc w:val="left"/>
        <w:rPr>
          <w:sz w:val="20"/>
          <w:szCs w:val="20"/>
        </w:rPr>
      </w:pPr>
      <w:r>
        <w:rPr>
          <w:color w:val="000000"/>
          <w:spacing w:val="0"/>
          <w:w w:val="100"/>
          <w:position w:val="0"/>
          <w:sz w:val="20"/>
          <w:szCs w:val="20"/>
          <w:lang w:val="en-US" w:eastAsia="en-US" w:bidi="en-US"/>
        </w:rPr>
        <w:t>InnoDB</w:t>
      </w:r>
      <w:r>
        <w:rPr>
          <w:color w:val="000000"/>
          <w:spacing w:val="0"/>
          <w:w w:val="100"/>
          <w:position w:val="0"/>
          <w:sz w:val="22"/>
          <w:szCs w:val="22"/>
        </w:rPr>
        <w:t>使用两种预读算法来提高</w:t>
      </w:r>
      <w:r>
        <w:rPr>
          <w:color w:val="000000"/>
          <w:spacing w:val="0"/>
          <w:w w:val="100"/>
          <w:position w:val="0"/>
          <w:sz w:val="20"/>
          <w:szCs w:val="20"/>
          <w:lang w:val="en-US" w:eastAsia="en-US" w:bidi="en-US"/>
        </w:rPr>
        <w:t>I</w:t>
      </w:r>
      <w:r>
        <w:rPr>
          <w:color w:val="000000"/>
          <w:spacing w:val="0"/>
          <w:w w:val="100"/>
          <w:position w:val="0"/>
          <w:sz w:val="22"/>
          <w:szCs w:val="22"/>
        </w:rPr>
        <w:t>性邰：线性预读</w:t>
      </w:r>
      <w:r>
        <w:rPr>
          <w:color w:val="000000"/>
          <w:spacing w:val="0"/>
          <w:w w:val="100"/>
          <w:position w:val="0"/>
          <w:sz w:val="20"/>
          <w:szCs w:val="20"/>
          <w:lang w:val="en-US" w:eastAsia="en-US" w:bidi="en-US"/>
        </w:rPr>
        <w:t xml:space="preserve">(linear read-ahead) </w:t>
      </w:r>
      <w:r>
        <w:rPr>
          <w:color w:val="000000"/>
          <w:spacing w:val="0"/>
          <w:w w:val="100"/>
          <w:position w:val="0"/>
          <w:sz w:val="22"/>
          <w:szCs w:val="22"/>
        </w:rPr>
        <w:t>和随机预读</w:t>
      </w:r>
      <w:r>
        <w:rPr>
          <w:color w:val="000000"/>
          <w:spacing w:val="0"/>
          <w:w w:val="100"/>
          <w:position w:val="0"/>
          <w:sz w:val="20"/>
          <w:szCs w:val="20"/>
          <w:lang w:val="en-US" w:eastAsia="en-US" w:bidi="en-US"/>
        </w:rPr>
        <w:t>(randomread</w:t>
      </w:r>
      <w:r>
        <w:rPr>
          <w:color w:val="000000"/>
          <w:spacing w:val="0"/>
          <w:w w:val="100"/>
          <w:position w:val="0"/>
          <w:sz w:val="20"/>
          <w:szCs w:val="20"/>
        </w:rPr>
        <w:t>-</w:t>
      </w:r>
      <w:r>
        <w:rPr>
          <w:color w:val="000000"/>
          <w:spacing w:val="0"/>
          <w:w w:val="100"/>
          <w:position w:val="0"/>
          <w:sz w:val="20"/>
          <w:szCs w:val="20"/>
          <w:lang w:val="en-US" w:eastAsia="en-US" w:bidi="en-US"/>
        </w:rPr>
        <w:t>ahead)</w:t>
      </w:r>
    </w:p>
    <w:p>
      <w:pPr>
        <w:pStyle w:val="11"/>
        <w:keepNext w:val="0"/>
        <w:keepLines w:val="0"/>
        <w:widowControl w:val="0"/>
        <w:shd w:val="clear" w:color="auto" w:fill="auto"/>
        <w:bidi w:val="0"/>
        <w:spacing w:before="0" w:after="300" w:line="307" w:lineRule="exact"/>
        <w:ind w:left="400" w:right="0"/>
        <w:jc w:val="left"/>
      </w:pPr>
      <w:r>
        <w:rPr>
          <w:color w:val="000000"/>
          <w:spacing w:val="0"/>
          <w:w w:val="100"/>
          <w:position w:val="0"/>
        </w:rPr>
        <w:t>为了区分这两种预读的方式，我们可以把线性预读放到以</w:t>
      </w:r>
      <w:r>
        <w:rPr>
          <w:color w:val="000000"/>
          <w:spacing w:val="0"/>
          <w:w w:val="100"/>
          <w:position w:val="0"/>
          <w:sz w:val="20"/>
          <w:szCs w:val="20"/>
          <w:lang w:val="en-US" w:eastAsia="en-US" w:bidi="en-US"/>
        </w:rPr>
        <w:t>extent</w:t>
      </w:r>
      <w:r>
        <w:rPr>
          <w:color w:val="000000"/>
          <w:spacing w:val="0"/>
          <w:w w:val="100"/>
          <w:position w:val="0"/>
        </w:rPr>
        <w:t>为单位， 而随机预读放到以</w:t>
      </w:r>
      <w:r>
        <w:rPr>
          <w:color w:val="000000"/>
          <w:spacing w:val="0"/>
          <w:w w:val="100"/>
          <w:position w:val="0"/>
          <w:sz w:val="20"/>
          <w:szCs w:val="20"/>
          <w:lang w:val="en-US" w:eastAsia="en-US" w:bidi="en-US"/>
        </w:rPr>
        <w:t>extent</w:t>
      </w:r>
      <w:r>
        <w:rPr>
          <w:color w:val="000000"/>
          <w:spacing w:val="0"/>
          <w:w w:val="100"/>
          <w:position w:val="0"/>
        </w:rPr>
        <w:t>申的</w:t>
      </w:r>
      <w:r>
        <w:rPr>
          <w:color w:val="000000"/>
          <w:spacing w:val="0"/>
          <w:w w:val="100"/>
          <w:position w:val="0"/>
          <w:sz w:val="20"/>
          <w:szCs w:val="20"/>
          <w:lang w:val="en-US" w:eastAsia="en-US" w:bidi="en-US"/>
        </w:rPr>
        <w:t>page</w:t>
      </w:r>
      <w:r>
        <w:rPr>
          <w:color w:val="000000"/>
          <w:spacing w:val="0"/>
          <w:w w:val="100"/>
          <w:position w:val="0"/>
        </w:rPr>
        <w:t xml:space="preserve">为单位。线性预读着眼于将下一个 </w:t>
      </w:r>
      <w:r>
        <w:rPr>
          <w:color w:val="000000"/>
          <w:spacing w:val="0"/>
          <w:w w:val="100"/>
          <w:position w:val="0"/>
          <w:sz w:val="20"/>
          <w:szCs w:val="20"/>
          <w:lang w:val="en-US" w:eastAsia="en-US" w:bidi="en-US"/>
        </w:rPr>
        <w:t>extent</w:t>
      </w:r>
      <w:r>
        <w:rPr>
          <w:color w:val="000000"/>
          <w:spacing w:val="0"/>
          <w:w w:val="100"/>
          <w:position w:val="0"/>
        </w:rPr>
        <w:t>提前读取到</w:t>
      </w:r>
      <w:r>
        <w:rPr>
          <w:color w:val="000000"/>
          <w:spacing w:val="0"/>
          <w:w w:val="100"/>
          <w:position w:val="0"/>
          <w:sz w:val="20"/>
          <w:szCs w:val="20"/>
          <w:lang w:val="en-US" w:eastAsia="en-US" w:bidi="en-US"/>
        </w:rPr>
        <w:t>buffer pool</w:t>
      </w:r>
      <w:r>
        <w:rPr>
          <w:color w:val="000000"/>
          <w:spacing w:val="0"/>
          <w:w w:val="100"/>
          <w:position w:val="0"/>
        </w:rPr>
        <w:t>中，而随机预读着眼于将当前</w:t>
      </w:r>
      <w:r>
        <w:rPr>
          <w:color w:val="000000"/>
          <w:spacing w:val="0"/>
          <w:w w:val="100"/>
          <w:position w:val="0"/>
          <w:sz w:val="20"/>
          <w:szCs w:val="20"/>
          <w:lang w:val="en-US" w:eastAsia="en-US" w:bidi="en-US"/>
        </w:rPr>
        <w:t>extent</w:t>
      </w:r>
      <w:r>
        <w:rPr>
          <w:color w:val="000000"/>
          <w:spacing w:val="0"/>
          <w:w w:val="100"/>
          <w:position w:val="0"/>
        </w:rPr>
        <w:t>中的 剩余的</w:t>
      </w:r>
      <w:r>
        <w:rPr>
          <w:color w:val="000000"/>
          <w:spacing w:val="0"/>
          <w:w w:val="100"/>
          <w:position w:val="0"/>
          <w:sz w:val="20"/>
          <w:szCs w:val="20"/>
          <w:lang w:val="en-US" w:eastAsia="en-US" w:bidi="en-US"/>
        </w:rPr>
        <w:t>page</w:t>
      </w:r>
      <w:r>
        <w:rPr>
          <w:color w:val="000000"/>
          <w:spacing w:val="0"/>
          <w:w w:val="100"/>
          <w:position w:val="0"/>
        </w:rPr>
        <w:t>提前读取到</w:t>
      </w:r>
      <w:r>
        <w:rPr>
          <w:color w:val="000000"/>
          <w:spacing w:val="0"/>
          <w:w w:val="100"/>
          <w:position w:val="0"/>
          <w:sz w:val="20"/>
          <w:szCs w:val="20"/>
          <w:lang w:val="en-US" w:eastAsia="en-US" w:bidi="en-US"/>
        </w:rPr>
        <w:t>buffer pool</w:t>
      </w:r>
      <w:r>
        <w:rPr>
          <w:color w:val="000000"/>
          <w:spacing w:val="0"/>
          <w:w w:val="100"/>
          <w:position w:val="0"/>
        </w:rPr>
        <w:t>中</w:t>
      </w:r>
      <w:r>
        <w:rPr>
          <w:i/>
          <w:iCs/>
          <w:color w:val="000000"/>
          <w:spacing w:val="0"/>
          <w:w w:val="100"/>
          <w:position w:val="0"/>
        </w:rPr>
        <w:t>。</w:t>
      </w:r>
    </w:p>
    <w:p>
      <w:pPr>
        <w:pStyle w:val="11"/>
        <w:keepNext w:val="0"/>
        <w:keepLines w:val="0"/>
        <w:widowControl w:val="0"/>
        <w:shd w:val="clear" w:color="auto" w:fill="auto"/>
        <w:bidi w:val="0"/>
        <w:spacing w:before="0" w:after="40" w:line="315" w:lineRule="exact"/>
        <w:ind w:left="0" w:right="0" w:firstLine="400"/>
        <w:jc w:val="left"/>
        <w:rPr>
          <w:sz w:val="20"/>
          <w:szCs w:val="20"/>
        </w:rPr>
      </w:pPr>
      <w:r>
        <w:rPr>
          <w:color w:val="000000"/>
          <w:spacing w:val="0"/>
          <w:w w:val="100"/>
          <w:position w:val="0"/>
          <w:sz w:val="22"/>
          <w:szCs w:val="22"/>
        </w:rPr>
        <w:t>线性预读</w:t>
      </w:r>
      <w:r>
        <w:rPr>
          <w:color w:val="000000"/>
          <w:spacing w:val="0"/>
          <w:w w:val="100"/>
          <w:position w:val="0"/>
          <w:sz w:val="20"/>
          <w:szCs w:val="20"/>
          <w:lang w:val="en-US" w:eastAsia="en-US" w:bidi="en-US"/>
        </w:rPr>
        <w:t>(linear read-ahead)</w:t>
      </w:r>
    </w:p>
    <w:p>
      <w:pPr>
        <w:pStyle w:val="11"/>
        <w:keepNext w:val="0"/>
        <w:keepLines w:val="0"/>
        <w:widowControl w:val="0"/>
        <w:shd w:val="clear" w:color="auto" w:fill="auto"/>
        <w:bidi w:val="0"/>
        <w:spacing w:before="0" w:after="0" w:line="317" w:lineRule="exact"/>
        <w:ind w:left="400" w:right="0"/>
        <w:jc w:val="left"/>
      </w:pPr>
      <w:r>
        <w:rPr>
          <w:color w:val="000000"/>
          <w:spacing w:val="0"/>
          <w:w w:val="100"/>
          <w:position w:val="0"/>
        </w:rPr>
        <w:t>方式有一个很重要的变量控制是否将下一个</w:t>
      </w:r>
      <w:r>
        <w:rPr>
          <w:color w:val="000000"/>
          <w:spacing w:val="0"/>
          <w:w w:val="100"/>
          <w:position w:val="0"/>
          <w:sz w:val="20"/>
          <w:szCs w:val="20"/>
          <w:lang w:val="en-US" w:eastAsia="en-US" w:bidi="en-US"/>
        </w:rPr>
        <w:t>extent</w:t>
      </w:r>
      <w:r>
        <w:rPr>
          <w:color w:val="000000"/>
          <w:spacing w:val="0"/>
          <w:w w:val="100"/>
          <w:position w:val="0"/>
        </w:rPr>
        <w:t>预读到</w:t>
      </w:r>
      <w:r>
        <w:rPr>
          <w:color w:val="000000"/>
          <w:spacing w:val="0"/>
          <w:w w:val="100"/>
          <w:position w:val="0"/>
          <w:sz w:val="20"/>
          <w:szCs w:val="20"/>
          <w:lang w:val="en-US" w:eastAsia="en-US" w:bidi="en-US"/>
        </w:rPr>
        <w:t xml:space="preserve">buffer pool * </w:t>
      </w:r>
      <w:r>
        <w:rPr>
          <w:color w:val="000000"/>
          <w:spacing w:val="0"/>
          <w:w w:val="100"/>
          <w:position w:val="0"/>
          <w:sz w:val="20"/>
          <w:szCs w:val="20"/>
        </w:rPr>
        <w:t xml:space="preserve">, </w:t>
      </w:r>
      <w:r>
        <w:rPr>
          <w:color w:val="000000"/>
          <w:spacing w:val="0"/>
          <w:w w:val="100"/>
          <w:position w:val="0"/>
        </w:rPr>
        <w:t>通过使用配置参数</w:t>
      </w:r>
      <w:r>
        <w:rPr>
          <w:color w:val="000000"/>
          <w:spacing w:val="0"/>
          <w:w w:val="100"/>
          <w:position w:val="0"/>
          <w:sz w:val="20"/>
          <w:szCs w:val="20"/>
          <w:lang w:val="en-US" w:eastAsia="en-US" w:bidi="en-US"/>
        </w:rPr>
        <w:t>innodb_read_ahead_threshold,</w:t>
      </w:r>
      <w:r>
        <w:rPr>
          <w:color w:val="000000"/>
          <w:spacing w:val="0"/>
          <w:w w:val="100"/>
          <w:position w:val="0"/>
        </w:rPr>
        <w:t>可以控制</w:t>
      </w:r>
      <w:r>
        <w:rPr>
          <w:color w:val="000000"/>
          <w:spacing w:val="0"/>
          <w:w w:val="100"/>
          <w:position w:val="0"/>
          <w:sz w:val="20"/>
          <w:szCs w:val="20"/>
          <w:lang w:val="en-US" w:eastAsia="en-US" w:bidi="en-US"/>
        </w:rPr>
        <w:t>Innodb</w:t>
      </w:r>
      <w:r>
        <w:rPr>
          <w:color w:val="000000"/>
          <w:spacing w:val="0"/>
          <w:w w:val="100"/>
          <w:position w:val="0"/>
        </w:rPr>
        <w:t>执行预 读操作的时间。如果一个</w:t>
      </w:r>
      <w:r>
        <w:rPr>
          <w:color w:val="000000"/>
          <w:spacing w:val="0"/>
          <w:w w:val="100"/>
          <w:position w:val="0"/>
          <w:sz w:val="20"/>
          <w:szCs w:val="20"/>
          <w:lang w:val="en-US" w:eastAsia="en-US" w:bidi="en-US"/>
        </w:rPr>
        <w:t>extent</w:t>
      </w:r>
      <w:r>
        <w:rPr>
          <w:color w:val="000000"/>
          <w:spacing w:val="0"/>
          <w:w w:val="100"/>
          <w:position w:val="0"/>
        </w:rPr>
        <w:t>中的被顺序读取的</w:t>
      </w:r>
      <w:r>
        <w:rPr>
          <w:color w:val="000000"/>
          <w:spacing w:val="0"/>
          <w:w w:val="100"/>
          <w:position w:val="0"/>
          <w:sz w:val="20"/>
          <w:szCs w:val="20"/>
          <w:lang w:val="en-US" w:eastAsia="en-US" w:bidi="en-US"/>
        </w:rPr>
        <w:t>page</w:t>
      </w:r>
      <w:r>
        <w:rPr>
          <w:color w:val="000000"/>
          <w:spacing w:val="0"/>
          <w:w w:val="100"/>
          <w:position w:val="0"/>
        </w:rPr>
        <w:t>超过或者等于该参 数变量时，</w:t>
      </w:r>
      <w:r>
        <w:rPr>
          <w:color w:val="000000"/>
          <w:spacing w:val="0"/>
          <w:w w:val="100"/>
          <w:position w:val="0"/>
          <w:sz w:val="20"/>
          <w:szCs w:val="20"/>
          <w:lang w:val="en-US" w:eastAsia="en-US" w:bidi="en-US"/>
        </w:rPr>
        <w:t>Innodb</w:t>
      </w:r>
      <w:r>
        <w:rPr>
          <w:color w:val="000000"/>
          <w:spacing w:val="0"/>
          <w:w w:val="100"/>
          <w:position w:val="0"/>
        </w:rPr>
        <w:t>将会异步的将下一个</w:t>
      </w:r>
      <w:r>
        <w:rPr>
          <w:color w:val="000000"/>
          <w:spacing w:val="0"/>
          <w:w w:val="100"/>
          <w:position w:val="0"/>
          <w:sz w:val="20"/>
          <w:szCs w:val="20"/>
          <w:lang w:val="en-US" w:eastAsia="en-US" w:bidi="en-US"/>
        </w:rPr>
        <w:t>extent</w:t>
      </w:r>
      <w:r>
        <w:rPr>
          <w:color w:val="000000"/>
          <w:spacing w:val="0"/>
          <w:w w:val="100"/>
          <w:position w:val="0"/>
        </w:rPr>
        <w:t>读取到</w:t>
      </w:r>
      <w:r>
        <w:rPr>
          <w:color w:val="000000"/>
          <w:spacing w:val="0"/>
          <w:w w:val="100"/>
          <w:position w:val="0"/>
          <w:sz w:val="20"/>
          <w:szCs w:val="20"/>
          <w:lang w:val="en-US" w:eastAsia="en-US" w:bidi="en-US"/>
        </w:rPr>
        <w:t>buffer pool</w:t>
      </w:r>
      <w:r>
        <w:rPr>
          <w:color w:val="000000"/>
          <w:spacing w:val="0"/>
          <w:w w:val="100"/>
          <w:position w:val="0"/>
        </w:rPr>
        <w:t xml:space="preserve">中， </w:t>
      </w:r>
      <w:r>
        <w:rPr>
          <w:color w:val="000000"/>
          <w:spacing w:val="0"/>
          <w:w w:val="100"/>
          <w:position w:val="0"/>
          <w:sz w:val="20"/>
          <w:szCs w:val="20"/>
          <w:lang w:val="en-US" w:eastAsia="en-US" w:bidi="en-US"/>
        </w:rPr>
        <w:t>innodb_read_ahead_thresho 1 d</w:t>
      </w:r>
      <w:r>
        <w:rPr>
          <w:color w:val="000000"/>
          <w:spacing w:val="0"/>
          <w:w w:val="100"/>
          <w:position w:val="0"/>
        </w:rPr>
        <w:t>可以设置为</w:t>
      </w:r>
      <w:r>
        <w:rPr>
          <w:color w:val="000000"/>
          <w:spacing w:val="0"/>
          <w:w w:val="100"/>
          <w:position w:val="0"/>
          <w:sz w:val="20"/>
          <w:szCs w:val="20"/>
        </w:rPr>
        <w:t>0-64</w:t>
      </w:r>
      <w:r>
        <w:rPr>
          <w:color w:val="000000"/>
          <w:spacing w:val="0"/>
          <w:w w:val="100"/>
          <w:position w:val="0"/>
        </w:rPr>
        <w:t>的任何值，默认值为</w:t>
      </w:r>
      <w:r>
        <w:rPr>
          <w:color w:val="000000"/>
          <w:spacing w:val="0"/>
          <w:w w:val="100"/>
          <w:position w:val="0"/>
          <w:sz w:val="20"/>
          <w:szCs w:val="20"/>
        </w:rPr>
        <w:t xml:space="preserve">56, </w:t>
      </w:r>
      <w:r>
        <w:rPr>
          <w:color w:val="000000"/>
          <w:spacing w:val="0"/>
          <w:w w:val="100"/>
          <w:position w:val="0"/>
        </w:rPr>
        <w:t>值越高，访问模式检查越严格</w:t>
      </w:r>
    </w:p>
    <w:p>
      <w:pPr>
        <w:pStyle w:val="11"/>
        <w:keepNext w:val="0"/>
        <w:keepLines w:val="0"/>
        <w:widowControl w:val="0"/>
        <w:shd w:val="clear" w:color="auto" w:fill="auto"/>
        <w:bidi w:val="0"/>
        <w:spacing w:before="0" w:after="0" w:line="317" w:lineRule="exact"/>
        <w:ind w:left="400" w:right="0"/>
        <w:jc w:val="left"/>
      </w:pPr>
      <w:r>
        <w:rPr>
          <w:color w:val="000000"/>
          <w:spacing w:val="0"/>
          <w:w w:val="100"/>
          <w:position w:val="0"/>
        </w:rPr>
        <w:t>例如，如果将值设置为</w:t>
      </w:r>
      <w:r>
        <w:rPr>
          <w:color w:val="000000"/>
          <w:spacing w:val="0"/>
          <w:w w:val="100"/>
          <w:position w:val="0"/>
          <w:sz w:val="20"/>
          <w:szCs w:val="20"/>
        </w:rPr>
        <w:t>48,</w:t>
      </w:r>
      <w:r>
        <w:rPr>
          <w:color w:val="000000"/>
          <w:spacing w:val="0"/>
          <w:w w:val="100"/>
          <w:position w:val="0"/>
        </w:rPr>
        <w:t>则</w:t>
      </w:r>
      <w:r>
        <w:rPr>
          <w:color w:val="000000"/>
          <w:spacing w:val="0"/>
          <w:w w:val="100"/>
          <w:position w:val="0"/>
          <w:sz w:val="20"/>
          <w:szCs w:val="20"/>
          <w:lang w:val="en-US" w:eastAsia="en-US" w:bidi="en-US"/>
        </w:rPr>
        <w:t>InnoDB</w:t>
      </w:r>
      <w:r>
        <w:rPr>
          <w:color w:val="000000"/>
          <w:spacing w:val="0"/>
          <w:w w:val="100"/>
          <w:position w:val="0"/>
        </w:rPr>
        <w:t>只有在顺序访问当前</w:t>
      </w:r>
      <w:r>
        <w:rPr>
          <w:color w:val="000000"/>
          <w:spacing w:val="0"/>
          <w:w w:val="100"/>
          <w:position w:val="0"/>
          <w:sz w:val="20"/>
          <w:szCs w:val="20"/>
          <w:lang w:val="en-US" w:eastAsia="en-US" w:bidi="en-US"/>
        </w:rPr>
        <w:t>extent</w:t>
      </w:r>
      <w:r>
        <w:rPr>
          <w:color w:val="000000"/>
          <w:spacing w:val="0"/>
          <w:w w:val="100"/>
          <w:position w:val="0"/>
        </w:rPr>
        <w:t>中的</w:t>
      </w:r>
      <w:r>
        <w:rPr>
          <w:color w:val="000000"/>
          <w:spacing w:val="0"/>
          <w:w w:val="100"/>
          <w:position w:val="0"/>
          <w:sz w:val="20"/>
          <w:szCs w:val="20"/>
        </w:rPr>
        <w:t xml:space="preserve">48 </w:t>
      </w:r>
      <w:r>
        <w:rPr>
          <w:color w:val="000000"/>
          <w:spacing w:val="0"/>
          <w:w w:val="100"/>
          <w:position w:val="0"/>
        </w:rPr>
        <w:t>个</w:t>
      </w:r>
      <w:r>
        <w:rPr>
          <w:color w:val="000000"/>
          <w:spacing w:val="0"/>
          <w:w w:val="100"/>
          <w:position w:val="0"/>
          <w:sz w:val="20"/>
          <w:szCs w:val="20"/>
          <w:lang w:val="en-US" w:eastAsia="en-US" w:bidi="en-US"/>
        </w:rPr>
        <w:t>pages</w:t>
      </w:r>
      <w:r>
        <w:rPr>
          <w:color w:val="000000"/>
          <w:spacing w:val="0"/>
          <w:w w:val="100"/>
          <w:position w:val="0"/>
        </w:rPr>
        <w:t>时才触发线性预读请求，将下一个</w:t>
      </w:r>
      <w:r>
        <w:rPr>
          <w:color w:val="000000"/>
          <w:spacing w:val="0"/>
          <w:w w:val="100"/>
          <w:position w:val="0"/>
          <w:sz w:val="20"/>
          <w:szCs w:val="20"/>
          <w:lang w:val="en-US" w:eastAsia="en-US" w:bidi="en-US"/>
        </w:rPr>
        <w:t>extent</w:t>
      </w:r>
      <w:r>
        <w:rPr>
          <w:color w:val="000000"/>
          <w:spacing w:val="0"/>
          <w:w w:val="100"/>
          <w:position w:val="0"/>
        </w:rPr>
        <w:t>读到内存中。如果值为</w:t>
      </w:r>
      <w:r>
        <w:rPr>
          <w:color w:val="000000"/>
          <w:spacing w:val="0"/>
          <w:w w:val="100"/>
          <w:position w:val="0"/>
          <w:sz w:val="20"/>
          <w:szCs w:val="20"/>
        </w:rPr>
        <w:t xml:space="preserve">8, </w:t>
      </w:r>
      <w:r>
        <w:rPr>
          <w:color w:val="000000"/>
          <w:spacing w:val="0"/>
          <w:w w:val="100"/>
          <w:position w:val="0"/>
          <w:sz w:val="20"/>
          <w:szCs w:val="20"/>
          <w:lang w:val="en-US" w:eastAsia="en-US" w:bidi="en-US"/>
        </w:rPr>
        <w:t>InnoDB</w:t>
      </w:r>
      <w:r>
        <w:rPr>
          <w:color w:val="000000"/>
          <w:spacing w:val="0"/>
          <w:w w:val="100"/>
          <w:position w:val="0"/>
        </w:rPr>
        <w:t>触发异步预读，即使程序段中只有</w:t>
      </w:r>
      <w:r>
        <w:rPr>
          <w:color w:val="000000"/>
          <w:spacing w:val="0"/>
          <w:w w:val="100"/>
          <w:position w:val="0"/>
          <w:sz w:val="20"/>
          <w:szCs w:val="20"/>
        </w:rPr>
        <w:t>8</w:t>
      </w:r>
      <w:r>
        <w:rPr>
          <w:color w:val="000000"/>
          <w:spacing w:val="0"/>
          <w:w w:val="100"/>
          <w:position w:val="0"/>
        </w:rPr>
        <w:t>页被顺序访问。你可以在</w:t>
      </w:r>
      <w:r>
        <w:rPr>
          <w:color w:val="000000"/>
          <w:spacing w:val="0"/>
          <w:w w:val="100"/>
          <w:position w:val="0"/>
          <w:sz w:val="20"/>
          <w:szCs w:val="20"/>
          <w:lang w:val="en-US" w:eastAsia="en-US" w:bidi="en-US"/>
        </w:rPr>
        <w:t xml:space="preserve">MySQL </w:t>
      </w:r>
      <w:r>
        <w:rPr>
          <w:color w:val="000000"/>
          <w:spacing w:val="0"/>
          <w:w w:val="100"/>
          <w:position w:val="0"/>
        </w:rPr>
        <w:t>配置文件中设置此参数的值，或者使用</w:t>
      </w:r>
      <w:r>
        <w:rPr>
          <w:color w:val="000000"/>
          <w:spacing w:val="0"/>
          <w:w w:val="100"/>
          <w:position w:val="0"/>
          <w:sz w:val="20"/>
          <w:szCs w:val="20"/>
          <w:lang w:val="en-US" w:eastAsia="en-US" w:bidi="en-US"/>
        </w:rPr>
        <w:t>SET GLOBAL</w:t>
      </w:r>
      <w:r>
        <w:rPr>
          <w:color w:val="000000"/>
          <w:spacing w:val="0"/>
          <w:w w:val="100"/>
          <w:position w:val="0"/>
        </w:rPr>
        <w:t>需要该</w:t>
      </w:r>
      <w:r>
        <w:rPr>
          <w:color w:val="000000"/>
          <w:spacing w:val="0"/>
          <w:w w:val="100"/>
          <w:position w:val="0"/>
          <w:sz w:val="20"/>
          <w:szCs w:val="20"/>
          <w:lang w:val="en-US" w:eastAsia="en-US" w:bidi="en-US"/>
        </w:rPr>
        <w:t>SUPER</w:t>
      </w:r>
      <w:r>
        <w:rPr>
          <w:color w:val="000000"/>
          <w:spacing w:val="0"/>
          <w:w w:val="100"/>
          <w:position w:val="0"/>
        </w:rPr>
        <w:t>权限的命 令动态更改该参数。</w:t>
      </w:r>
    </w:p>
    <w:p>
      <w:pPr>
        <w:pStyle w:val="11"/>
        <w:keepNext w:val="0"/>
        <w:keepLines w:val="0"/>
        <w:widowControl w:val="0"/>
        <w:shd w:val="clear" w:color="auto" w:fill="auto"/>
        <w:bidi w:val="0"/>
        <w:spacing w:before="0" w:after="300" w:line="315" w:lineRule="exact"/>
        <w:ind w:left="400" w:right="0"/>
        <w:jc w:val="left"/>
      </w:pPr>
      <w:r>
        <w:rPr>
          <w:color w:val="000000"/>
          <w:spacing w:val="0"/>
          <w:w w:val="100"/>
          <w:position w:val="0"/>
        </w:rPr>
        <w:t>在没有该变量之前，当访问到</w:t>
      </w:r>
      <w:r>
        <w:rPr>
          <w:color w:val="000000"/>
          <w:spacing w:val="0"/>
          <w:w w:val="100"/>
          <w:position w:val="0"/>
          <w:sz w:val="20"/>
          <w:szCs w:val="20"/>
          <w:lang w:val="en-US" w:eastAsia="en-US" w:bidi="en-US"/>
        </w:rPr>
        <w:t>extent</w:t>
      </w:r>
      <w:r>
        <w:rPr>
          <w:color w:val="000000"/>
          <w:spacing w:val="0"/>
          <w:w w:val="100"/>
          <w:position w:val="0"/>
        </w:rPr>
        <w:t>的最后一个</w:t>
      </w:r>
      <w:r>
        <w:rPr>
          <w:color w:val="000000"/>
          <w:spacing w:val="0"/>
          <w:w w:val="100"/>
          <w:position w:val="0"/>
          <w:sz w:val="20"/>
          <w:szCs w:val="20"/>
          <w:lang w:val="en-US" w:eastAsia="en-US" w:bidi="en-US"/>
        </w:rPr>
        <w:t>page</w:t>
      </w:r>
      <w:r>
        <w:rPr>
          <w:color w:val="000000"/>
          <w:spacing w:val="0"/>
          <w:w w:val="100"/>
          <w:position w:val="0"/>
        </w:rPr>
        <w:t>的时候，</w:t>
      </w:r>
      <w:r>
        <w:rPr>
          <w:color w:val="000000"/>
          <w:spacing w:val="0"/>
          <w:w w:val="100"/>
          <w:position w:val="0"/>
          <w:sz w:val="20"/>
          <w:szCs w:val="20"/>
          <w:lang w:val="en-US" w:eastAsia="en-US" w:bidi="en-US"/>
        </w:rPr>
        <w:t>Innodb</w:t>
      </w:r>
      <w:r>
        <w:rPr>
          <w:color w:val="000000"/>
          <w:spacing w:val="0"/>
          <w:w w:val="100"/>
          <w:position w:val="0"/>
        </w:rPr>
        <w:t>会决 定是否将下一个</w:t>
      </w:r>
      <w:r>
        <w:rPr>
          <w:color w:val="000000"/>
          <w:spacing w:val="0"/>
          <w:w w:val="100"/>
          <w:position w:val="0"/>
          <w:sz w:val="20"/>
          <w:szCs w:val="20"/>
          <w:lang w:val="en-US" w:eastAsia="en-US" w:bidi="en-US"/>
        </w:rPr>
        <w:t>extent</w:t>
      </w:r>
      <w:r>
        <w:rPr>
          <w:color w:val="000000"/>
          <w:spacing w:val="0"/>
          <w:w w:val="100"/>
          <w:position w:val="0"/>
        </w:rPr>
        <w:t>放入到</w:t>
      </w:r>
      <w:r>
        <w:rPr>
          <w:color w:val="000000"/>
          <w:spacing w:val="0"/>
          <w:w w:val="100"/>
          <w:position w:val="0"/>
          <w:sz w:val="20"/>
          <w:szCs w:val="20"/>
          <w:lang w:val="en-US" w:eastAsia="en-US" w:bidi="en-US"/>
        </w:rPr>
        <w:t>buffer pool</w:t>
      </w:r>
      <w:r>
        <w:rPr>
          <w:color w:val="000000"/>
          <w:spacing w:val="0"/>
          <w:w w:val="100"/>
          <w:position w:val="0"/>
        </w:rPr>
        <w:t>中。</w:t>
      </w:r>
    </w:p>
    <w:p>
      <w:pPr>
        <w:pStyle w:val="11"/>
        <w:keepNext w:val="0"/>
        <w:keepLines w:val="0"/>
        <w:widowControl w:val="0"/>
        <w:shd w:val="clear" w:color="auto" w:fill="auto"/>
        <w:bidi w:val="0"/>
        <w:spacing w:before="0" w:after="0" w:line="311" w:lineRule="exact"/>
        <w:ind w:left="0" w:right="0" w:firstLine="400"/>
        <w:jc w:val="both"/>
        <w:rPr>
          <w:sz w:val="20"/>
          <w:szCs w:val="20"/>
        </w:rPr>
      </w:pPr>
      <w:r>
        <w:rPr>
          <w:color w:val="000000"/>
          <w:spacing w:val="0"/>
          <w:w w:val="100"/>
          <w:position w:val="0"/>
          <w:sz w:val="22"/>
          <w:szCs w:val="22"/>
        </w:rPr>
        <w:t>随机预读</w:t>
      </w:r>
      <w:r>
        <w:rPr>
          <w:color w:val="000000"/>
          <w:spacing w:val="0"/>
          <w:w w:val="100"/>
          <w:position w:val="0"/>
          <w:sz w:val="20"/>
          <w:szCs w:val="20"/>
        </w:rPr>
        <w:t>(</w:t>
      </w:r>
      <w:r>
        <w:rPr>
          <w:color w:val="000000"/>
          <w:spacing w:val="0"/>
          <w:w w:val="100"/>
          <w:position w:val="0"/>
          <w:sz w:val="20"/>
          <w:szCs w:val="20"/>
          <w:lang w:val="en-US" w:eastAsia="en-US" w:bidi="en-US"/>
        </w:rPr>
        <w:t>r andomr e ad-ahe ad)</w:t>
      </w:r>
    </w:p>
    <w:p>
      <w:pPr>
        <w:pStyle w:val="11"/>
        <w:keepNext w:val="0"/>
        <w:keepLines w:val="0"/>
        <w:widowControl w:val="0"/>
        <w:shd w:val="clear" w:color="auto" w:fill="auto"/>
        <w:bidi w:val="0"/>
        <w:spacing w:before="0" w:after="740" w:line="311" w:lineRule="exact"/>
        <w:ind w:left="400" w:right="0"/>
        <w:jc w:val="both"/>
      </w:pPr>
      <w:r>
        <w:rPr>
          <w:color w:val="000000"/>
          <w:spacing w:val="0"/>
          <w:w w:val="100"/>
          <w:position w:val="0"/>
        </w:rPr>
        <w:t>随机预读方式则是表示当同一个</w:t>
      </w:r>
      <w:r>
        <w:rPr>
          <w:color w:val="000000"/>
          <w:spacing w:val="0"/>
          <w:w w:val="100"/>
          <w:position w:val="0"/>
          <w:sz w:val="20"/>
          <w:szCs w:val="20"/>
          <w:lang w:val="en-US" w:eastAsia="en-US" w:bidi="en-US"/>
        </w:rPr>
        <w:t>extent</w:t>
      </w:r>
      <w:r>
        <w:rPr>
          <w:color w:val="000000"/>
          <w:spacing w:val="0"/>
          <w:w w:val="100"/>
          <w:position w:val="0"/>
        </w:rPr>
        <w:t>中的一些</w:t>
      </w:r>
      <w:r>
        <w:rPr>
          <w:color w:val="000000"/>
          <w:spacing w:val="0"/>
          <w:w w:val="100"/>
          <w:position w:val="0"/>
          <w:sz w:val="20"/>
          <w:szCs w:val="20"/>
          <w:lang w:val="en-US" w:eastAsia="en-US" w:bidi="en-US"/>
        </w:rPr>
        <w:t>page</w:t>
      </w:r>
      <w:r>
        <w:rPr>
          <w:color w:val="000000"/>
          <w:spacing w:val="0"/>
          <w:w w:val="100"/>
          <w:position w:val="0"/>
        </w:rPr>
        <w:t>在</w:t>
      </w:r>
      <w:r>
        <w:rPr>
          <w:color w:val="000000"/>
          <w:spacing w:val="0"/>
          <w:w w:val="100"/>
          <w:position w:val="0"/>
          <w:sz w:val="20"/>
          <w:szCs w:val="20"/>
          <w:lang w:val="en-US" w:eastAsia="en-US" w:bidi="en-US"/>
        </w:rPr>
        <w:t>buffer pool</w:t>
      </w:r>
      <w:r>
        <w:rPr>
          <w:color w:val="000000"/>
          <w:spacing w:val="0"/>
          <w:w w:val="100"/>
          <w:position w:val="0"/>
        </w:rPr>
        <w:t>中发 现时，</w:t>
      </w:r>
      <w:r>
        <w:rPr>
          <w:color w:val="000000"/>
          <w:spacing w:val="0"/>
          <w:w w:val="100"/>
          <w:position w:val="0"/>
          <w:sz w:val="20"/>
          <w:szCs w:val="20"/>
          <w:lang w:val="en-US" w:eastAsia="en-US" w:bidi="en-US"/>
        </w:rPr>
        <w:t>Innodb</w:t>
      </w:r>
      <w:r>
        <w:rPr>
          <w:color w:val="000000"/>
          <w:spacing w:val="0"/>
          <w:w w:val="100"/>
          <w:position w:val="0"/>
        </w:rPr>
        <w:t>会将该</w:t>
      </w:r>
      <w:r>
        <w:rPr>
          <w:color w:val="000000"/>
          <w:spacing w:val="0"/>
          <w:w w:val="100"/>
          <w:position w:val="0"/>
          <w:sz w:val="20"/>
          <w:szCs w:val="20"/>
          <w:lang w:val="en-US" w:eastAsia="en-US" w:bidi="en-US"/>
        </w:rPr>
        <w:t>extent</w:t>
      </w:r>
      <w:r>
        <w:rPr>
          <w:color w:val="000000"/>
          <w:spacing w:val="0"/>
          <w:w w:val="100"/>
          <w:position w:val="0"/>
        </w:rPr>
        <w:t>中的剩余</w:t>
      </w:r>
      <w:r>
        <w:rPr>
          <w:color w:val="000000"/>
          <w:spacing w:val="0"/>
          <w:w w:val="100"/>
          <w:position w:val="0"/>
          <w:sz w:val="20"/>
          <w:szCs w:val="20"/>
          <w:lang w:val="en-US" w:eastAsia="en-US" w:bidi="en-US"/>
        </w:rPr>
        <w:t xml:space="preserve">page </w:t>
      </w:r>
      <w:r>
        <w:rPr>
          <w:color w:val="000000"/>
          <w:spacing w:val="0"/>
          <w:w w:val="100"/>
          <w:position w:val="0"/>
        </w:rPr>
        <w:t>—并读到</w:t>
      </w:r>
      <w:r>
        <w:rPr>
          <w:color w:val="000000"/>
          <w:spacing w:val="0"/>
          <w:w w:val="100"/>
          <w:position w:val="0"/>
          <w:sz w:val="20"/>
          <w:szCs w:val="20"/>
          <w:lang w:val="en-US" w:eastAsia="en-US" w:bidi="en-US"/>
        </w:rPr>
        <w:t>buffer pool</w:t>
      </w:r>
      <w:r>
        <w:rPr>
          <w:color w:val="000000"/>
          <w:spacing w:val="0"/>
          <w:w w:val="100"/>
          <w:position w:val="0"/>
        </w:rPr>
        <w:t>中，由于 随机预读方式给</w:t>
      </w:r>
      <w:r>
        <w:rPr>
          <w:color w:val="000000"/>
          <w:spacing w:val="0"/>
          <w:w w:val="100"/>
          <w:position w:val="0"/>
          <w:sz w:val="20"/>
          <w:szCs w:val="20"/>
          <w:lang w:val="en-US" w:eastAsia="en-US" w:bidi="en-US"/>
        </w:rPr>
        <w:t>Innodb code</w:t>
      </w:r>
      <w:r>
        <w:rPr>
          <w:color w:val="000000"/>
          <w:spacing w:val="0"/>
          <w:w w:val="100"/>
          <w:position w:val="0"/>
        </w:rPr>
        <w:t>带来了一些不必要的复杂性，同时在性能也存 在否舊定性，在</w:t>
      </w:r>
      <w:r>
        <w:rPr>
          <w:color w:val="000000"/>
          <w:spacing w:val="0"/>
          <w:w w:val="100"/>
          <w:position w:val="0"/>
          <w:sz w:val="20"/>
          <w:szCs w:val="20"/>
          <w:lang w:val="en-US" w:eastAsia="en-US" w:bidi="en-US"/>
        </w:rPr>
        <w:t xml:space="preserve">5. </w:t>
      </w:r>
      <w:r>
        <w:rPr>
          <w:color w:val="000000"/>
          <w:spacing w:val="0"/>
          <w:w w:val="100"/>
          <w:position w:val="0"/>
          <w:sz w:val="20"/>
          <w:szCs w:val="20"/>
        </w:rPr>
        <w:t>5</w:t>
      </w:r>
      <w:r>
        <w:rPr>
          <w:color w:val="000000"/>
          <w:spacing w:val="0"/>
          <w:w w:val="100"/>
          <w:position w:val="0"/>
        </w:rPr>
        <w:t xml:space="preserve">中已经将这种预读方式废弃。要启用此功能，请将配置 变量设置 </w:t>
      </w:r>
      <w:r>
        <w:rPr>
          <w:color w:val="000000"/>
          <w:spacing w:val="0"/>
          <w:w w:val="100"/>
          <w:position w:val="0"/>
          <w:sz w:val="20"/>
          <w:szCs w:val="20"/>
          <w:lang w:val="en-US" w:eastAsia="en-US" w:bidi="en-US"/>
        </w:rPr>
        <w:t xml:space="preserve">innodb_randoiri_read_ahead </w:t>
      </w:r>
      <w:r>
        <w:rPr>
          <w:color w:val="000000"/>
          <w:spacing w:val="0"/>
          <w:w w:val="100"/>
          <w:position w:val="0"/>
        </w:rPr>
        <w:t xml:space="preserve">为 </w:t>
      </w:r>
      <w:r>
        <w:rPr>
          <w:color w:val="000000"/>
          <w:spacing w:val="0"/>
          <w:w w:val="100"/>
          <w:position w:val="0"/>
          <w:sz w:val="20"/>
          <w:szCs w:val="20"/>
          <w:lang w:val="en-US" w:eastAsia="en-US" w:bidi="en-US"/>
        </w:rPr>
        <w:t>0N</w:t>
      </w:r>
      <w:r>
        <w:rPr>
          <w:color w:val="000000"/>
          <w:spacing w:val="0"/>
          <w:w w:val="100"/>
          <w:position w:val="0"/>
          <w:lang w:val="en-US" w:eastAsia="en-US" w:bidi="en-US"/>
        </w:rPr>
        <w:t>。</w:t>
      </w:r>
    </w:p>
    <w:p>
      <w:pPr>
        <w:pStyle w:val="15"/>
        <w:keepNext/>
        <w:keepLines/>
        <w:widowControl w:val="0"/>
        <w:numPr>
          <w:ilvl w:val="0"/>
          <w:numId w:val="14"/>
        </w:numPr>
        <w:shd w:val="clear" w:color="auto" w:fill="auto"/>
        <w:tabs>
          <w:tab w:val="left" w:pos="590"/>
        </w:tabs>
        <w:bidi w:val="0"/>
        <w:spacing w:before="0" w:line="240" w:lineRule="auto"/>
        <w:ind w:left="0" w:right="0" w:firstLine="0"/>
        <w:jc w:val="left"/>
      </w:pPr>
      <w:bookmarkStart w:id="214" w:name="bookmark225"/>
      <w:bookmarkEnd w:id="214"/>
      <w:bookmarkStart w:id="215" w:name="bookmark223"/>
      <w:bookmarkStart w:id="216" w:name="bookmark224"/>
      <w:bookmarkStart w:id="217" w:name="bookmark226"/>
      <w:r>
        <w:rPr>
          <w:rFonts w:ascii="Times New Roman" w:hAnsi="Times New Roman" w:eastAsia="Times New Roman" w:cs="Times New Roman"/>
          <w:color w:val="000000"/>
          <w:spacing w:val="0"/>
          <w:w w:val="100"/>
          <w:position w:val="0"/>
          <w:lang w:val="en-US" w:eastAsia="en-US" w:bidi="en-US"/>
        </w:rPr>
        <w:t xml:space="preserve">MylSAM </w:t>
      </w:r>
      <w:r>
        <w:rPr>
          <w:color w:val="000000"/>
          <w:spacing w:val="0"/>
          <w:w w:val="100"/>
          <w:position w:val="0"/>
        </w:rPr>
        <w:t xml:space="preserve">和 </w:t>
      </w:r>
      <w:r>
        <w:rPr>
          <w:rFonts w:ascii="Times New Roman" w:hAnsi="Times New Roman" w:eastAsia="Times New Roman" w:cs="Times New Roman"/>
          <w:color w:val="000000"/>
          <w:spacing w:val="0"/>
          <w:w w:val="100"/>
          <w:position w:val="0"/>
          <w:lang w:val="en-US" w:eastAsia="en-US" w:bidi="en-US"/>
        </w:rPr>
        <w:t>InnoDB select count(*)</w:t>
      </w:r>
      <w:r>
        <w:rPr>
          <w:color w:val="18102A"/>
          <w:spacing w:val="0"/>
          <w:w w:val="100"/>
          <w:position w:val="0"/>
        </w:rPr>
        <w:t>哪个</w:t>
      </w:r>
      <w:r>
        <w:rPr>
          <w:color w:val="000000"/>
          <w:spacing w:val="0"/>
          <w:w w:val="100"/>
          <w:position w:val="0"/>
        </w:rPr>
        <w:t>更快，为</w:t>
      </w:r>
      <w:r>
        <w:rPr>
          <w:color w:val="18102A"/>
          <w:spacing w:val="0"/>
          <w:w w:val="100"/>
          <w:position w:val="0"/>
        </w:rPr>
        <w:t>什么？</w:t>
      </w:r>
      <w:bookmarkEnd w:id="215"/>
      <w:bookmarkEnd w:id="216"/>
      <w:bookmarkEnd w:id="217"/>
    </w:p>
    <w:p>
      <w:pPr>
        <w:pStyle w:val="11"/>
        <w:keepNext w:val="0"/>
        <w:keepLines w:val="0"/>
        <w:widowControl w:val="0"/>
        <w:shd w:val="clear" w:color="auto" w:fill="auto"/>
        <w:bidi w:val="0"/>
        <w:spacing w:before="0" w:after="740" w:line="240" w:lineRule="auto"/>
        <w:ind w:left="0" w:right="0" w:firstLine="400"/>
        <w:jc w:val="left"/>
      </w:pPr>
      <w:r>
        <w:rPr>
          <w:color w:val="000000"/>
          <w:spacing w:val="0"/>
          <w:w w:val="100"/>
          <w:position w:val="0"/>
          <w:sz w:val="20"/>
          <w:szCs w:val="20"/>
          <w:lang w:val="en-US" w:eastAsia="en-US" w:bidi="en-US"/>
        </w:rPr>
        <w:t>MvIS</w:t>
      </w:r>
      <w:r>
        <w:rPr>
          <w:color w:val="000000"/>
          <w:spacing w:val="0"/>
          <w:w w:val="100"/>
          <w:position w:val="0"/>
        </w:rPr>
        <w:t>皿快，因为旳</w:t>
      </w:r>
      <w:r>
        <w:rPr>
          <w:color w:val="000000"/>
          <w:spacing w:val="0"/>
          <w:w w:val="100"/>
          <w:position w:val="0"/>
          <w:sz w:val="20"/>
          <w:szCs w:val="20"/>
          <w:lang w:val="en-US" w:eastAsia="en-US" w:bidi="en-US"/>
        </w:rPr>
        <w:t>ISAM</w:t>
      </w:r>
      <w:r>
        <w:rPr>
          <w:color w:val="000000"/>
          <w:spacing w:val="0"/>
          <w:w w:val="100"/>
          <w:position w:val="0"/>
        </w:rPr>
        <w:t>本身就记录了数量，而</w:t>
      </w:r>
      <w:r>
        <w:rPr>
          <w:color w:val="000000"/>
          <w:spacing w:val="0"/>
          <w:w w:val="100"/>
          <w:position w:val="0"/>
          <w:sz w:val="20"/>
          <w:szCs w:val="20"/>
          <w:lang w:val="en-US" w:eastAsia="en-US" w:bidi="en-US"/>
        </w:rPr>
        <w:t>InnoDB</w:t>
      </w:r>
      <w:r>
        <w:rPr>
          <w:color w:val="000000"/>
          <w:spacing w:val="0"/>
          <w:w w:val="100"/>
          <w:position w:val="0"/>
        </w:rPr>
        <w:t>要扫描数据。</w:t>
      </w:r>
    </w:p>
    <w:p>
      <w:pPr>
        <w:pStyle w:val="15"/>
        <w:keepNext/>
        <w:keepLines/>
        <w:widowControl w:val="0"/>
        <w:numPr>
          <w:ilvl w:val="0"/>
          <w:numId w:val="14"/>
        </w:numPr>
        <w:shd w:val="clear" w:color="auto" w:fill="auto"/>
        <w:tabs>
          <w:tab w:val="left" w:pos="590"/>
        </w:tabs>
        <w:bidi w:val="0"/>
        <w:spacing w:before="0" w:after="360" w:line="240" w:lineRule="auto"/>
        <w:ind w:left="0" w:right="0" w:firstLine="0"/>
        <w:jc w:val="left"/>
      </w:pPr>
      <w:bookmarkStart w:id="218" w:name="bookmark229"/>
      <w:bookmarkEnd w:id="218"/>
      <w:bookmarkStart w:id="219" w:name="bookmark227"/>
      <w:bookmarkStart w:id="220" w:name="bookmark228"/>
      <w:bookmarkStart w:id="221" w:name="bookmark230"/>
      <w:r>
        <w:rPr>
          <w:rFonts w:ascii="Times New Roman" w:hAnsi="Times New Roman" w:eastAsia="Times New Roman" w:cs="Times New Roman"/>
          <w:color w:val="000000"/>
          <w:spacing w:val="0"/>
          <w:w w:val="100"/>
          <w:position w:val="0"/>
          <w:lang w:val="en-US" w:eastAsia="en-US" w:bidi="en-US"/>
        </w:rPr>
        <w:t xml:space="preserve">MySQL </w:t>
      </w:r>
      <w:r>
        <w:rPr>
          <w:color w:val="000000"/>
          <w:spacing w:val="0"/>
          <w:w w:val="100"/>
          <w:position w:val="0"/>
        </w:rPr>
        <w:t xml:space="preserve">中 </w:t>
      </w:r>
      <w:r>
        <w:rPr>
          <w:rFonts w:ascii="Times New Roman" w:hAnsi="Times New Roman" w:eastAsia="Times New Roman" w:cs="Times New Roman"/>
          <w:color w:val="000000"/>
          <w:spacing w:val="0"/>
          <w:w w:val="100"/>
          <w:position w:val="0"/>
          <w:lang w:val="en-US" w:eastAsia="en-US" w:bidi="en-US"/>
        </w:rPr>
        <w:t xml:space="preserve">myisam </w:t>
      </w:r>
      <w:r>
        <w:rPr>
          <w:color w:val="000000"/>
          <w:spacing w:val="0"/>
          <w:w w:val="100"/>
          <w:position w:val="0"/>
        </w:rPr>
        <w:t xml:space="preserve">与 </w:t>
      </w:r>
      <w:r>
        <w:rPr>
          <w:rFonts w:ascii="Times New Roman" w:hAnsi="Times New Roman" w:eastAsia="Times New Roman" w:cs="Times New Roman"/>
          <w:color w:val="000000"/>
          <w:spacing w:val="0"/>
          <w:w w:val="100"/>
          <w:position w:val="0"/>
          <w:lang w:val="en-US" w:eastAsia="en-US" w:bidi="en-US"/>
        </w:rPr>
        <w:t xml:space="preserve">innodb </w:t>
      </w:r>
      <w:r>
        <w:rPr>
          <w:color w:val="18102A"/>
          <w:spacing w:val="0"/>
          <w:w w:val="100"/>
          <w:position w:val="0"/>
        </w:rPr>
        <w:t>的</w:t>
      </w:r>
      <w:r>
        <w:rPr>
          <w:color w:val="000000"/>
          <w:spacing w:val="0"/>
          <w:w w:val="100"/>
          <w:position w:val="0"/>
        </w:rPr>
        <w:t>区别。</w:t>
      </w:r>
      <w:bookmarkEnd w:id="219"/>
      <w:bookmarkEnd w:id="220"/>
      <w:bookmarkEnd w:id="221"/>
    </w:p>
    <w:p>
      <w:pPr>
        <w:pStyle w:val="11"/>
        <w:keepNext w:val="0"/>
        <w:keepLines w:val="0"/>
        <w:widowControl w:val="0"/>
        <w:shd w:val="clear" w:color="auto" w:fill="auto"/>
        <w:tabs>
          <w:tab w:val="left" w:pos="795"/>
        </w:tabs>
        <w:bidi w:val="0"/>
        <w:spacing w:before="0" w:after="0" w:line="322" w:lineRule="exact"/>
        <w:ind w:left="0" w:right="0" w:firstLine="400"/>
        <w:jc w:val="both"/>
      </w:pPr>
      <w:bookmarkStart w:id="222" w:name="bookmark231"/>
      <w:r>
        <w:rPr>
          <w:color w:val="000000"/>
          <w:spacing w:val="0"/>
          <w:w w:val="100"/>
          <w:position w:val="0"/>
          <w:sz w:val="20"/>
          <w:szCs w:val="20"/>
        </w:rPr>
        <w:t>1</w:t>
      </w:r>
      <w:bookmarkEnd w:id="222"/>
      <w:r>
        <w:rPr>
          <w:color w:val="000000"/>
          <w:spacing w:val="0"/>
          <w:w w:val="100"/>
          <w:position w:val="0"/>
        </w:rPr>
        <w:t>、</w:t>
      </w:r>
      <w:r>
        <w:rPr>
          <w:color w:val="000000"/>
          <w:spacing w:val="0"/>
          <w:w w:val="100"/>
          <w:position w:val="0"/>
        </w:rPr>
        <w:tab/>
      </w:r>
      <w:r>
        <w:rPr>
          <w:color w:val="000000"/>
          <w:spacing w:val="0"/>
          <w:w w:val="100"/>
          <w:position w:val="0"/>
        </w:rPr>
        <w:t>存储结构</w:t>
      </w:r>
    </w:p>
    <w:p>
      <w:pPr>
        <w:pStyle w:val="11"/>
        <w:keepNext w:val="0"/>
        <w:keepLines w:val="0"/>
        <w:widowControl w:val="0"/>
        <w:shd w:val="clear" w:color="auto" w:fill="auto"/>
        <w:bidi w:val="0"/>
        <w:spacing w:before="0" w:after="40" w:line="330" w:lineRule="exact"/>
        <w:ind w:left="400" w:right="0"/>
        <w:jc w:val="both"/>
      </w:pPr>
      <w:r>
        <w:rPr>
          <w:color w:val="000000"/>
          <w:spacing w:val="0"/>
          <w:w w:val="100"/>
          <w:position w:val="0"/>
        </w:rPr>
        <w:t>每个</w:t>
      </w:r>
      <w:r>
        <w:rPr>
          <w:color w:val="000000"/>
          <w:spacing w:val="0"/>
          <w:w w:val="100"/>
          <w:position w:val="0"/>
          <w:sz w:val="20"/>
          <w:szCs w:val="20"/>
          <w:lang w:val="en-US" w:eastAsia="en-US" w:bidi="en-US"/>
        </w:rPr>
        <w:t>MvISAM</w:t>
      </w:r>
      <w:r>
        <w:rPr>
          <w:color w:val="000000"/>
          <w:spacing w:val="0"/>
          <w:w w:val="100"/>
          <w:position w:val="0"/>
        </w:rPr>
        <w:t>在磁盘上存储成三个文件。第一个文件的名字以表的名字开始, 扩展名指岀文件类型。</w:t>
      </w:r>
    </w:p>
    <w:p>
      <w:pPr>
        <w:pStyle w:val="11"/>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lang w:val="en-US" w:eastAsia="en-US" w:bidi="en-US"/>
        </w:rPr>
        <w:t>. frin</w:t>
      </w:r>
      <w:r>
        <w:rPr>
          <w:color w:val="000000"/>
          <w:spacing w:val="0"/>
          <w:w w:val="100"/>
          <w:position w:val="0"/>
        </w:rPr>
        <w:t>文件存储表定义。</w:t>
      </w:r>
    </w:p>
    <w:p>
      <w:pPr>
        <w:pStyle w:val="11"/>
        <w:keepNext w:val="0"/>
        <w:keepLines w:val="0"/>
        <w:widowControl w:val="0"/>
        <w:shd w:val="clear" w:color="auto" w:fill="auto"/>
        <w:bidi w:val="0"/>
        <w:spacing w:before="0" w:after="0" w:line="322" w:lineRule="exact"/>
        <w:ind w:left="0" w:right="0" w:firstLine="400"/>
        <w:jc w:val="both"/>
      </w:pPr>
      <w:r>
        <w:rPr>
          <w:color w:val="000000"/>
          <w:spacing w:val="0"/>
          <w:w w:val="100"/>
          <w:position w:val="0"/>
        </w:rPr>
        <w:t>数据文件的扩展名</w:t>
      </w:r>
      <w:r>
        <w:rPr>
          <w:color w:val="000000"/>
          <w:spacing w:val="0"/>
          <w:w w:val="100"/>
          <w:position w:val="0"/>
          <w:lang w:val="zh-CN" w:eastAsia="zh-CN" w:bidi="zh-CN"/>
        </w:rPr>
        <w:t>为.</w:t>
      </w:r>
      <w:r>
        <w:rPr>
          <w:color w:val="000000"/>
          <w:spacing w:val="0"/>
          <w:w w:val="100"/>
          <w:position w:val="0"/>
          <w:sz w:val="20"/>
          <w:szCs w:val="20"/>
          <w:lang w:val="en-US" w:eastAsia="en-US" w:bidi="en-US"/>
        </w:rPr>
        <w:t>MYD (MYDat a)</w:t>
      </w:r>
      <w:r>
        <w:rPr>
          <w:i/>
          <w:iCs/>
          <w:color w:val="000000"/>
          <w:spacing w:val="0"/>
          <w:w w:val="100"/>
          <w:position w:val="0"/>
        </w:rPr>
        <w:t>。</w:t>
      </w:r>
    </w:p>
    <w:p>
      <w:pPr>
        <w:pStyle w:val="11"/>
        <w:keepNext w:val="0"/>
        <w:keepLines w:val="0"/>
        <w:widowControl w:val="0"/>
        <w:shd w:val="clear" w:color="auto" w:fill="auto"/>
        <w:bidi w:val="0"/>
        <w:spacing w:before="0" w:after="0" w:line="322" w:lineRule="exact"/>
        <w:ind w:left="0" w:right="0" w:firstLine="400"/>
        <w:jc w:val="both"/>
      </w:pPr>
      <w:r>
        <w:rPr>
          <w:color w:val="000000"/>
          <w:spacing w:val="0"/>
          <w:w w:val="100"/>
          <w:position w:val="0"/>
        </w:rPr>
        <w:t>素引文件的扩展</w:t>
      </w:r>
      <w:r>
        <w:rPr>
          <w:color w:val="000000"/>
          <w:spacing w:val="0"/>
          <w:w w:val="100"/>
          <w:position w:val="0"/>
          <w:lang w:val="zh-CN" w:eastAsia="zh-CN" w:bidi="zh-CN"/>
        </w:rPr>
        <w:t>名是.</w:t>
      </w:r>
      <w:r>
        <w:rPr>
          <w:color w:val="000000"/>
          <w:spacing w:val="0"/>
          <w:w w:val="100"/>
          <w:position w:val="0"/>
          <w:sz w:val="20"/>
          <w:szCs w:val="20"/>
          <w:lang w:val="en-US" w:eastAsia="en-US" w:bidi="en-US"/>
        </w:rPr>
        <w:t>MYI (MYIndex)</w:t>
      </w:r>
      <w:r>
        <w:rPr>
          <w:color w:val="000000"/>
          <w:spacing w:val="0"/>
          <w:w w:val="100"/>
          <w:position w:val="0"/>
        </w:rPr>
        <w:t>。</w:t>
      </w:r>
    </w:p>
    <w:p>
      <w:pPr>
        <w:pStyle w:val="11"/>
        <w:keepNext w:val="0"/>
        <w:keepLines w:val="0"/>
        <w:widowControl w:val="0"/>
        <w:shd w:val="clear" w:color="auto" w:fill="auto"/>
        <w:tabs>
          <w:tab w:val="left" w:pos="795"/>
        </w:tabs>
        <w:bidi w:val="0"/>
        <w:spacing w:before="0" w:after="40" w:line="322" w:lineRule="exact"/>
        <w:ind w:left="0" w:right="0" w:firstLine="400"/>
        <w:jc w:val="both"/>
      </w:pPr>
      <w:bookmarkStart w:id="223" w:name="bookmark232"/>
      <w:r>
        <w:rPr>
          <w:color w:val="000000"/>
          <w:spacing w:val="0"/>
          <w:w w:val="100"/>
          <w:position w:val="0"/>
          <w:sz w:val="20"/>
          <w:szCs w:val="20"/>
        </w:rPr>
        <w:t>2</w:t>
      </w:r>
      <w:bookmarkEnd w:id="223"/>
      <w:r>
        <w:rPr>
          <w:color w:val="000000"/>
          <w:spacing w:val="0"/>
          <w:w w:val="100"/>
          <w:position w:val="0"/>
        </w:rPr>
        <w:t>、</w:t>
      </w:r>
      <w:r>
        <w:rPr>
          <w:color w:val="000000"/>
          <w:spacing w:val="0"/>
          <w:w w:val="100"/>
          <w:position w:val="0"/>
        </w:rPr>
        <w:tab/>
      </w:r>
      <w:r>
        <w:rPr>
          <w:color w:val="000000"/>
          <w:spacing w:val="0"/>
          <w:w w:val="100"/>
          <w:position w:val="0"/>
        </w:rPr>
        <w:t>存储空间</w:t>
      </w:r>
    </w:p>
    <w:p>
      <w:pPr>
        <w:pStyle w:val="11"/>
        <w:keepNext w:val="0"/>
        <w:keepLines w:val="0"/>
        <w:widowControl w:val="0"/>
        <w:shd w:val="clear" w:color="auto" w:fill="auto"/>
        <w:bidi w:val="0"/>
        <w:spacing w:before="0" w:after="0" w:line="240" w:lineRule="auto"/>
        <w:ind w:left="0" w:right="0" w:firstLine="400"/>
        <w:jc w:val="both"/>
      </w:pPr>
      <w:r>
        <w:rPr>
          <w:color w:val="000000"/>
          <w:spacing w:val="0"/>
          <w:w w:val="100"/>
          <w:position w:val="0"/>
          <w:sz w:val="20"/>
          <w:szCs w:val="20"/>
          <w:lang w:val="en-US" w:eastAsia="en-US" w:bidi="en-US"/>
        </w:rPr>
        <w:t>MylSAJL</w:t>
      </w:r>
      <w:r>
        <w:rPr>
          <w:color w:val="000000"/>
          <w:spacing w:val="0"/>
          <w:w w:val="100"/>
          <w:position w:val="0"/>
        </w:rPr>
        <w:t>可被压缩，存储空间较小。</w:t>
      </w:r>
    </w:p>
    <w:p>
      <w:pPr>
        <w:pStyle w:val="11"/>
        <w:keepNext w:val="0"/>
        <w:keepLines w:val="0"/>
        <w:widowControl w:val="0"/>
        <w:shd w:val="clear" w:color="auto" w:fill="auto"/>
        <w:bidi w:val="0"/>
        <w:spacing w:before="0" w:after="0" w:line="360" w:lineRule="exact"/>
        <w:ind w:left="400" w:right="0"/>
        <w:jc w:val="both"/>
      </w:pPr>
      <w:r>
        <w:rPr>
          <w:color w:val="000000"/>
          <w:spacing w:val="0"/>
          <w:w w:val="100"/>
          <w:position w:val="0"/>
          <w:sz w:val="20"/>
          <w:szCs w:val="20"/>
          <w:lang w:val="en-US" w:eastAsia="en-US" w:bidi="en-US"/>
        </w:rPr>
        <w:t>InnoDB：</w:t>
      </w:r>
      <w:r>
        <w:rPr>
          <w:color w:val="000000"/>
          <w:spacing w:val="0"/>
          <w:w w:val="100"/>
          <w:position w:val="0"/>
        </w:rPr>
        <w:t>需要更多的内存和存储，它会在主内存中建立其专用的缓冲池用于 高速缓冲数据和索引。</w:t>
      </w:r>
    </w:p>
    <w:p>
      <w:pPr>
        <w:pStyle w:val="11"/>
        <w:keepNext w:val="0"/>
        <w:keepLines w:val="0"/>
        <w:widowControl w:val="0"/>
        <w:shd w:val="clear" w:color="auto" w:fill="auto"/>
        <w:bidi w:val="0"/>
        <w:spacing w:before="0" w:after="0" w:line="315" w:lineRule="exact"/>
        <w:ind w:left="400" w:right="0"/>
        <w:jc w:val="left"/>
      </w:pPr>
      <w:r>
        <w:rPr>
          <w:color w:val="000000"/>
          <w:spacing w:val="0"/>
          <w:w w:val="100"/>
          <w:position w:val="0"/>
          <w:sz w:val="20"/>
          <w:szCs w:val="20"/>
          <w:lang w:val="en-US" w:eastAsia="en-US" w:bidi="en-US"/>
        </w:rPr>
        <w:t>MvIS</w:t>
      </w:r>
      <w:r>
        <w:rPr>
          <w:color w:val="000000"/>
          <w:spacing w:val="0"/>
          <w:w w:val="100"/>
          <w:position w:val="0"/>
        </w:rPr>
        <w:t>皿的索引和数据是分开的，并且索引是有压缩的，内存使用率就对应提 高了不少。能加载更多索引，而</w:t>
      </w:r>
      <w:r>
        <w:rPr>
          <w:color w:val="000000"/>
          <w:spacing w:val="0"/>
          <w:w w:val="100"/>
          <w:position w:val="0"/>
          <w:sz w:val="20"/>
          <w:szCs w:val="20"/>
          <w:lang w:val="en-US" w:eastAsia="en-US" w:bidi="en-US"/>
        </w:rPr>
        <w:t>Innodb</w:t>
      </w:r>
      <w:r>
        <w:rPr>
          <w:color w:val="000000"/>
          <w:spacing w:val="0"/>
          <w:w w:val="100"/>
          <w:position w:val="0"/>
        </w:rPr>
        <w:t>是索引和数据是紧密捆绑的，没有 使用压缩从而会造成</w:t>
      </w:r>
      <w:r>
        <w:rPr>
          <w:color w:val="000000"/>
          <w:spacing w:val="0"/>
          <w:w w:val="100"/>
          <w:position w:val="0"/>
          <w:sz w:val="20"/>
          <w:szCs w:val="20"/>
          <w:lang w:val="en-US" w:eastAsia="en-US" w:bidi="en-US"/>
        </w:rPr>
        <w:t>Innodb</w:t>
      </w:r>
      <w:r>
        <w:rPr>
          <w:color w:val="000000"/>
          <w:spacing w:val="0"/>
          <w:w w:val="100"/>
          <w:position w:val="0"/>
        </w:rPr>
        <w:t>比</w:t>
      </w:r>
      <w:r>
        <w:rPr>
          <w:color w:val="000000"/>
          <w:spacing w:val="0"/>
          <w:w w:val="100"/>
          <w:position w:val="0"/>
          <w:sz w:val="20"/>
          <w:szCs w:val="20"/>
          <w:lang w:val="en-US" w:eastAsia="en-US" w:bidi="en-US"/>
        </w:rPr>
        <w:t>MylSAM</w:t>
      </w:r>
      <w:r>
        <w:rPr>
          <w:color w:val="000000"/>
          <w:spacing w:val="0"/>
          <w:w w:val="100"/>
          <w:position w:val="0"/>
        </w:rPr>
        <w:t>体积庞大不小</w:t>
      </w:r>
    </w:p>
    <w:p>
      <w:pPr>
        <w:pStyle w:val="11"/>
        <w:keepNext w:val="0"/>
        <w:keepLines w:val="0"/>
        <w:widowControl w:val="0"/>
        <w:shd w:val="clear" w:color="auto" w:fill="auto"/>
        <w:tabs>
          <w:tab w:val="left" w:pos="795"/>
        </w:tabs>
        <w:bidi w:val="0"/>
        <w:spacing w:before="0" w:after="380" w:line="315" w:lineRule="exact"/>
        <w:ind w:left="0" w:right="0" w:firstLine="400"/>
        <w:jc w:val="both"/>
      </w:pPr>
      <w:bookmarkStart w:id="224" w:name="bookmark233"/>
      <w:r>
        <w:rPr>
          <w:color w:val="000000"/>
          <w:spacing w:val="0"/>
          <w:w w:val="100"/>
          <w:position w:val="0"/>
          <w:sz w:val="20"/>
          <w:szCs w:val="20"/>
        </w:rPr>
        <w:t>3</w:t>
      </w:r>
      <w:bookmarkEnd w:id="224"/>
      <w:r>
        <w:rPr>
          <w:color w:val="000000"/>
          <w:spacing w:val="0"/>
          <w:w w:val="100"/>
          <w:position w:val="0"/>
        </w:rPr>
        <w:t>、</w:t>
      </w:r>
      <w:r>
        <w:rPr>
          <w:color w:val="000000"/>
          <w:spacing w:val="0"/>
          <w:w w:val="100"/>
          <w:position w:val="0"/>
        </w:rPr>
        <w:tab/>
      </w:r>
      <w:r>
        <w:rPr>
          <w:color w:val="000000"/>
          <w:spacing w:val="0"/>
          <w:w w:val="100"/>
          <w:position w:val="0"/>
        </w:rPr>
        <w:t>事务处理</w:t>
      </w:r>
    </w:p>
    <w:p>
      <w:pPr>
        <w:pStyle w:val="11"/>
        <w:keepNext w:val="0"/>
        <w:keepLines w:val="0"/>
        <w:widowControl w:val="0"/>
        <w:shd w:val="clear" w:color="auto" w:fill="auto"/>
        <w:bidi w:val="0"/>
        <w:spacing w:before="0" w:after="0" w:line="345" w:lineRule="exact"/>
        <w:ind w:left="400" w:right="0" w:firstLine="780"/>
        <w:jc w:val="both"/>
      </w:pPr>
      <w:r>
        <w:rPr>
          <w:color w:val="000000"/>
          <w:spacing w:val="0"/>
          <w:w w:val="100"/>
          <w:position w:val="0"/>
        </w:rPr>
        <w:t>类型的表强调的是性能，其执行数度比</w:t>
      </w:r>
      <w:r>
        <w:rPr>
          <w:color w:val="000000"/>
          <w:spacing w:val="0"/>
          <w:w w:val="100"/>
          <w:position w:val="0"/>
          <w:sz w:val="20"/>
          <w:szCs w:val="20"/>
          <w:lang w:val="en-US" w:eastAsia="en-US" w:bidi="en-US"/>
        </w:rPr>
        <w:t>InnoDB</w:t>
      </w:r>
      <w:r>
        <w:rPr>
          <w:color w:val="000000"/>
          <w:spacing w:val="0"/>
          <w:w w:val="100"/>
          <w:position w:val="0"/>
        </w:rPr>
        <w:t>类型更快，但是不支 持外键、不提供事务支持。</w:t>
      </w:r>
    </w:p>
    <w:p>
      <w:pPr>
        <w:pStyle w:val="11"/>
        <w:keepNext w:val="0"/>
        <w:keepLines w:val="0"/>
        <w:widowControl w:val="0"/>
        <w:shd w:val="clear" w:color="auto" w:fill="auto"/>
        <w:bidi w:val="0"/>
        <w:spacing w:before="0" w:after="0" w:line="315" w:lineRule="exact"/>
        <w:ind w:left="400" w:right="0"/>
        <w:jc w:val="both"/>
      </w:pPr>
      <w:r>
        <w:rPr>
          <w:color w:val="000000"/>
          <w:spacing w:val="0"/>
          <w:w w:val="100"/>
          <w:position w:val="0"/>
          <w:sz w:val="20"/>
          <w:szCs w:val="20"/>
          <w:lang w:val="en-US" w:eastAsia="en-US" w:bidi="en-US"/>
        </w:rPr>
        <w:t>InnoDB</w:t>
      </w:r>
      <w:r>
        <w:rPr>
          <w:color w:val="000000"/>
          <w:spacing w:val="0"/>
          <w:w w:val="100"/>
          <w:position w:val="0"/>
        </w:rPr>
        <w:t>提供事务支持事务，外部键</w:t>
      </w:r>
      <w:r>
        <w:rPr>
          <w:color w:val="000000"/>
          <w:spacing w:val="0"/>
          <w:w w:val="100"/>
          <w:position w:val="0"/>
          <w:sz w:val="20"/>
          <w:szCs w:val="20"/>
          <w:lang w:val="en-US" w:eastAsia="en-US" w:bidi="en-US"/>
        </w:rPr>
        <w:t>(foreign key)</w:t>
      </w:r>
      <w:r>
        <w:rPr>
          <w:color w:val="000000"/>
          <w:spacing w:val="0"/>
          <w:w w:val="100"/>
          <w:position w:val="0"/>
        </w:rPr>
        <w:t xml:space="preserve">等高级数据库功能。 </w:t>
      </w:r>
      <w:r>
        <w:rPr>
          <w:color w:val="000000"/>
          <w:spacing w:val="0"/>
          <w:w w:val="100"/>
          <w:position w:val="0"/>
          <w:sz w:val="20"/>
          <w:szCs w:val="20"/>
          <w:lang w:val="en-US" w:eastAsia="en-US" w:bidi="en-US"/>
        </w:rPr>
        <w:t>SELECT</w:t>
      </w:r>
      <w:r>
        <w:rPr>
          <w:color w:val="000000"/>
          <w:spacing w:val="0"/>
          <w:w w:val="100"/>
          <w:position w:val="0"/>
          <w:lang w:val="en-US" w:eastAsia="en-US" w:bidi="en-US"/>
        </w:rPr>
        <w:t>、</w:t>
      </w:r>
      <w:r>
        <w:rPr>
          <w:color w:val="000000"/>
          <w:spacing w:val="0"/>
          <w:w w:val="100"/>
          <w:position w:val="0"/>
          <w:sz w:val="20"/>
          <w:szCs w:val="20"/>
          <w:lang w:val="en-US" w:eastAsia="en-US" w:bidi="en-US"/>
        </w:rPr>
        <w:t>UPDATE^ INSERT</w:t>
      </w:r>
      <w:r>
        <w:rPr>
          <w:color w:val="000000"/>
          <w:spacing w:val="0"/>
          <w:w w:val="100"/>
          <w:position w:val="0"/>
          <w:lang w:val="en-US" w:eastAsia="en-US" w:bidi="en-US"/>
        </w:rPr>
        <w:t>、</w:t>
      </w:r>
      <w:r>
        <w:rPr>
          <w:color w:val="000000"/>
          <w:spacing w:val="0"/>
          <w:w w:val="100"/>
          <w:position w:val="0"/>
          <w:sz w:val="20"/>
          <w:szCs w:val="20"/>
          <w:lang w:val="en-US" w:eastAsia="en-US" w:bidi="en-US"/>
        </w:rPr>
        <w:t xml:space="preserve">Delete </w:t>
      </w:r>
      <w:r>
        <w:rPr>
          <w:color w:val="000000"/>
          <w:spacing w:val="0"/>
          <w:w w:val="100"/>
          <w:position w:val="0"/>
        </w:rPr>
        <w:t>操作</w:t>
      </w:r>
    </w:p>
    <w:p>
      <w:pPr>
        <w:pStyle w:val="11"/>
        <w:keepNext w:val="0"/>
        <w:keepLines w:val="0"/>
        <w:widowControl w:val="0"/>
        <w:shd w:val="clear" w:color="auto" w:fill="auto"/>
        <w:bidi w:val="0"/>
        <w:spacing w:before="0" w:after="0" w:line="315" w:lineRule="exact"/>
        <w:ind w:left="400" w:right="0"/>
        <w:jc w:val="both"/>
      </w:pPr>
      <w:r>
        <w:rPr>
          <w:color w:val="000000"/>
          <w:spacing w:val="0"/>
          <w:w w:val="100"/>
          <w:position w:val="0"/>
        </w:rPr>
        <w:t>如果执行大量的</w:t>
      </w:r>
      <w:r>
        <w:rPr>
          <w:color w:val="000000"/>
          <w:spacing w:val="0"/>
          <w:w w:val="100"/>
          <w:position w:val="0"/>
          <w:sz w:val="20"/>
          <w:szCs w:val="20"/>
          <w:lang w:val="en-US" w:eastAsia="en-US" w:bidi="en-US"/>
        </w:rPr>
        <w:t>SELECT, MylSAM</w:t>
      </w:r>
      <w:r>
        <w:rPr>
          <w:color w:val="000000"/>
          <w:spacing w:val="0"/>
          <w:w w:val="100"/>
          <w:position w:val="0"/>
        </w:rPr>
        <w:t>是更好的选择。</w:t>
      </w:r>
    </w:p>
    <w:p>
      <w:pPr>
        <w:pStyle w:val="11"/>
        <w:keepNext w:val="0"/>
        <w:keepLines w:val="0"/>
        <w:widowControl w:val="0"/>
        <w:shd w:val="clear" w:color="auto" w:fill="auto"/>
        <w:bidi w:val="0"/>
        <w:spacing w:before="0" w:after="0" w:line="315" w:lineRule="exact"/>
        <w:ind w:left="400" w:right="0"/>
        <w:jc w:val="both"/>
      </w:pPr>
      <w:r>
        <w:rPr>
          <w:color w:val="000000"/>
          <w:spacing w:val="0"/>
          <w:w w:val="100"/>
          <w:position w:val="0"/>
        </w:rPr>
        <w:t>如果你的数据执行大量的</w:t>
      </w:r>
      <w:r>
        <w:rPr>
          <w:color w:val="000000"/>
          <w:spacing w:val="0"/>
          <w:w w:val="100"/>
          <w:position w:val="0"/>
          <w:sz w:val="20"/>
          <w:szCs w:val="20"/>
          <w:lang w:val="en-US" w:eastAsia="en-US" w:bidi="en-US"/>
        </w:rPr>
        <w:t>INSERT</w:t>
      </w:r>
      <w:r>
        <w:rPr>
          <w:color w:val="000000"/>
          <w:spacing w:val="0"/>
          <w:w w:val="100"/>
          <w:position w:val="0"/>
        </w:rPr>
        <w:t>或</w:t>
      </w:r>
      <w:r>
        <w:rPr>
          <w:color w:val="000000"/>
          <w:spacing w:val="0"/>
          <w:w w:val="100"/>
          <w:position w:val="0"/>
          <w:sz w:val="20"/>
          <w:szCs w:val="20"/>
          <w:lang w:val="en-US" w:eastAsia="en-US" w:bidi="en-US"/>
        </w:rPr>
        <w:t>UPDATE,</w:t>
      </w:r>
      <w:r>
        <w:rPr>
          <w:color w:val="000000"/>
          <w:spacing w:val="0"/>
          <w:w w:val="100"/>
          <w:position w:val="0"/>
        </w:rPr>
        <w:t xml:space="preserve">岀于性能方面的考虑，应该使 用 </w:t>
      </w:r>
      <w:r>
        <w:rPr>
          <w:color w:val="000000"/>
          <w:spacing w:val="0"/>
          <w:w w:val="100"/>
          <w:position w:val="0"/>
          <w:sz w:val="20"/>
          <w:szCs w:val="20"/>
          <w:lang w:val="en-US" w:eastAsia="en-US" w:bidi="en-US"/>
        </w:rPr>
        <w:t xml:space="preserve">InnoDB </w:t>
      </w:r>
      <w:r>
        <w:rPr>
          <w:color w:val="000000"/>
          <w:spacing w:val="0"/>
          <w:w w:val="100"/>
          <w:position w:val="0"/>
        </w:rPr>
        <w:t>表。</w:t>
      </w:r>
    </w:p>
    <w:p>
      <w:pPr>
        <w:pStyle w:val="11"/>
        <w:keepNext w:val="0"/>
        <w:keepLines w:val="0"/>
        <w:widowControl w:val="0"/>
        <w:shd w:val="clear" w:color="auto" w:fill="auto"/>
        <w:bidi w:val="0"/>
        <w:spacing w:before="0" w:after="0" w:line="315" w:lineRule="exact"/>
        <w:ind w:left="400" w:right="0"/>
        <w:jc w:val="both"/>
      </w:pPr>
      <w:r>
        <w:rPr>
          <w:color w:val="000000"/>
          <w:spacing w:val="0"/>
          <w:w w:val="100"/>
          <w:position w:val="0"/>
          <w:sz w:val="20"/>
          <w:szCs w:val="20"/>
          <w:lang w:val="en-US" w:eastAsia="en-US" w:bidi="en-US"/>
        </w:rPr>
        <w:t>DELETE FROM table</w:t>
      </w:r>
      <w:r>
        <w:rPr>
          <w:color w:val="000000"/>
          <w:spacing w:val="0"/>
          <w:w w:val="100"/>
          <w:position w:val="0"/>
        </w:rPr>
        <w:t>时，</w:t>
      </w:r>
      <w:r>
        <w:rPr>
          <w:color w:val="000000"/>
          <w:spacing w:val="0"/>
          <w:w w:val="100"/>
          <w:position w:val="0"/>
          <w:sz w:val="20"/>
          <w:szCs w:val="20"/>
          <w:lang w:val="en-US" w:eastAsia="en-US" w:bidi="en-US"/>
        </w:rPr>
        <w:t>InnoDB</w:t>
      </w:r>
      <w:r>
        <w:rPr>
          <w:color w:val="000000"/>
          <w:spacing w:val="0"/>
          <w:w w:val="100"/>
          <w:position w:val="0"/>
        </w:rPr>
        <w:t>不会重新建立表，而是一行一行的删除。而 则是重新建立表。在</w:t>
      </w:r>
      <w:r>
        <w:rPr>
          <w:color w:val="000000"/>
          <w:spacing w:val="0"/>
          <w:w w:val="100"/>
          <w:position w:val="0"/>
          <w:sz w:val="20"/>
          <w:szCs w:val="20"/>
          <w:lang w:val="en-US" w:eastAsia="en-US" w:bidi="en-US"/>
        </w:rPr>
        <w:t>innodb</w:t>
      </w:r>
      <w:r>
        <w:rPr>
          <w:color w:val="000000"/>
          <w:spacing w:val="0"/>
          <w:w w:val="100"/>
          <w:position w:val="0"/>
        </w:rPr>
        <w:t>上如果要清空保存有大量数据的表，最 好使用</w:t>
      </w:r>
      <w:r>
        <w:rPr>
          <w:color w:val="000000"/>
          <w:spacing w:val="0"/>
          <w:w w:val="100"/>
          <w:position w:val="0"/>
          <w:sz w:val="20"/>
          <w:szCs w:val="20"/>
          <w:lang w:val="en-US" w:eastAsia="en-US" w:bidi="en-US"/>
        </w:rPr>
        <w:t>truncate table</w:t>
      </w:r>
      <w:r>
        <w:rPr>
          <w:color w:val="000000"/>
          <w:spacing w:val="0"/>
          <w:w w:val="100"/>
          <w:position w:val="0"/>
        </w:rPr>
        <w:t>这个命令。</w:t>
      </w:r>
    </w:p>
    <w:p>
      <w:pPr>
        <w:pStyle w:val="11"/>
        <w:keepNext w:val="0"/>
        <w:keepLines w:val="0"/>
        <w:widowControl w:val="0"/>
        <w:shd w:val="clear" w:color="auto" w:fill="auto"/>
        <w:bidi w:val="0"/>
        <w:spacing w:before="0" w:after="0" w:line="315" w:lineRule="exact"/>
        <w:ind w:left="400" w:right="0"/>
        <w:jc w:val="both"/>
        <w:rPr>
          <w:sz w:val="20"/>
          <w:szCs w:val="20"/>
        </w:rPr>
      </w:pPr>
      <w:r>
        <w:rPr>
          <w:color w:val="000000"/>
          <w:spacing w:val="0"/>
          <w:w w:val="100"/>
          <w:position w:val="0"/>
          <w:sz w:val="20"/>
          <w:szCs w:val="20"/>
          <w:lang w:val="en-US" w:eastAsia="en-US" w:bidi="en-US"/>
        </w:rPr>
        <w:t>AUTO_INCREMENT</w:t>
      </w:r>
    </w:p>
    <w:p>
      <w:pPr>
        <w:pStyle w:val="11"/>
        <w:keepNext w:val="0"/>
        <w:keepLines w:val="0"/>
        <w:widowControl w:val="0"/>
        <w:shd w:val="clear" w:color="auto" w:fill="auto"/>
        <w:bidi w:val="0"/>
        <w:spacing w:before="0" w:after="0" w:line="315" w:lineRule="exact"/>
        <w:ind w:left="400" w:right="0"/>
        <w:jc w:val="both"/>
      </w:pPr>
      <w:r>
        <w:rPr>
          <w:color w:val="000000"/>
          <w:spacing w:val="0"/>
          <w:w w:val="100"/>
          <w:position w:val="0"/>
          <w:sz w:val="20"/>
          <w:szCs w:val="20"/>
          <w:lang w:val="en-US" w:eastAsia="en-US" w:bidi="en-US"/>
        </w:rPr>
        <w:t>MvISAJL</w:t>
      </w:r>
      <w:r>
        <w:rPr>
          <w:color w:val="000000"/>
          <w:spacing w:val="0"/>
          <w:w w:val="100"/>
          <w:position w:val="0"/>
        </w:rPr>
        <w:t>可以和其他字段一起建立联合索引。引擎的自动増长列必须是索引， 如果是组合索引，自动増长可以不是第一列，他可以根据前面几列进行排序 后递増。</w:t>
      </w:r>
    </w:p>
    <w:p>
      <w:pPr>
        <w:pStyle w:val="11"/>
        <w:keepNext w:val="0"/>
        <w:keepLines w:val="0"/>
        <w:widowControl w:val="0"/>
        <w:shd w:val="clear" w:color="auto" w:fill="auto"/>
        <w:bidi w:val="0"/>
        <w:spacing w:before="0" w:after="0" w:line="345" w:lineRule="exact"/>
        <w:ind w:left="400" w:right="0"/>
        <w:jc w:val="both"/>
      </w:pPr>
      <w:r>
        <w:rPr>
          <w:color w:val="000000"/>
          <w:spacing w:val="0"/>
          <w:w w:val="100"/>
          <w:position w:val="0"/>
          <w:sz w:val="20"/>
          <w:szCs w:val="20"/>
          <w:lang w:val="en-US" w:eastAsia="en-US" w:bidi="en-US"/>
        </w:rPr>
        <w:t>InnoDB： InnoDB</w:t>
      </w:r>
      <w:r>
        <w:rPr>
          <w:color w:val="000000"/>
          <w:spacing w:val="0"/>
          <w:w w:val="100"/>
          <w:position w:val="0"/>
        </w:rPr>
        <w:t>中必须包含只有该字段的索引。引擎的自动増长列必须是索 引，如果是组合索引也必须是组合索引的第一列。</w:t>
      </w:r>
    </w:p>
    <w:p>
      <w:pPr>
        <w:pStyle w:val="11"/>
        <w:keepNext w:val="0"/>
        <w:keepLines w:val="0"/>
        <w:widowControl w:val="0"/>
        <w:shd w:val="clear" w:color="auto" w:fill="auto"/>
        <w:tabs>
          <w:tab w:val="left" w:pos="795"/>
        </w:tabs>
        <w:bidi w:val="0"/>
        <w:spacing w:before="0" w:after="0" w:line="345" w:lineRule="exact"/>
        <w:ind w:left="0" w:right="0" w:firstLine="400"/>
        <w:jc w:val="both"/>
      </w:pPr>
      <w:bookmarkStart w:id="225" w:name="bookmark234"/>
      <w:r>
        <w:rPr>
          <w:color w:val="000000"/>
          <w:spacing w:val="0"/>
          <w:w w:val="100"/>
          <w:position w:val="0"/>
          <w:sz w:val="20"/>
          <w:szCs w:val="20"/>
        </w:rPr>
        <w:t>4</w:t>
      </w:r>
      <w:bookmarkEnd w:id="225"/>
      <w:r>
        <w:rPr>
          <w:color w:val="000000"/>
          <w:spacing w:val="0"/>
          <w:w w:val="100"/>
          <w:position w:val="0"/>
        </w:rPr>
        <w:t>、</w:t>
      </w:r>
      <w:r>
        <w:rPr>
          <w:color w:val="000000"/>
          <w:spacing w:val="0"/>
          <w:w w:val="100"/>
          <w:position w:val="0"/>
        </w:rPr>
        <w:tab/>
      </w:r>
      <w:r>
        <w:rPr>
          <w:color w:val="000000"/>
          <w:spacing w:val="0"/>
          <w:w w:val="100"/>
          <w:position w:val="0"/>
        </w:rPr>
        <w:t>表的具体行数</w:t>
      </w:r>
    </w:p>
    <w:p>
      <w:pPr>
        <w:pStyle w:val="11"/>
        <w:keepNext w:val="0"/>
        <w:keepLines w:val="0"/>
        <w:widowControl w:val="0"/>
        <w:shd w:val="clear" w:color="auto" w:fill="auto"/>
        <w:bidi w:val="0"/>
        <w:spacing w:before="0" w:after="0" w:line="345" w:lineRule="exact"/>
        <w:ind w:left="400" w:right="0"/>
        <w:jc w:val="both"/>
      </w:pPr>
      <w:r>
        <w:rPr>
          <w:color w:val="000000"/>
          <w:spacing w:val="0"/>
          <w:w w:val="100"/>
          <w:position w:val="0"/>
          <w:sz w:val="20"/>
          <w:szCs w:val="20"/>
          <w:lang w:val="en-US" w:eastAsia="en-US" w:bidi="en-US"/>
        </w:rPr>
        <w:t>MylSAJL</w:t>
      </w:r>
      <w:r>
        <w:rPr>
          <w:color w:val="000000"/>
          <w:spacing w:val="0"/>
          <w:w w:val="100"/>
          <w:position w:val="0"/>
        </w:rPr>
        <w:t>保存有表的总行数，如果</w:t>
      </w:r>
      <w:r>
        <w:rPr>
          <w:color w:val="000000"/>
          <w:spacing w:val="0"/>
          <w:w w:val="100"/>
          <w:position w:val="0"/>
          <w:sz w:val="20"/>
          <w:szCs w:val="20"/>
          <w:lang w:val="en-US" w:eastAsia="en-US" w:bidi="en-US"/>
        </w:rPr>
        <w:t>select count (*) from table;</w:t>
      </w:r>
      <w:r>
        <w:rPr>
          <w:color w:val="000000"/>
          <w:spacing w:val="0"/>
          <w:w w:val="100"/>
          <w:position w:val="0"/>
        </w:rPr>
        <w:t>会直接取 岀该值。</w:t>
      </w:r>
    </w:p>
    <w:p>
      <w:pPr>
        <w:pStyle w:val="11"/>
        <w:keepNext w:val="0"/>
        <w:keepLines w:val="0"/>
        <w:widowControl w:val="0"/>
        <w:shd w:val="clear" w:color="auto" w:fill="auto"/>
        <w:bidi w:val="0"/>
        <w:spacing w:before="0" w:after="0" w:line="330" w:lineRule="exact"/>
        <w:ind w:left="400" w:right="0"/>
        <w:jc w:val="both"/>
      </w:pPr>
      <w:r>
        <w:rPr>
          <w:color w:val="000000"/>
          <w:spacing w:val="0"/>
          <w:w w:val="100"/>
          <w:position w:val="0"/>
          <w:sz w:val="20"/>
          <w:szCs w:val="20"/>
          <w:lang w:val="en-US" w:eastAsia="en-US" w:bidi="en-US"/>
        </w:rPr>
        <w:t>InnoDB：</w:t>
      </w:r>
      <w:r>
        <w:rPr>
          <w:color w:val="000000"/>
          <w:spacing w:val="0"/>
          <w:w w:val="100"/>
          <w:position w:val="0"/>
        </w:rPr>
        <w:t>没有保存表的总行数,如果使用</w:t>
      </w:r>
      <w:r>
        <w:rPr>
          <w:color w:val="000000"/>
          <w:spacing w:val="0"/>
          <w:w w:val="100"/>
          <w:position w:val="0"/>
          <w:sz w:val="20"/>
          <w:szCs w:val="20"/>
          <w:lang w:val="en-US" w:eastAsia="en-US" w:bidi="en-US"/>
        </w:rPr>
        <w:t>select count (*) from table；</w:t>
      </w:r>
      <w:r>
        <w:rPr>
          <w:color w:val="000000"/>
          <w:spacing w:val="0"/>
          <w:w w:val="100"/>
          <w:position w:val="0"/>
        </w:rPr>
        <w:t xml:space="preserve">就 会遍历整个表，消耗相当大，但是在加了 </w:t>
      </w:r>
      <w:r>
        <w:rPr>
          <w:color w:val="000000"/>
          <w:spacing w:val="0"/>
          <w:w w:val="100"/>
          <w:position w:val="0"/>
          <w:sz w:val="20"/>
          <w:szCs w:val="20"/>
          <w:lang w:val="en-US" w:eastAsia="en-US" w:bidi="en-US"/>
        </w:rPr>
        <w:t>where</w:t>
      </w:r>
      <w:r>
        <w:rPr>
          <w:color w:val="000000"/>
          <w:spacing w:val="0"/>
          <w:w w:val="100"/>
          <w:position w:val="0"/>
        </w:rPr>
        <w:t>后，</w:t>
      </w:r>
      <w:r>
        <w:rPr>
          <w:color w:val="000000"/>
          <w:spacing w:val="0"/>
          <w:w w:val="100"/>
          <w:position w:val="0"/>
          <w:sz w:val="20"/>
          <w:szCs w:val="20"/>
          <w:lang w:val="en-US" w:eastAsia="en-US" w:bidi="en-US"/>
        </w:rPr>
        <w:t>myisain</w:t>
      </w:r>
      <w:r>
        <w:rPr>
          <w:color w:val="000000"/>
          <w:spacing w:val="0"/>
          <w:w w:val="100"/>
          <w:position w:val="0"/>
        </w:rPr>
        <w:t>和</w:t>
      </w:r>
      <w:r>
        <w:rPr>
          <w:color w:val="000000"/>
          <w:spacing w:val="0"/>
          <w:w w:val="100"/>
          <w:position w:val="0"/>
          <w:sz w:val="20"/>
          <w:szCs w:val="20"/>
          <w:lang w:val="en-US" w:eastAsia="en-US" w:bidi="en-US"/>
        </w:rPr>
        <w:t>innodb</w:t>
      </w:r>
      <w:r>
        <w:rPr>
          <w:color w:val="000000"/>
          <w:spacing w:val="0"/>
          <w:w w:val="100"/>
          <w:position w:val="0"/>
        </w:rPr>
        <w:t>处理 的方式都一样。</w:t>
      </w:r>
    </w:p>
    <w:p>
      <w:pPr>
        <w:pStyle w:val="11"/>
        <w:keepNext w:val="0"/>
        <w:keepLines w:val="0"/>
        <w:widowControl w:val="0"/>
        <w:shd w:val="clear" w:color="auto" w:fill="auto"/>
        <w:tabs>
          <w:tab w:val="left" w:pos="795"/>
        </w:tabs>
        <w:bidi w:val="0"/>
        <w:spacing w:before="0" w:after="0" w:line="315" w:lineRule="exact"/>
        <w:ind w:left="0" w:right="0" w:firstLine="400"/>
        <w:jc w:val="both"/>
      </w:pPr>
      <w:bookmarkStart w:id="226" w:name="bookmark235"/>
      <w:r>
        <w:rPr>
          <w:color w:val="000000"/>
          <w:spacing w:val="0"/>
          <w:w w:val="100"/>
          <w:position w:val="0"/>
          <w:sz w:val="20"/>
          <w:szCs w:val="20"/>
        </w:rPr>
        <w:t>5</w:t>
      </w:r>
      <w:bookmarkEnd w:id="226"/>
      <w:r>
        <w:rPr>
          <w:color w:val="000000"/>
          <w:spacing w:val="0"/>
          <w:w w:val="100"/>
          <w:position w:val="0"/>
        </w:rPr>
        <w:t>、</w:t>
      </w:r>
      <w:r>
        <w:rPr>
          <w:color w:val="000000"/>
          <w:spacing w:val="0"/>
          <w:w w:val="100"/>
          <w:position w:val="0"/>
        </w:rPr>
        <w:tab/>
      </w:r>
      <w:r>
        <w:rPr>
          <w:color w:val="000000"/>
          <w:spacing w:val="0"/>
          <w:w w:val="100"/>
          <w:position w:val="0"/>
        </w:rPr>
        <w:t>全文索引</w:t>
      </w:r>
    </w:p>
    <w:p>
      <w:pPr>
        <w:pStyle w:val="11"/>
        <w:keepNext w:val="0"/>
        <w:keepLines w:val="0"/>
        <w:widowControl w:val="0"/>
        <w:shd w:val="clear" w:color="auto" w:fill="auto"/>
        <w:bidi w:val="0"/>
        <w:spacing w:before="0" w:after="0" w:line="315" w:lineRule="exact"/>
        <w:ind w:left="0" w:right="0" w:firstLine="400"/>
        <w:jc w:val="both"/>
      </w:pPr>
      <w:r>
        <w:rPr>
          <w:color w:val="000000"/>
          <w:spacing w:val="0"/>
          <w:w w:val="100"/>
          <w:position w:val="0"/>
          <w:sz w:val="20"/>
          <w:szCs w:val="20"/>
          <w:lang w:val="en-US" w:eastAsia="en-US" w:bidi="en-US"/>
        </w:rPr>
        <w:t>Myl SAJ</w:t>
      </w:r>
      <w:r>
        <w:rPr>
          <w:color w:val="000000"/>
          <w:spacing w:val="0"/>
          <w:w w:val="100"/>
          <w:position w:val="0"/>
          <w:lang w:val="en-US" w:eastAsia="en-US" w:bidi="en-US"/>
        </w:rPr>
        <w:t>】'</w:t>
      </w:r>
      <w:r>
        <w:rPr>
          <w:color w:val="000000"/>
          <w:spacing w:val="0"/>
          <w:w w:val="100"/>
          <w:position w:val="0"/>
          <w:lang w:val="zh-CN" w:eastAsia="zh-CN" w:bidi="zh-CN"/>
        </w:rPr>
        <w:t>土持</w:t>
      </w:r>
      <w:r>
        <w:rPr>
          <w:color w:val="000000"/>
          <w:spacing w:val="0"/>
          <w:w w:val="100"/>
          <w:position w:val="0"/>
          <w:sz w:val="20"/>
          <w:szCs w:val="20"/>
          <w:lang w:val="en-US" w:eastAsia="en-US" w:bidi="en-US"/>
        </w:rPr>
        <w:t>FULLTEXT</w:t>
      </w:r>
      <w:r>
        <w:rPr>
          <w:color w:val="000000"/>
          <w:spacing w:val="0"/>
          <w:w w:val="100"/>
          <w:position w:val="0"/>
        </w:rPr>
        <w:t>类型的全文索引。不支持中文。</w:t>
      </w:r>
    </w:p>
    <w:p>
      <w:pPr>
        <w:pStyle w:val="11"/>
        <w:keepNext w:val="0"/>
        <w:keepLines w:val="0"/>
        <w:widowControl w:val="0"/>
        <w:shd w:val="clear" w:color="auto" w:fill="auto"/>
        <w:bidi w:val="0"/>
        <w:spacing w:before="0" w:after="0" w:line="345" w:lineRule="exact"/>
        <w:ind w:left="400" w:right="0"/>
        <w:jc w:val="both"/>
      </w:pPr>
      <w:r>
        <w:rPr>
          <w:color w:val="000000"/>
          <w:spacing w:val="0"/>
          <w:w w:val="100"/>
          <w:position w:val="0"/>
          <w:sz w:val="20"/>
          <w:szCs w:val="20"/>
          <w:lang w:val="en-US" w:eastAsia="en-US" w:bidi="en-US"/>
        </w:rPr>
        <w:t>InnoDB：</w:t>
      </w:r>
      <w:r>
        <w:rPr>
          <w:color w:val="000000"/>
          <w:spacing w:val="0"/>
          <w:w w:val="100"/>
          <w:position w:val="0"/>
        </w:rPr>
        <w:t>不支持</w:t>
      </w:r>
      <w:r>
        <w:rPr>
          <w:color w:val="000000"/>
          <w:spacing w:val="0"/>
          <w:w w:val="100"/>
          <w:position w:val="0"/>
          <w:sz w:val="20"/>
          <w:szCs w:val="20"/>
          <w:lang w:val="en-US" w:eastAsia="en-US" w:bidi="en-US"/>
        </w:rPr>
        <w:t>FULLTEXT</w:t>
      </w:r>
      <w:r>
        <w:rPr>
          <w:color w:val="000000"/>
          <w:spacing w:val="0"/>
          <w:w w:val="100"/>
          <w:position w:val="0"/>
        </w:rPr>
        <w:t>类型的全文索引，但是</w:t>
      </w:r>
      <w:r>
        <w:rPr>
          <w:color w:val="000000"/>
          <w:spacing w:val="0"/>
          <w:w w:val="100"/>
          <w:position w:val="0"/>
          <w:sz w:val="20"/>
          <w:szCs w:val="20"/>
          <w:lang w:val="en-US" w:eastAsia="en-US" w:bidi="en-US"/>
        </w:rPr>
        <w:t>innodb</w:t>
      </w:r>
      <w:r>
        <w:rPr>
          <w:color w:val="000000"/>
          <w:spacing w:val="0"/>
          <w:w w:val="100"/>
          <w:position w:val="0"/>
        </w:rPr>
        <w:t>可以使用</w:t>
      </w:r>
      <w:r>
        <w:rPr>
          <w:color w:val="000000"/>
          <w:spacing w:val="0"/>
          <w:w w:val="100"/>
          <w:position w:val="0"/>
          <w:sz w:val="20"/>
          <w:szCs w:val="20"/>
          <w:lang w:val="en-US" w:eastAsia="en-US" w:bidi="en-US"/>
        </w:rPr>
        <w:t xml:space="preserve">sphinx </w:t>
      </w:r>
      <w:r>
        <w:rPr>
          <w:color w:val="000000"/>
          <w:spacing w:val="0"/>
          <w:w w:val="100"/>
          <w:position w:val="0"/>
        </w:rPr>
        <w:t>插件支持全文索引，并且效果更好。</w:t>
      </w:r>
    </w:p>
    <w:p>
      <w:pPr>
        <w:pStyle w:val="11"/>
        <w:keepNext w:val="0"/>
        <w:keepLines w:val="0"/>
        <w:widowControl w:val="0"/>
        <w:shd w:val="clear" w:color="auto" w:fill="auto"/>
        <w:tabs>
          <w:tab w:val="left" w:pos="795"/>
        </w:tabs>
        <w:bidi w:val="0"/>
        <w:spacing w:before="0" w:after="0" w:line="315" w:lineRule="exact"/>
        <w:ind w:left="0" w:right="0" w:firstLine="400"/>
        <w:jc w:val="both"/>
      </w:pPr>
      <w:bookmarkStart w:id="227" w:name="bookmark236"/>
      <w:r>
        <w:rPr>
          <w:color w:val="000000"/>
          <w:spacing w:val="0"/>
          <w:w w:val="100"/>
          <w:position w:val="0"/>
          <w:sz w:val="20"/>
          <w:szCs w:val="20"/>
        </w:rPr>
        <w:t>6</w:t>
      </w:r>
      <w:bookmarkEnd w:id="227"/>
      <w:r>
        <w:rPr>
          <w:color w:val="000000"/>
          <w:spacing w:val="0"/>
          <w:w w:val="100"/>
          <w:position w:val="0"/>
        </w:rPr>
        <w:t>、</w:t>
      </w:r>
      <w:r>
        <w:rPr>
          <w:color w:val="000000"/>
          <w:spacing w:val="0"/>
          <w:w w:val="100"/>
          <w:position w:val="0"/>
        </w:rPr>
        <w:tab/>
      </w:r>
      <w:r>
        <w:rPr>
          <w:color w:val="000000"/>
          <w:spacing w:val="0"/>
          <w:w w:val="100"/>
          <w:position w:val="0"/>
        </w:rPr>
        <w:t>表锁差异</w:t>
      </w:r>
    </w:p>
    <w:p>
      <w:pPr>
        <w:pStyle w:val="11"/>
        <w:keepNext w:val="0"/>
        <w:keepLines w:val="0"/>
        <w:widowControl w:val="0"/>
        <w:shd w:val="clear" w:color="auto" w:fill="auto"/>
        <w:bidi w:val="0"/>
        <w:spacing w:before="0" w:after="0" w:line="315" w:lineRule="exact"/>
        <w:ind w:left="400" w:right="0"/>
        <w:jc w:val="both"/>
      </w:pPr>
      <w:r>
        <w:rPr>
          <w:color w:val="000000"/>
          <w:spacing w:val="0"/>
          <w:w w:val="100"/>
          <w:position w:val="0"/>
          <w:sz w:val="20"/>
          <w:szCs w:val="20"/>
          <w:lang w:val="en-US" w:eastAsia="en-US" w:bidi="en-US"/>
        </w:rPr>
        <w:t>My I SAIL</w:t>
      </w:r>
      <w:r>
        <w:rPr>
          <w:color w:val="000000"/>
          <w:spacing w:val="0"/>
          <w:w w:val="100"/>
          <w:position w:val="0"/>
        </w:rPr>
        <w:t>只支持表级锁,只支持表级锁</w:t>
      </w:r>
      <w:r>
        <w:rPr>
          <w:i/>
          <w:iCs/>
          <w:color w:val="000000"/>
          <w:spacing w:val="0"/>
          <w:w w:val="100"/>
          <w:position w:val="0"/>
        </w:rPr>
        <w:t>，</w:t>
      </w:r>
      <w:r>
        <w:rPr>
          <w:color w:val="000000"/>
          <w:spacing w:val="0"/>
          <w:w w:val="100"/>
          <w:position w:val="0"/>
        </w:rPr>
        <w:t>用户在操作</w:t>
      </w:r>
      <w:r>
        <w:rPr>
          <w:color w:val="000000"/>
          <w:spacing w:val="0"/>
          <w:w w:val="100"/>
          <w:position w:val="0"/>
          <w:sz w:val="20"/>
          <w:szCs w:val="20"/>
          <w:lang w:val="en-US" w:eastAsia="en-US" w:bidi="en-US"/>
        </w:rPr>
        <w:t>myisain</w:t>
      </w:r>
      <w:r>
        <w:rPr>
          <w:color w:val="000000"/>
          <w:spacing w:val="0"/>
          <w:w w:val="100"/>
          <w:position w:val="0"/>
        </w:rPr>
        <w:t>表时，</w:t>
      </w:r>
      <w:r>
        <w:rPr>
          <w:color w:val="000000"/>
          <w:spacing w:val="0"/>
          <w:w w:val="100"/>
          <w:position w:val="0"/>
          <w:sz w:val="20"/>
          <w:szCs w:val="20"/>
          <w:lang w:val="en-US" w:eastAsia="en-US" w:bidi="en-US"/>
        </w:rPr>
        <w:t>select, update, delete, insert</w:t>
      </w:r>
      <w:r>
        <w:rPr>
          <w:color w:val="000000"/>
          <w:spacing w:val="0"/>
          <w:w w:val="100"/>
          <w:position w:val="0"/>
        </w:rPr>
        <w:t>语句都会给表自动加锁。</w:t>
      </w:r>
    </w:p>
    <w:p>
      <w:pPr>
        <w:pStyle w:val="11"/>
        <w:keepNext w:val="0"/>
        <w:keepLines w:val="0"/>
        <w:widowControl w:val="0"/>
        <w:shd w:val="clear" w:color="auto" w:fill="auto"/>
        <w:bidi w:val="0"/>
        <w:spacing w:before="0" w:after="720" w:line="315" w:lineRule="exact"/>
        <w:ind w:left="400" w:right="0"/>
        <w:jc w:val="both"/>
        <w:rPr>
          <w:sz w:val="20"/>
          <w:szCs w:val="20"/>
        </w:rPr>
      </w:pPr>
      <w:r>
        <w:rPr>
          <w:color w:val="000000"/>
          <w:spacing w:val="0"/>
          <w:w w:val="100"/>
          <w:position w:val="0"/>
          <w:sz w:val="20"/>
          <w:szCs w:val="20"/>
          <w:lang w:val="en-US" w:eastAsia="en-US" w:bidi="en-US"/>
        </w:rPr>
        <w:t>InnoDB：</w:t>
      </w:r>
      <w:r>
        <w:rPr>
          <w:color w:val="000000"/>
          <w:spacing w:val="0"/>
          <w:w w:val="100"/>
          <w:position w:val="0"/>
          <w:sz w:val="22"/>
          <w:szCs w:val="22"/>
        </w:rPr>
        <w:t>支持事务和行级锁，是</w:t>
      </w:r>
      <w:r>
        <w:rPr>
          <w:color w:val="000000"/>
          <w:spacing w:val="0"/>
          <w:w w:val="100"/>
          <w:position w:val="0"/>
          <w:sz w:val="20"/>
          <w:szCs w:val="20"/>
          <w:lang w:val="en-US" w:eastAsia="en-US" w:bidi="en-US"/>
        </w:rPr>
        <w:t>innodb</w:t>
      </w:r>
      <w:r>
        <w:rPr>
          <w:color w:val="000000"/>
          <w:spacing w:val="0"/>
          <w:w w:val="100"/>
          <w:position w:val="0"/>
          <w:sz w:val="22"/>
          <w:szCs w:val="22"/>
        </w:rPr>
        <w:t>的最大特色。行锁大幅度提高了多 用户并发操作的新能。但是</w:t>
      </w:r>
      <w:r>
        <w:rPr>
          <w:color w:val="000000"/>
          <w:spacing w:val="0"/>
          <w:w w:val="100"/>
          <w:position w:val="0"/>
          <w:sz w:val="20"/>
          <w:szCs w:val="20"/>
          <w:lang w:val="en-US" w:eastAsia="en-US" w:bidi="en-US"/>
        </w:rPr>
        <w:t>InnoDB</w:t>
      </w:r>
      <w:r>
        <w:rPr>
          <w:color w:val="000000"/>
          <w:spacing w:val="0"/>
          <w:w w:val="100"/>
          <w:position w:val="0"/>
          <w:sz w:val="22"/>
          <w:szCs w:val="22"/>
        </w:rPr>
        <w:t xml:space="preserve">的行锁也不是绝对的，如果在执行一个 </w:t>
      </w:r>
      <w:r>
        <w:rPr>
          <w:color w:val="000000"/>
          <w:spacing w:val="0"/>
          <w:w w:val="100"/>
          <w:position w:val="0"/>
          <w:sz w:val="20"/>
          <w:szCs w:val="20"/>
          <w:lang w:val="en-US" w:eastAsia="en-US" w:bidi="en-US"/>
        </w:rPr>
        <w:t>SQL</w:t>
      </w:r>
      <w:r>
        <w:rPr>
          <w:color w:val="000000"/>
          <w:spacing w:val="0"/>
          <w:w w:val="100"/>
          <w:position w:val="0"/>
          <w:sz w:val="22"/>
          <w:szCs w:val="22"/>
        </w:rPr>
        <w:t>语句时</w:t>
      </w:r>
      <w:r>
        <w:rPr>
          <w:color w:val="000000"/>
          <w:spacing w:val="0"/>
          <w:w w:val="100"/>
          <w:position w:val="0"/>
          <w:sz w:val="20"/>
          <w:szCs w:val="20"/>
          <w:lang w:val="en-US" w:eastAsia="en-US" w:bidi="en-US"/>
        </w:rPr>
        <w:t>MySQL</w:t>
      </w:r>
      <w:r>
        <w:rPr>
          <w:color w:val="000000"/>
          <w:spacing w:val="0"/>
          <w:w w:val="100"/>
          <w:position w:val="0"/>
          <w:sz w:val="22"/>
          <w:szCs w:val="22"/>
        </w:rPr>
        <w:t>不能确定要扫描的范围,</w:t>
      </w:r>
      <w:r>
        <w:rPr>
          <w:color w:val="000000"/>
          <w:spacing w:val="0"/>
          <w:w w:val="100"/>
          <w:position w:val="0"/>
          <w:sz w:val="20"/>
          <w:szCs w:val="20"/>
          <w:lang w:val="en-US" w:eastAsia="en-US" w:bidi="en-US"/>
        </w:rPr>
        <w:t>InnoDB</w:t>
      </w:r>
      <w:r>
        <w:rPr>
          <w:color w:val="000000"/>
          <w:spacing w:val="0"/>
          <w:w w:val="100"/>
          <w:position w:val="0"/>
          <w:sz w:val="22"/>
          <w:szCs w:val="22"/>
        </w:rPr>
        <w:t xml:space="preserve">表同样会锁全表，例如 </w:t>
      </w:r>
      <w:r>
        <w:rPr>
          <w:color w:val="000000"/>
          <w:spacing w:val="0"/>
          <w:w w:val="100"/>
          <w:position w:val="0"/>
          <w:sz w:val="20"/>
          <w:szCs w:val="20"/>
          <w:lang w:val="en-US" w:eastAsia="en-US" w:bidi="en-US"/>
        </w:rPr>
        <w:t>update table set nuirnl where name like aaa%”</w:t>
      </w:r>
    </w:p>
    <w:p>
      <w:pPr>
        <w:pStyle w:val="15"/>
        <w:keepNext/>
        <w:keepLines/>
        <w:widowControl w:val="0"/>
        <w:numPr>
          <w:ilvl w:val="0"/>
          <w:numId w:val="14"/>
        </w:numPr>
        <w:shd w:val="clear" w:color="auto" w:fill="auto"/>
        <w:bidi w:val="0"/>
        <w:spacing w:before="0" w:after="340" w:line="240" w:lineRule="auto"/>
        <w:ind w:left="0" w:right="0" w:firstLine="0"/>
        <w:jc w:val="left"/>
      </w:pPr>
      <w:bookmarkStart w:id="228" w:name="bookmark239"/>
      <w:bookmarkEnd w:id="228"/>
      <w:bookmarkStart w:id="229" w:name="bookmark237"/>
      <w:bookmarkStart w:id="230" w:name="bookmark238"/>
      <w:bookmarkStart w:id="231" w:name="bookmark240"/>
      <w:r>
        <w:rPr>
          <w:color w:val="000000"/>
          <w:spacing w:val="0"/>
          <w:w w:val="100"/>
          <w:position w:val="0"/>
        </w:rPr>
        <w:t>画出</w:t>
      </w:r>
      <w:r>
        <w:rPr>
          <w:rFonts w:ascii="Times New Roman" w:hAnsi="Times New Roman" w:eastAsia="Times New Roman" w:cs="Times New Roman"/>
          <w:color w:val="000000"/>
          <w:spacing w:val="0"/>
          <w:w w:val="100"/>
          <w:position w:val="0"/>
          <w:lang w:val="en-US" w:eastAsia="en-US" w:bidi="en-US"/>
        </w:rPr>
        <w:t>OSI</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TCP/IP</w:t>
      </w:r>
      <w:r>
        <w:rPr>
          <w:color w:val="000000"/>
          <w:spacing w:val="0"/>
          <w:w w:val="100"/>
          <w:position w:val="0"/>
        </w:rPr>
        <w:t>协议栈的对应关系.</w:t>
      </w:r>
      <w:bookmarkEnd w:id="229"/>
      <w:bookmarkEnd w:id="230"/>
      <w:bookmarkEnd w:id="231"/>
    </w:p>
    <w:p>
      <w:pPr>
        <w:pStyle w:val="11"/>
        <w:keepNext w:val="0"/>
        <w:keepLines w:val="0"/>
        <w:widowControl w:val="0"/>
        <w:shd w:val="clear" w:color="auto" w:fill="auto"/>
        <w:bidi w:val="0"/>
        <w:spacing w:before="0" w:after="520" w:line="315" w:lineRule="exact"/>
        <w:ind w:left="400" w:right="0"/>
        <w:jc w:val="both"/>
        <w:sectPr>
          <w:headerReference r:id="rId16" w:type="default"/>
          <w:headerReference r:id="rId17" w:type="even"/>
          <w:footnotePr>
            <w:numFmt w:val="decimal"/>
          </w:footnotePr>
          <w:type w:val="continuous"/>
          <w:pgSz w:w="11900" w:h="16840"/>
          <w:pgMar w:top="1406" w:right="1664" w:bottom="1468" w:left="1714" w:header="0" w:footer="1040" w:gutter="0"/>
          <w:cols w:space="720" w:num="1"/>
          <w:rtlGutter w:val="0"/>
          <w:docGrid w:linePitch="360" w:charSpace="0"/>
        </w:sectPr>
      </w:pPr>
      <w:r>
        <w:rPr>
          <w:color w:val="000000"/>
          <w:spacing w:val="0"/>
          <w:w w:val="100"/>
          <w:position w:val="0"/>
          <w:sz w:val="20"/>
          <w:szCs w:val="20"/>
          <w:lang w:val="en-US" w:eastAsia="en-US" w:bidi="en-US"/>
        </w:rPr>
        <w:t>OSI/RM</w:t>
      </w:r>
      <w:r>
        <w:rPr>
          <w:color w:val="000000"/>
          <w:spacing w:val="0"/>
          <w:w w:val="100"/>
          <w:position w:val="0"/>
        </w:rPr>
        <w:t>共分为七层，</w:t>
      </w:r>
      <w:r>
        <w:rPr>
          <w:color w:val="000000"/>
          <w:spacing w:val="0"/>
          <w:w w:val="100"/>
          <w:position w:val="0"/>
          <w:sz w:val="20"/>
          <w:szCs w:val="20"/>
          <w:lang w:val="en-US" w:eastAsia="en-US" w:bidi="en-US"/>
        </w:rPr>
        <w:t>TCP/IP</w:t>
      </w:r>
      <w:r>
        <w:rPr>
          <w:color w:val="000000"/>
          <w:spacing w:val="0"/>
          <w:w w:val="100"/>
          <w:position w:val="0"/>
        </w:rPr>
        <w:t>分为四层。</w:t>
      </w:r>
      <w:r>
        <w:rPr>
          <w:color w:val="000000"/>
          <w:spacing w:val="0"/>
          <w:w w:val="100"/>
          <w:position w:val="0"/>
          <w:sz w:val="20"/>
          <w:szCs w:val="20"/>
          <w:lang w:val="en-US" w:eastAsia="en-US" w:bidi="en-US"/>
        </w:rPr>
        <w:t>TCP/IP</w:t>
      </w:r>
      <w:r>
        <w:rPr>
          <w:color w:val="000000"/>
          <w:spacing w:val="0"/>
          <w:w w:val="100"/>
          <w:position w:val="0"/>
        </w:rPr>
        <w:t>中的网络接口层相当于</w:t>
      </w:r>
      <w:r>
        <w:rPr>
          <w:color w:val="000000"/>
          <w:spacing w:val="0"/>
          <w:w w:val="100"/>
          <w:position w:val="0"/>
          <w:sz w:val="20"/>
          <w:szCs w:val="20"/>
          <w:lang w:val="en-US" w:eastAsia="en-US" w:bidi="en-US"/>
        </w:rPr>
        <w:t xml:space="preserve">0SI </w:t>
      </w:r>
      <w:r>
        <w:rPr>
          <w:color w:val="000000"/>
          <w:spacing w:val="0"/>
          <w:w w:val="100"/>
          <w:position w:val="0"/>
        </w:rPr>
        <w:t>的物理层和数据槌路层，</w:t>
      </w:r>
      <w:r>
        <w:rPr>
          <w:color w:val="000000"/>
          <w:spacing w:val="0"/>
          <w:w w:val="100"/>
          <w:position w:val="0"/>
          <w:sz w:val="20"/>
          <w:szCs w:val="20"/>
          <w:lang w:val="en-US" w:eastAsia="en-US" w:bidi="en-US"/>
        </w:rPr>
        <w:t>TCP</w:t>
      </w:r>
      <w:r>
        <w:rPr>
          <w:color w:val="000000"/>
          <w:spacing w:val="0"/>
          <w:w w:val="100"/>
          <w:position w:val="0"/>
        </w:rPr>
        <w:t>的应用层相当于</w:t>
      </w:r>
      <w:r>
        <w:rPr>
          <w:color w:val="000000"/>
          <w:spacing w:val="0"/>
          <w:w w:val="100"/>
          <w:position w:val="0"/>
          <w:sz w:val="20"/>
          <w:szCs w:val="20"/>
          <w:lang w:val="en-US" w:eastAsia="en-US" w:bidi="en-US"/>
        </w:rPr>
        <w:t>0SI</w:t>
      </w:r>
      <w:r>
        <w:rPr>
          <w:color w:val="000000"/>
          <w:spacing w:val="0"/>
          <w:w w:val="100"/>
          <w:position w:val="0"/>
        </w:rPr>
        <w:t>的应用层、表示层和会话 层。其余层次基本对应。见图，其中外围深颜色的是</w:t>
      </w:r>
      <w:r>
        <w:rPr>
          <w:color w:val="000000"/>
          <w:spacing w:val="0"/>
          <w:w w:val="100"/>
          <w:position w:val="0"/>
          <w:sz w:val="20"/>
          <w:szCs w:val="20"/>
          <w:lang w:val="en-US" w:eastAsia="en-US" w:bidi="en-US"/>
        </w:rPr>
        <w:t>0SI</w:t>
      </w:r>
      <w:r>
        <w:rPr>
          <w:color w:val="000000"/>
          <w:spacing w:val="0"/>
          <w:w w:val="100"/>
          <w:position w:val="0"/>
        </w:rPr>
        <w:t>层次，内部白颜色 的是</w:t>
      </w:r>
      <w:r>
        <w:rPr>
          <w:color w:val="000000"/>
          <w:spacing w:val="0"/>
          <w:w w:val="100"/>
          <w:position w:val="0"/>
          <w:sz w:val="20"/>
          <w:szCs w:val="20"/>
          <w:lang w:val="en-US" w:eastAsia="en-US" w:bidi="en-US"/>
        </w:rPr>
        <w:t>TCP</w:t>
      </w:r>
      <w:r>
        <w:rPr>
          <w:color w:val="000000"/>
          <w:spacing w:val="0"/>
          <w:w w:val="100"/>
          <w:position w:val="0"/>
        </w:rPr>
        <w:t>层次。</w:t>
      </w:r>
    </w:p>
    <w:p>
      <w:pPr>
        <w:widowControl w:val="0"/>
        <w:spacing w:line="1" w:lineRule="exact"/>
      </w:pPr>
      <w:r>
        <w:drawing>
          <wp:anchor distT="0" distB="1520825" distL="0" distR="0" simplePos="0" relativeHeight="125830144" behindDoc="0" locked="0" layoutInCell="1" allowOverlap="1">
            <wp:simplePos x="0" y="0"/>
            <wp:positionH relativeFrom="page">
              <wp:posOffset>1375410</wp:posOffset>
            </wp:positionH>
            <wp:positionV relativeFrom="paragraph">
              <wp:posOffset>0</wp:posOffset>
            </wp:positionV>
            <wp:extent cx="4867275" cy="885825"/>
            <wp:effectExtent l="0" t="0" r="9525" b="9525"/>
            <wp:wrapTopAndBottom/>
            <wp:docPr id="61" name="Shape 61"/>
            <wp:cNvGraphicFramePr/>
            <a:graphic xmlns:a="http://schemas.openxmlformats.org/drawingml/2006/main">
              <a:graphicData uri="http://schemas.openxmlformats.org/drawingml/2006/picture">
                <pic:pic xmlns:pic="http://schemas.openxmlformats.org/drawingml/2006/picture">
                  <pic:nvPicPr>
                    <pic:cNvPr id="61" name="Shape 61"/>
                    <pic:cNvPicPr/>
                  </pic:nvPicPr>
                  <pic:blipFill>
                    <a:blip r:embed="rId35"/>
                    <a:stretch>
                      <a:fillRect/>
                    </a:stretch>
                  </pic:blipFill>
                  <pic:spPr>
                    <a:xfrm>
                      <a:off x="0" y="0"/>
                      <a:ext cx="4867275" cy="885825"/>
                    </a:xfrm>
                    <a:prstGeom prst="rect">
                      <a:avLst/>
                    </a:prstGeom>
                  </pic:spPr>
                </pic:pic>
              </a:graphicData>
            </a:graphic>
          </wp:anchor>
        </w:drawing>
      </w:r>
      <w:r>
        <mc:AlternateContent>
          <mc:Choice Requires="wps">
            <w:drawing>
              <wp:anchor distT="1190625" distB="1016000" distL="0" distR="0" simplePos="0" relativeHeight="125830144" behindDoc="0" locked="0" layoutInCell="1" allowOverlap="1">
                <wp:simplePos x="0" y="0"/>
                <wp:positionH relativeFrom="page">
                  <wp:posOffset>1442085</wp:posOffset>
                </wp:positionH>
                <wp:positionV relativeFrom="paragraph">
                  <wp:posOffset>1190625</wp:posOffset>
                </wp:positionV>
                <wp:extent cx="495300" cy="200025"/>
                <wp:effectExtent l="0" t="0" r="0" b="0"/>
                <wp:wrapTopAndBottom/>
                <wp:docPr id="63" name="Shape 63"/>
                <wp:cNvGraphicFramePr/>
                <a:graphic xmlns:a="http://schemas.openxmlformats.org/drawingml/2006/main">
                  <a:graphicData uri="http://schemas.microsoft.com/office/word/2010/wordprocessingShape">
                    <wps:wsp>
                      <wps:cNvSpPr txBox="1"/>
                      <wps:spPr>
                        <a:xfrm>
                          <a:off x="0" y="0"/>
                          <a:ext cx="495300" cy="20002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传输层</w:t>
                            </w:r>
                          </w:p>
                        </w:txbxContent>
                      </wps:txbx>
                      <wps:bodyPr wrap="none" lIns="0" tIns="0" rIns="0" bIns="0">
                        <a:noAutofit/>
                      </wps:bodyPr>
                    </wps:wsp>
                  </a:graphicData>
                </a:graphic>
              </wp:anchor>
            </w:drawing>
          </mc:Choice>
          <mc:Fallback>
            <w:pict>
              <v:shape id="Shape 63" o:spid="_x0000_s1026" o:spt="202" type="#_x0000_t202" style="position:absolute;left:0pt;margin-left:113.55pt;margin-top:93.75pt;height:15.75pt;width:39pt;mso-position-horizontal-relative:page;mso-wrap-distance-bottom:80pt;mso-wrap-distance-top:93.75pt;mso-wrap-style:none;z-index:125830144;mso-width-relative:page;mso-height-relative:page;" filled="f" stroked="f" coordsize="21600,21600" o:gfxdata="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e2OXPXAAAA&#10;CwEAAA8AAAAAAAAAAQAgAAAAIgAAAGRycy9kb3ducmV2LnhtbFBLAQIUABQAAAAIAIdO4kDKHEXr&#10;rAEAAHEDAAAOAAAAAAAAAAEAIAAAACYBAABkcnMvZTJvRG9jLnhtbFBLBQYAAAAABgAGAFkBAABE&#10;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传输层</w:t>
                      </w:r>
                    </w:p>
                  </w:txbxContent>
                </v:textbox>
                <w10:wrap type="topAndBottom"/>
              </v:shape>
            </w:pict>
          </mc:Fallback>
        </mc:AlternateContent>
      </w:r>
      <w:r>
        <mc:AlternateContent>
          <mc:Choice Requires="wps">
            <w:drawing>
              <wp:anchor distT="1152525" distB="1006475" distL="0" distR="0" simplePos="0" relativeHeight="125830144" behindDoc="0" locked="0" layoutInCell="1" allowOverlap="1">
                <wp:simplePos x="0" y="0"/>
                <wp:positionH relativeFrom="page">
                  <wp:posOffset>3194685</wp:posOffset>
                </wp:positionH>
                <wp:positionV relativeFrom="paragraph">
                  <wp:posOffset>1152525</wp:posOffset>
                </wp:positionV>
                <wp:extent cx="447675" cy="247650"/>
                <wp:effectExtent l="0" t="0" r="0" b="0"/>
                <wp:wrapTopAndBottom/>
                <wp:docPr id="65" name="Shape 65"/>
                <wp:cNvGraphicFramePr/>
                <a:graphic xmlns:a="http://schemas.openxmlformats.org/drawingml/2006/main">
                  <a:graphicData uri="http://schemas.microsoft.com/office/word/2010/wordprocessingShape">
                    <wps:wsp>
                      <wps:cNvSpPr txBox="1"/>
                      <wps:spPr>
                        <a:xfrm>
                          <a:off x="0" y="0"/>
                          <a:ext cx="447675" cy="247650"/>
                        </a:xfrm>
                        <a:prstGeom prst="rect">
                          <a:avLst/>
                        </a:prstGeom>
                        <a:noFill/>
                      </wps:spPr>
                      <wps:txbx>
                        <w:txbxContent>
                          <w:p>
                            <w:pPr>
                              <w:pStyle w:val="9"/>
                              <w:keepNext/>
                              <w:keepLines/>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0" w:right="0" w:firstLine="0"/>
                              <w:jc w:val="both"/>
                              <w:rPr>
                                <w:sz w:val="32"/>
                                <w:szCs w:val="32"/>
                              </w:rPr>
                            </w:pPr>
                            <w:bookmarkStart w:id="317" w:name="bookmark200"/>
                            <w:bookmarkStart w:id="318" w:name="bookmark198"/>
                            <w:bookmarkStart w:id="319" w:name="bookmark199"/>
                            <w:r>
                              <w:rPr>
                                <w:rFonts w:ascii="Times New Roman" w:hAnsi="Times New Roman" w:eastAsia="Times New Roman" w:cs="Times New Roman"/>
                                <w:b/>
                                <w:bCs/>
                                <w:color w:val="000000"/>
                                <w:spacing w:val="0"/>
                                <w:w w:val="100"/>
                                <w:position w:val="0"/>
                                <w:sz w:val="32"/>
                                <w:szCs w:val="32"/>
                                <w:lang w:val="en-US" w:eastAsia="en-US" w:bidi="en-US"/>
                              </w:rPr>
                              <w:t>TCP</w:t>
                            </w:r>
                            <w:bookmarkEnd w:id="317"/>
                            <w:bookmarkEnd w:id="318"/>
                            <w:bookmarkEnd w:id="319"/>
                          </w:p>
                        </w:txbxContent>
                      </wps:txbx>
                      <wps:bodyPr wrap="none" lIns="0" tIns="0" rIns="0" bIns="0">
                        <a:noAutofit/>
                      </wps:bodyPr>
                    </wps:wsp>
                  </a:graphicData>
                </a:graphic>
              </wp:anchor>
            </w:drawing>
          </mc:Choice>
          <mc:Fallback>
            <w:pict>
              <v:shape id="Shape 65" o:spid="_x0000_s1026" o:spt="202" type="#_x0000_t202" style="position:absolute;left:0pt;margin-left:251.55pt;margin-top:90.75pt;height:19.5pt;width:35.25pt;mso-position-horizontal-relative:page;mso-wrap-distance-bottom:79.25pt;mso-wrap-distance-top:90.75pt;mso-wrap-style:none;z-index:125830144;mso-width-relative:page;mso-height-relative:page;" filled="f" stroked="f" coordsize="21600,21600" o:gfxdata="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afR0zXAAAA&#10;CwEAAA8AAAAAAAAAAQAgAAAAIgAAAGRycy9kb3ducmV2LnhtbFBLAQIUABQAAAAIAIdO4kBbjE7J&#10;rAEAAHEDAAAOAAAAAAAAAAEAIAAAACYBAABkcnMvZTJvRG9jLnhtbFBLBQYAAAAABgAGAFkBAABE&#10;BQAAAAA=&#10;">
                <v:fill on="f" focussize="0,0"/>
                <v:stroke on="f"/>
                <v:imagedata o:title=""/>
                <o:lock v:ext="edit" aspectratio="f"/>
                <v:textbox inset="0mm,0mm,0mm,0mm">
                  <w:txbxContent>
                    <w:p>
                      <w:pPr>
                        <w:pStyle w:val="9"/>
                        <w:keepNext/>
                        <w:keepLines/>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0" w:right="0" w:firstLine="0"/>
                        <w:jc w:val="both"/>
                        <w:rPr>
                          <w:sz w:val="32"/>
                          <w:szCs w:val="32"/>
                        </w:rPr>
                      </w:pPr>
                      <w:bookmarkStart w:id="317" w:name="bookmark200"/>
                      <w:bookmarkStart w:id="318" w:name="bookmark198"/>
                      <w:bookmarkStart w:id="319" w:name="bookmark199"/>
                      <w:r>
                        <w:rPr>
                          <w:rFonts w:ascii="Times New Roman" w:hAnsi="Times New Roman" w:eastAsia="Times New Roman" w:cs="Times New Roman"/>
                          <w:b/>
                          <w:bCs/>
                          <w:color w:val="000000"/>
                          <w:spacing w:val="0"/>
                          <w:w w:val="100"/>
                          <w:position w:val="0"/>
                          <w:sz w:val="32"/>
                          <w:szCs w:val="32"/>
                          <w:lang w:val="en-US" w:eastAsia="en-US" w:bidi="en-US"/>
                        </w:rPr>
                        <w:t>TCP</w:t>
                      </w:r>
                      <w:bookmarkEnd w:id="317"/>
                      <w:bookmarkEnd w:id="318"/>
                      <w:bookmarkEnd w:id="319"/>
                    </w:p>
                  </w:txbxContent>
                </v:textbox>
                <w10:wrap type="topAndBottom"/>
              </v:shape>
            </w:pict>
          </mc:Fallback>
        </mc:AlternateContent>
      </w:r>
      <w:r>
        <mc:AlternateContent>
          <mc:Choice Requires="wps">
            <w:drawing>
              <wp:anchor distT="1162050" distB="996950" distL="0" distR="0" simplePos="0" relativeHeight="125830144" behindDoc="0" locked="0" layoutInCell="1" allowOverlap="1">
                <wp:simplePos x="0" y="0"/>
                <wp:positionH relativeFrom="page">
                  <wp:posOffset>4947285</wp:posOffset>
                </wp:positionH>
                <wp:positionV relativeFrom="paragraph">
                  <wp:posOffset>1162050</wp:posOffset>
                </wp:positionV>
                <wp:extent cx="466725" cy="247650"/>
                <wp:effectExtent l="0" t="0" r="0" b="0"/>
                <wp:wrapTopAndBottom/>
                <wp:docPr id="67" name="Shape 67"/>
                <wp:cNvGraphicFramePr/>
                <a:graphic xmlns:a="http://schemas.openxmlformats.org/drawingml/2006/main">
                  <a:graphicData uri="http://schemas.microsoft.com/office/word/2010/wordprocessingShape">
                    <wps:wsp>
                      <wps:cNvSpPr txBox="1"/>
                      <wps:spPr>
                        <a:xfrm>
                          <a:off x="0" y="0"/>
                          <a:ext cx="466725" cy="247650"/>
                        </a:xfrm>
                        <a:prstGeom prst="rect">
                          <a:avLst/>
                        </a:prstGeom>
                        <a:noFill/>
                      </wps:spPr>
                      <wps:txbx>
                        <w:txbxContent>
                          <w:p>
                            <w:pPr>
                              <w:pStyle w:val="9"/>
                              <w:keepNext/>
                              <w:keepLines/>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0" w:right="0" w:firstLine="0"/>
                              <w:jc w:val="both"/>
                              <w:rPr>
                                <w:sz w:val="32"/>
                                <w:szCs w:val="32"/>
                              </w:rPr>
                            </w:pPr>
                            <w:bookmarkStart w:id="320" w:name="bookmark203"/>
                            <w:bookmarkStart w:id="321" w:name="bookmark202"/>
                            <w:bookmarkStart w:id="322" w:name="bookmark201"/>
                            <w:r>
                              <w:rPr>
                                <w:rFonts w:ascii="Times New Roman" w:hAnsi="Times New Roman" w:eastAsia="Times New Roman" w:cs="Times New Roman"/>
                                <w:b/>
                                <w:bCs/>
                                <w:color w:val="000000"/>
                                <w:spacing w:val="0"/>
                                <w:w w:val="100"/>
                                <w:position w:val="0"/>
                                <w:sz w:val="32"/>
                                <w:szCs w:val="32"/>
                                <w:lang w:val="en-US" w:eastAsia="en-US" w:bidi="en-US"/>
                              </w:rPr>
                              <w:t>LDP</w:t>
                            </w:r>
                            <w:bookmarkEnd w:id="320"/>
                            <w:bookmarkEnd w:id="321"/>
                            <w:bookmarkEnd w:id="322"/>
                          </w:p>
                        </w:txbxContent>
                      </wps:txbx>
                      <wps:bodyPr wrap="none" lIns="0" tIns="0" rIns="0" bIns="0">
                        <a:noAutofit/>
                      </wps:bodyPr>
                    </wps:wsp>
                  </a:graphicData>
                </a:graphic>
              </wp:anchor>
            </w:drawing>
          </mc:Choice>
          <mc:Fallback>
            <w:pict>
              <v:shape id="Shape 67" o:spid="_x0000_s1026" o:spt="202" type="#_x0000_t202" style="position:absolute;left:0pt;margin-left:389.55pt;margin-top:91.5pt;height:19.5pt;width:36.75pt;mso-position-horizontal-relative:page;mso-wrap-distance-bottom:78.5pt;mso-wrap-distance-top:91.5pt;mso-wrap-style:none;z-index:125830144;mso-width-relative:page;mso-height-relative:page;" filled="f" stroked="f" coordsize="21600,21600" o:gfxdata="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9VTZXY&#10;AAAACwEAAA8AAAAAAAAAAQAgAAAAIgAAAGRycy9kb3ducmV2LnhtbFBLAQIUABQAAAAIAIdO4kBi&#10;1f7rrgEAAHEDAAAOAAAAAAAAAAEAIAAAACcBAABkcnMvZTJvRG9jLnhtbFBLBQYAAAAABgAGAFkB&#10;AABHBQAAAAA=&#10;">
                <v:fill on="f" focussize="0,0"/>
                <v:stroke on="f"/>
                <v:imagedata o:title=""/>
                <o:lock v:ext="edit" aspectratio="f"/>
                <v:textbox inset="0mm,0mm,0mm,0mm">
                  <w:txbxContent>
                    <w:p>
                      <w:pPr>
                        <w:pStyle w:val="9"/>
                        <w:keepNext/>
                        <w:keepLines/>
                        <w:widowControl w:val="0"/>
                        <w:pBdr>
                          <w:top w:val="single" w:color="auto" w:sz="4" w:space="0"/>
                          <w:left w:val="single" w:color="auto" w:sz="4" w:space="0"/>
                          <w:bottom w:val="single" w:color="auto" w:sz="4" w:space="0"/>
                          <w:right w:val="single" w:color="auto" w:sz="4" w:space="0"/>
                        </w:pBdr>
                        <w:shd w:val="clear" w:color="auto" w:fill="auto"/>
                        <w:bidi w:val="0"/>
                        <w:spacing w:before="0" w:after="0" w:line="240" w:lineRule="auto"/>
                        <w:ind w:left="0" w:right="0" w:firstLine="0"/>
                        <w:jc w:val="both"/>
                        <w:rPr>
                          <w:sz w:val="32"/>
                          <w:szCs w:val="32"/>
                        </w:rPr>
                      </w:pPr>
                      <w:bookmarkStart w:id="320" w:name="bookmark203"/>
                      <w:bookmarkStart w:id="321" w:name="bookmark202"/>
                      <w:bookmarkStart w:id="322" w:name="bookmark201"/>
                      <w:r>
                        <w:rPr>
                          <w:rFonts w:ascii="Times New Roman" w:hAnsi="Times New Roman" w:eastAsia="Times New Roman" w:cs="Times New Roman"/>
                          <w:b/>
                          <w:bCs/>
                          <w:color w:val="000000"/>
                          <w:spacing w:val="0"/>
                          <w:w w:val="100"/>
                          <w:position w:val="0"/>
                          <w:sz w:val="32"/>
                          <w:szCs w:val="32"/>
                          <w:lang w:val="en-US" w:eastAsia="en-US" w:bidi="en-US"/>
                        </w:rPr>
                        <w:t>LDP</w:t>
                      </w:r>
                      <w:bookmarkEnd w:id="320"/>
                      <w:bookmarkEnd w:id="321"/>
                      <w:bookmarkEnd w:id="322"/>
                    </w:p>
                  </w:txbxContent>
                </v:textbox>
                <w10:wrap type="topAndBottom"/>
              </v:shape>
            </w:pict>
          </mc:Fallback>
        </mc:AlternateContent>
      </w:r>
      <w:r>
        <mc:AlternateContent>
          <mc:Choice Requires="wps">
            <w:drawing>
              <wp:anchor distT="1905000" distB="254000" distL="0" distR="0" simplePos="0" relativeHeight="125830144" behindDoc="0" locked="0" layoutInCell="1" allowOverlap="1">
                <wp:simplePos x="0" y="0"/>
                <wp:positionH relativeFrom="page">
                  <wp:posOffset>2261235</wp:posOffset>
                </wp:positionH>
                <wp:positionV relativeFrom="paragraph">
                  <wp:posOffset>1905000</wp:posOffset>
                </wp:positionV>
                <wp:extent cx="1285875" cy="247650"/>
                <wp:effectExtent l="0" t="0" r="0" b="0"/>
                <wp:wrapTopAndBottom/>
                <wp:docPr id="69" name="Shape 69"/>
                <wp:cNvGraphicFramePr/>
                <a:graphic xmlns:a="http://schemas.openxmlformats.org/drawingml/2006/main">
                  <a:graphicData uri="http://schemas.microsoft.com/office/word/2010/wordprocessingShape">
                    <wps:wsp>
                      <wps:cNvSpPr txBox="1"/>
                      <wps:spPr>
                        <a:xfrm>
                          <a:off x="0" y="0"/>
                          <a:ext cx="1285875" cy="247650"/>
                        </a:xfrm>
                        <a:prstGeom prst="rect">
                          <a:avLst/>
                        </a:prstGeom>
                        <a:noFill/>
                      </wps:spPr>
                      <wps:txbx>
                        <w:txbxContent>
                          <w:p>
                            <w:pPr>
                              <w:pStyle w:val="9"/>
                              <w:keepNext/>
                              <w:keepLines/>
                              <w:widowControl w:val="0"/>
                              <w:shd w:val="clear" w:color="auto" w:fill="auto"/>
                              <w:bidi w:val="0"/>
                              <w:spacing w:before="0" w:after="0" w:line="240" w:lineRule="auto"/>
                              <w:ind w:left="0" w:right="0" w:firstLine="0"/>
                              <w:jc w:val="left"/>
                              <w:rPr>
                                <w:sz w:val="32"/>
                                <w:szCs w:val="32"/>
                              </w:rPr>
                            </w:pPr>
                            <w:bookmarkStart w:id="323" w:name="bookmark206"/>
                            <w:bookmarkStart w:id="324" w:name="bookmark204"/>
                            <w:bookmarkStart w:id="325" w:name="bookmark205"/>
                            <w:r>
                              <w:rPr>
                                <w:rFonts w:ascii="Times New Roman" w:hAnsi="Times New Roman" w:eastAsia="Times New Roman" w:cs="Times New Roman"/>
                                <w:b/>
                                <w:bCs/>
                                <w:color w:val="000000"/>
                                <w:spacing w:val="0"/>
                                <w:w w:val="100"/>
                                <w:position w:val="0"/>
                                <w:sz w:val="32"/>
                                <w:szCs w:val="32"/>
                                <w:lang w:val="en-US" w:eastAsia="en-US" w:bidi="en-US"/>
                              </w:rPr>
                              <w:t>ICMP IGMP</w:t>
                            </w:r>
                            <w:bookmarkEnd w:id="323"/>
                            <w:bookmarkEnd w:id="324"/>
                            <w:bookmarkEnd w:id="325"/>
                          </w:p>
                        </w:txbxContent>
                      </wps:txbx>
                      <wps:bodyPr wrap="none" lIns="0" tIns="0" rIns="0" bIns="0">
                        <a:noAutofit/>
                      </wps:bodyPr>
                    </wps:wsp>
                  </a:graphicData>
                </a:graphic>
              </wp:anchor>
            </w:drawing>
          </mc:Choice>
          <mc:Fallback>
            <w:pict>
              <v:shape id="Shape 69" o:spid="_x0000_s1026" o:spt="202" type="#_x0000_t202" style="position:absolute;left:0pt;margin-left:178.05pt;margin-top:150pt;height:19.5pt;width:101.25pt;mso-position-horizontal-relative:page;mso-wrap-distance-bottom:20pt;mso-wrap-distance-top:150pt;mso-wrap-style:none;z-index:125830144;mso-width-relative:page;mso-height-relative:page;" filled="f" stroked="f" coordsize="21600,21600" o:gfxdata="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ooNsfX&#10;AAAACwEAAA8AAAAAAAAAAQAgAAAAIgAAAGRycy9kb3ducmV2LnhtbFBLAQIUABQAAAAIAIdO4kDz&#10;hkTcrwEAAHIDAAAOAAAAAAAAAAEAIAAAACYBAABkcnMvZTJvRG9jLnhtbFBLBQYAAAAABgAGAFkB&#10;AABHBQAAAAA=&#10;">
                <v:fill on="f" focussize="0,0"/>
                <v:stroke on="f"/>
                <v:imagedata o:title=""/>
                <o:lock v:ext="edit" aspectratio="f"/>
                <v:textbox inset="0mm,0mm,0mm,0mm">
                  <w:txbxContent>
                    <w:p>
                      <w:pPr>
                        <w:pStyle w:val="9"/>
                        <w:keepNext/>
                        <w:keepLines/>
                        <w:widowControl w:val="0"/>
                        <w:shd w:val="clear" w:color="auto" w:fill="auto"/>
                        <w:bidi w:val="0"/>
                        <w:spacing w:before="0" w:after="0" w:line="240" w:lineRule="auto"/>
                        <w:ind w:left="0" w:right="0" w:firstLine="0"/>
                        <w:jc w:val="left"/>
                        <w:rPr>
                          <w:sz w:val="32"/>
                          <w:szCs w:val="32"/>
                        </w:rPr>
                      </w:pPr>
                      <w:bookmarkStart w:id="323" w:name="bookmark206"/>
                      <w:bookmarkStart w:id="324" w:name="bookmark204"/>
                      <w:bookmarkStart w:id="325" w:name="bookmark205"/>
                      <w:r>
                        <w:rPr>
                          <w:rFonts w:ascii="Times New Roman" w:hAnsi="Times New Roman" w:eastAsia="Times New Roman" w:cs="Times New Roman"/>
                          <w:b/>
                          <w:bCs/>
                          <w:color w:val="000000"/>
                          <w:spacing w:val="0"/>
                          <w:w w:val="100"/>
                          <w:position w:val="0"/>
                          <w:sz w:val="32"/>
                          <w:szCs w:val="32"/>
                          <w:lang w:val="en-US" w:eastAsia="en-US" w:bidi="en-US"/>
                        </w:rPr>
                        <w:t>ICMP IGMP</w:t>
                      </w:r>
                      <w:bookmarkEnd w:id="323"/>
                      <w:bookmarkEnd w:id="324"/>
                      <w:bookmarkEnd w:id="325"/>
                    </w:p>
                  </w:txbxContent>
                </v:textbox>
                <w10:wrap type="topAndBottom"/>
              </v:shape>
            </w:pict>
          </mc:Fallback>
        </mc:AlternateContent>
      </w:r>
    </w:p>
    <w:p>
      <w:pPr>
        <w:pStyle w:val="9"/>
        <w:keepNext/>
        <w:keepLines/>
        <w:widowControl w:val="0"/>
        <w:shd w:val="clear" w:color="auto" w:fill="auto"/>
        <w:bidi w:val="0"/>
        <w:spacing w:before="0" w:after="800" w:line="240" w:lineRule="auto"/>
        <w:ind w:left="0" w:right="680" w:firstLine="0"/>
        <w:jc w:val="right"/>
        <w:rPr>
          <w:sz w:val="32"/>
          <w:szCs w:val="32"/>
        </w:rPr>
      </w:pPr>
      <w:bookmarkStart w:id="232" w:name="bookmark241"/>
      <w:bookmarkStart w:id="233" w:name="bookmark243"/>
      <w:bookmarkStart w:id="234" w:name="bookmark242"/>
      <w:r>
        <w:rPr>
          <w:rFonts w:ascii="Times New Roman" w:hAnsi="Times New Roman" w:eastAsia="Times New Roman" w:cs="Times New Roman"/>
          <w:b/>
          <w:bCs/>
          <w:color w:val="000000"/>
          <w:spacing w:val="0"/>
          <w:w w:val="100"/>
          <w:position w:val="0"/>
          <w:sz w:val="32"/>
          <w:szCs w:val="32"/>
          <w:lang w:val="en-US" w:eastAsia="en-US" w:bidi="en-US"/>
        </w:rPr>
        <w:t>ARP RARF</w:t>
      </w:r>
      <w:bookmarkEnd w:id="232"/>
      <w:bookmarkEnd w:id="233"/>
      <w:bookmarkEnd w:id="234"/>
    </w:p>
    <w:p>
      <w:pPr>
        <w:pStyle w:val="11"/>
        <w:keepNext w:val="0"/>
        <w:keepLines w:val="0"/>
        <w:widowControl w:val="0"/>
        <w:pBdr>
          <w:bottom w:val="single" w:color="auto" w:sz="4" w:space="0"/>
        </w:pBdr>
        <w:shd w:val="clear" w:color="auto" w:fill="auto"/>
        <w:bidi w:val="0"/>
        <w:spacing w:before="0" w:after="800" w:line="240" w:lineRule="auto"/>
        <w:ind w:left="2360" w:right="0" w:firstLine="0"/>
        <w:jc w:val="left"/>
      </w:pPr>
      <w:r>
        <mc:AlternateContent>
          <mc:Choice Requires="wps">
            <w:drawing>
              <wp:anchor distT="0" distB="0" distL="114300" distR="114300" simplePos="0" relativeHeight="125830144" behindDoc="0" locked="0" layoutInCell="1" allowOverlap="1">
                <wp:simplePos x="0" y="0"/>
                <wp:positionH relativeFrom="page">
                  <wp:posOffset>1442085</wp:posOffset>
                </wp:positionH>
                <wp:positionV relativeFrom="paragraph">
                  <wp:posOffset>152400</wp:posOffset>
                </wp:positionV>
                <wp:extent cx="495300" cy="200025"/>
                <wp:effectExtent l="0" t="0" r="0" b="0"/>
                <wp:wrapSquare wrapText="right"/>
                <wp:docPr id="71" name="Shape 71"/>
                <wp:cNvGraphicFramePr/>
                <a:graphic xmlns:a="http://schemas.openxmlformats.org/drawingml/2006/main">
                  <a:graphicData uri="http://schemas.microsoft.com/office/word/2010/wordprocessingShape">
                    <wps:wsp>
                      <wps:cNvSpPr txBox="1"/>
                      <wps:spPr>
                        <a:xfrm>
                          <a:off x="0" y="0"/>
                          <a:ext cx="495300" cy="20002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物理层</w:t>
                            </w:r>
                          </w:p>
                        </w:txbxContent>
                      </wps:txbx>
                      <wps:bodyPr wrap="none" lIns="0" tIns="0" rIns="0" bIns="0">
                        <a:noAutofit/>
                      </wps:bodyPr>
                    </wps:wsp>
                  </a:graphicData>
                </a:graphic>
              </wp:anchor>
            </w:drawing>
          </mc:Choice>
          <mc:Fallback>
            <w:pict>
              <v:shape id="Shape 71" o:spid="_x0000_s1026" o:spt="202" type="#_x0000_t202" style="position:absolute;left:0pt;margin-left:113.55pt;margin-top:12pt;height:15.75pt;width:39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KmXcodYAAAAJ&#10;AQAADwAAAAAAAAABACAAAAAiAAAAZHJzL2Rvd25yZXYueG1sUEsBAhQAFAAAAAgAh07iQKp8Ybas&#10;AQAAcQMAAA4AAAAAAAAAAQAgAAAAJQEAAGRycy9lMm9Eb2MueG1sUEsFBgAAAAAGAAYAWQEAAEMF&#10;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物理层</w:t>
                      </w:r>
                    </w:p>
                  </w:txbxContent>
                </v:textbox>
                <w10:wrap type="square" side="right"/>
              </v:shape>
            </w:pict>
          </mc:Fallback>
        </mc:AlternateContent>
      </w:r>
      <w:r>
        <w:rPr>
          <w:b/>
          <w:bCs/>
          <w:color w:val="000000"/>
          <w:spacing w:val="0"/>
          <w:w w:val="100"/>
          <w:position w:val="0"/>
        </w:rPr>
        <w:t>由屉是制格定义的协议</w:t>
      </w:r>
    </w:p>
    <w:p>
      <w:pPr>
        <w:pStyle w:val="15"/>
        <w:keepNext/>
        <w:keepLines/>
        <w:widowControl w:val="0"/>
        <w:numPr>
          <w:ilvl w:val="0"/>
          <w:numId w:val="14"/>
        </w:numPr>
        <w:shd w:val="clear" w:color="auto" w:fill="auto"/>
        <w:bidi w:val="0"/>
        <w:spacing w:before="0" w:after="380" w:line="240" w:lineRule="auto"/>
        <w:ind w:left="0" w:right="0" w:firstLine="0"/>
        <w:jc w:val="left"/>
      </w:pPr>
      <w:bookmarkStart w:id="235" w:name="bookmark246"/>
      <w:bookmarkEnd w:id="235"/>
      <w:bookmarkStart w:id="236" w:name="bookmark244"/>
      <w:bookmarkStart w:id="237" w:name="bookmark245"/>
      <w:bookmarkStart w:id="238" w:name="bookmark247"/>
      <w:r>
        <w:rPr>
          <w:color w:val="000000"/>
          <w:spacing w:val="0"/>
          <w:w w:val="100"/>
          <w:position w:val="0"/>
        </w:rPr>
        <w:t>简述停止-等待协议</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ARQ</w:t>
      </w:r>
      <w:r>
        <w:rPr>
          <w:color w:val="000000"/>
          <w:spacing w:val="0"/>
          <w:w w:val="100"/>
          <w:position w:val="0"/>
          <w:lang w:val="en-US" w:eastAsia="en-US" w:bidi="en-US"/>
        </w:rPr>
        <w:t>）</w:t>
      </w:r>
      <w:r>
        <w:rPr>
          <w:color w:val="000000"/>
          <w:spacing w:val="0"/>
          <w:w w:val="100"/>
          <w:position w:val="0"/>
        </w:rPr>
        <w:t>的工作原理？</w:t>
      </w:r>
      <w:bookmarkEnd w:id="236"/>
      <w:bookmarkEnd w:id="237"/>
      <w:bookmarkEnd w:id="238"/>
    </w:p>
    <w:p>
      <w:pPr>
        <w:pStyle w:val="11"/>
        <w:keepNext w:val="0"/>
        <w:keepLines w:val="0"/>
        <w:widowControl w:val="0"/>
        <w:shd w:val="clear" w:color="auto" w:fill="auto"/>
        <w:bidi w:val="0"/>
        <w:spacing w:before="0" w:after="0" w:line="310" w:lineRule="exact"/>
        <w:ind w:left="380" w:right="0"/>
        <w:jc w:val="both"/>
      </w:pPr>
      <w:r>
        <w:rPr>
          <w:color w:val="000000"/>
          <w:spacing w:val="0"/>
          <w:w w:val="100"/>
          <w:position w:val="0"/>
        </w:rPr>
        <w:t>全双工通信的双方既是发送方也是接收方。为了讨论方便，仅考虑</w:t>
      </w:r>
      <w:r>
        <w:rPr>
          <w:color w:val="000000"/>
          <w:spacing w:val="0"/>
          <w:w w:val="100"/>
          <w:position w:val="0"/>
          <w:sz w:val="20"/>
          <w:szCs w:val="20"/>
          <w:lang w:val="en-US" w:eastAsia="en-US" w:bidi="en-US"/>
        </w:rPr>
        <w:t>A</w:t>
      </w:r>
      <w:r>
        <w:rPr>
          <w:color w:val="000000"/>
          <w:spacing w:val="0"/>
          <w:w w:val="100"/>
          <w:position w:val="0"/>
        </w:rPr>
        <w:t>发送数 据而</w:t>
      </w:r>
      <w:r>
        <w:rPr>
          <w:color w:val="000000"/>
          <w:spacing w:val="0"/>
          <w:w w:val="100"/>
          <w:position w:val="0"/>
          <w:sz w:val="20"/>
          <w:szCs w:val="20"/>
          <w:lang w:val="en-US" w:eastAsia="en-US" w:bidi="en-US"/>
        </w:rPr>
        <w:t>B</w:t>
      </w:r>
      <w:r>
        <w:rPr>
          <w:color w:val="000000"/>
          <w:spacing w:val="0"/>
          <w:w w:val="100"/>
          <w:position w:val="0"/>
        </w:rPr>
        <w:t>接收数据并发送确认。</w:t>
      </w:r>
      <w:r>
        <w:rPr>
          <w:color w:val="000000"/>
          <w:spacing w:val="0"/>
          <w:w w:val="100"/>
          <w:position w:val="0"/>
          <w:sz w:val="20"/>
          <w:szCs w:val="20"/>
          <w:lang w:val="en-US" w:eastAsia="en-US" w:bidi="en-US"/>
        </w:rPr>
        <w:t>A</w:t>
      </w:r>
      <w:r>
        <w:rPr>
          <w:color w:val="000000"/>
          <w:spacing w:val="0"/>
          <w:w w:val="100"/>
          <w:position w:val="0"/>
        </w:rPr>
        <w:t>叫发送方，</w:t>
      </w:r>
      <w:r>
        <w:rPr>
          <w:color w:val="000000"/>
          <w:spacing w:val="0"/>
          <w:w w:val="100"/>
          <w:position w:val="0"/>
          <w:sz w:val="20"/>
          <w:szCs w:val="20"/>
          <w:lang w:val="en-US" w:eastAsia="en-US" w:bidi="en-US"/>
        </w:rPr>
        <w:t>B</w:t>
      </w:r>
      <w:r>
        <w:rPr>
          <w:color w:val="000000"/>
          <w:spacing w:val="0"/>
          <w:w w:val="100"/>
          <w:position w:val="0"/>
        </w:rPr>
        <w:t>叫接收方。</w:t>
      </w:r>
      <w:r>
        <w:rPr>
          <w:color w:val="000000"/>
          <w:spacing w:val="0"/>
          <w:w w:val="100"/>
          <w:position w:val="0"/>
          <w:lang w:val="zh-CN" w:eastAsia="zh-CN" w:bidi="zh-CN"/>
        </w:rPr>
        <w:t>“停</w:t>
      </w:r>
      <w:r>
        <w:rPr>
          <w:color w:val="000000"/>
          <w:spacing w:val="0"/>
          <w:w w:val="100"/>
          <w:position w:val="0"/>
        </w:rPr>
        <w:t>止等待</w:t>
      </w:r>
      <w:r>
        <w:rPr>
          <w:color w:val="000000"/>
          <w:spacing w:val="0"/>
          <w:w w:val="100"/>
          <w:position w:val="0"/>
          <w:lang w:val="zh-CN" w:eastAsia="zh-CN" w:bidi="zh-CN"/>
        </w:rPr>
        <w:t xml:space="preserve">”就是 </w:t>
      </w:r>
      <w:r>
        <w:rPr>
          <w:color w:val="000000"/>
          <w:spacing w:val="0"/>
          <w:w w:val="100"/>
          <w:position w:val="0"/>
        </w:rPr>
        <w:t>每发送完一个分组就停止发送，等特对方的确认。在收到确认后再发送下一 个分组。</w:t>
      </w:r>
    </w:p>
    <w:p>
      <w:pPr>
        <w:pStyle w:val="11"/>
        <w:keepNext w:val="0"/>
        <w:keepLines w:val="0"/>
        <w:widowControl w:val="0"/>
        <w:shd w:val="clear" w:color="auto" w:fill="auto"/>
        <w:tabs>
          <w:tab w:val="left" w:pos="767"/>
        </w:tabs>
        <w:bidi w:val="0"/>
        <w:spacing w:before="0" w:after="0" w:line="310" w:lineRule="exact"/>
        <w:ind w:left="0" w:right="0" w:firstLine="380"/>
        <w:jc w:val="both"/>
      </w:pPr>
      <w:bookmarkStart w:id="239" w:name="bookmark248"/>
      <w:r>
        <w:rPr>
          <w:color w:val="000000"/>
          <w:spacing w:val="0"/>
          <w:w w:val="100"/>
          <w:position w:val="0"/>
          <w:sz w:val="20"/>
          <w:szCs w:val="20"/>
        </w:rPr>
        <w:t>1</w:t>
      </w:r>
      <w:bookmarkEnd w:id="239"/>
      <w:r>
        <w:rPr>
          <w:color w:val="000000"/>
          <w:spacing w:val="0"/>
          <w:w w:val="100"/>
          <w:position w:val="0"/>
        </w:rPr>
        <w:t>、</w:t>
      </w:r>
      <w:r>
        <w:rPr>
          <w:color w:val="000000"/>
          <w:spacing w:val="0"/>
          <w:w w:val="100"/>
          <w:position w:val="0"/>
        </w:rPr>
        <w:tab/>
      </w:r>
      <w:r>
        <w:rPr>
          <w:color w:val="000000"/>
          <w:spacing w:val="0"/>
          <w:w w:val="100"/>
          <w:position w:val="0"/>
        </w:rPr>
        <w:t>无差错情况</w:t>
      </w:r>
    </w:p>
    <w:p>
      <w:pPr>
        <w:pStyle w:val="11"/>
        <w:keepNext w:val="0"/>
        <w:keepLines w:val="0"/>
        <w:widowControl w:val="0"/>
        <w:shd w:val="clear" w:color="auto" w:fill="auto"/>
        <w:bidi w:val="0"/>
        <w:spacing w:before="0" w:after="0" w:line="307" w:lineRule="exact"/>
        <w:ind w:left="380" w:right="0"/>
        <w:jc w:val="both"/>
      </w:pPr>
      <w:r>
        <w:rPr>
          <w:color w:val="000000"/>
          <w:spacing w:val="0"/>
          <w:w w:val="100"/>
          <w:position w:val="0"/>
          <w:sz w:val="20"/>
          <w:szCs w:val="20"/>
          <w:lang w:val="en-US" w:eastAsia="en-US" w:bidi="en-US"/>
        </w:rPr>
        <w:t>A</w:t>
      </w:r>
      <w:r>
        <w:rPr>
          <w:color w:val="000000"/>
          <w:spacing w:val="0"/>
          <w:w w:val="100"/>
          <w:position w:val="0"/>
        </w:rPr>
        <w:t>发送分组</w:t>
      </w:r>
      <w:r>
        <w:rPr>
          <w:color w:val="000000"/>
          <w:spacing w:val="0"/>
          <w:w w:val="100"/>
          <w:position w:val="0"/>
          <w:sz w:val="20"/>
          <w:szCs w:val="20"/>
          <w:lang w:val="en-US" w:eastAsia="en-US" w:bidi="en-US"/>
        </w:rPr>
        <w:t>Ml</w:t>
      </w:r>
      <w:r>
        <w:rPr>
          <w:color w:val="000000"/>
          <w:spacing w:val="0"/>
          <w:w w:val="100"/>
          <w:position w:val="0"/>
          <w:sz w:val="20"/>
          <w:szCs w:val="20"/>
        </w:rPr>
        <w:t>,</w:t>
      </w:r>
      <w:r>
        <w:rPr>
          <w:color w:val="000000"/>
          <w:spacing w:val="0"/>
          <w:w w:val="100"/>
          <w:position w:val="0"/>
        </w:rPr>
        <w:t>发送完后就暂停发送，等待</w:t>
      </w:r>
      <w:r>
        <w:rPr>
          <w:color w:val="000000"/>
          <w:spacing w:val="0"/>
          <w:w w:val="100"/>
          <w:position w:val="0"/>
          <w:sz w:val="20"/>
          <w:szCs w:val="20"/>
          <w:lang w:val="en-US" w:eastAsia="en-US" w:bidi="en-US"/>
        </w:rPr>
        <w:t>B</w:t>
      </w:r>
      <w:r>
        <w:rPr>
          <w:color w:val="000000"/>
          <w:spacing w:val="0"/>
          <w:w w:val="100"/>
          <w:position w:val="0"/>
        </w:rPr>
        <w:t>的确认。</w:t>
      </w:r>
      <w:r>
        <w:rPr>
          <w:color w:val="000000"/>
          <w:spacing w:val="0"/>
          <w:w w:val="100"/>
          <w:position w:val="0"/>
          <w:sz w:val="20"/>
          <w:szCs w:val="20"/>
          <w:lang w:val="en-US" w:eastAsia="en-US" w:bidi="en-US"/>
        </w:rPr>
        <w:t>B</w:t>
      </w:r>
      <w:r>
        <w:rPr>
          <w:color w:val="000000"/>
          <w:spacing w:val="0"/>
          <w:w w:val="100"/>
          <w:position w:val="0"/>
        </w:rPr>
        <w:t>收到</w:t>
      </w:r>
      <w:r>
        <w:rPr>
          <w:color w:val="000000"/>
          <w:spacing w:val="0"/>
          <w:w w:val="100"/>
          <w:position w:val="0"/>
          <w:sz w:val="20"/>
          <w:szCs w:val="20"/>
          <w:lang w:val="en-US" w:eastAsia="en-US" w:bidi="en-US"/>
        </w:rPr>
        <w:t>Ml</w:t>
      </w:r>
      <w:r>
        <w:rPr>
          <w:color w:val="000000"/>
          <w:spacing w:val="0"/>
          <w:w w:val="100"/>
          <w:position w:val="0"/>
        </w:rPr>
        <w:t>后就向</w:t>
      </w:r>
      <w:r>
        <w:rPr>
          <w:color w:val="000000"/>
          <w:spacing w:val="0"/>
          <w:w w:val="100"/>
          <w:position w:val="0"/>
          <w:sz w:val="20"/>
          <w:szCs w:val="20"/>
          <w:lang w:val="en-US" w:eastAsia="en-US" w:bidi="en-US"/>
        </w:rPr>
        <w:t>A</w:t>
      </w:r>
      <w:r>
        <w:rPr>
          <w:color w:val="000000"/>
          <w:spacing w:val="0"/>
          <w:w w:val="100"/>
          <w:position w:val="0"/>
        </w:rPr>
        <w:t>发 送确认。</w:t>
      </w:r>
      <w:r>
        <w:rPr>
          <w:color w:val="000000"/>
          <w:spacing w:val="0"/>
          <w:w w:val="100"/>
          <w:position w:val="0"/>
          <w:sz w:val="20"/>
          <w:szCs w:val="20"/>
          <w:lang w:val="en-US" w:eastAsia="en-US" w:bidi="en-US"/>
        </w:rPr>
        <w:t>A</w:t>
      </w:r>
      <w:r>
        <w:rPr>
          <w:color w:val="000000"/>
          <w:spacing w:val="0"/>
          <w:w w:val="100"/>
          <w:position w:val="0"/>
        </w:rPr>
        <w:t>在收到对</w:t>
      </w:r>
      <w:r>
        <w:rPr>
          <w:color w:val="000000"/>
          <w:spacing w:val="0"/>
          <w:w w:val="100"/>
          <w:position w:val="0"/>
          <w:sz w:val="20"/>
          <w:szCs w:val="20"/>
          <w:lang w:val="en-US" w:eastAsia="en-US" w:bidi="en-US"/>
        </w:rPr>
        <w:t>Ml</w:t>
      </w:r>
      <w:r>
        <w:rPr>
          <w:color w:val="000000"/>
          <w:spacing w:val="0"/>
          <w:w w:val="100"/>
          <w:position w:val="0"/>
        </w:rPr>
        <w:t>的确认后，就继续发送下一个分组</w:t>
      </w:r>
      <w:r>
        <w:rPr>
          <w:color w:val="000000"/>
          <w:spacing w:val="0"/>
          <w:w w:val="100"/>
          <w:position w:val="0"/>
          <w:sz w:val="20"/>
          <w:szCs w:val="20"/>
        </w:rPr>
        <w:t>M2</w:t>
      </w:r>
      <w:r>
        <w:rPr>
          <w:color w:val="000000"/>
          <w:spacing w:val="0"/>
          <w:w w:val="100"/>
          <w:position w:val="0"/>
        </w:rPr>
        <w:t>。同样，在收 到</w:t>
      </w:r>
      <w:r>
        <w:rPr>
          <w:color w:val="000000"/>
          <w:spacing w:val="0"/>
          <w:w w:val="100"/>
          <w:position w:val="0"/>
          <w:sz w:val="20"/>
          <w:szCs w:val="20"/>
          <w:lang w:val="en-US" w:eastAsia="en-US" w:bidi="en-US"/>
        </w:rPr>
        <w:t>B</w:t>
      </w:r>
      <w:r>
        <w:rPr>
          <w:color w:val="000000"/>
          <w:spacing w:val="0"/>
          <w:w w:val="100"/>
          <w:position w:val="0"/>
        </w:rPr>
        <w:t>对</w:t>
      </w:r>
      <w:r>
        <w:rPr>
          <w:color w:val="000000"/>
          <w:spacing w:val="0"/>
          <w:w w:val="100"/>
          <w:position w:val="0"/>
          <w:sz w:val="20"/>
          <w:szCs w:val="20"/>
          <w:lang w:val="en-US" w:eastAsia="en-US" w:bidi="en-US"/>
        </w:rPr>
        <w:t>M2</w:t>
      </w:r>
      <w:r>
        <w:rPr>
          <w:color w:val="000000"/>
          <w:spacing w:val="0"/>
          <w:w w:val="100"/>
          <w:position w:val="0"/>
        </w:rPr>
        <w:t>的确认后，再继续发送下一个分组。</w:t>
      </w:r>
    </w:p>
    <w:p>
      <w:pPr>
        <w:pStyle w:val="11"/>
        <w:keepNext w:val="0"/>
        <w:keepLines w:val="0"/>
        <w:widowControl w:val="0"/>
        <w:shd w:val="clear" w:color="auto" w:fill="auto"/>
        <w:tabs>
          <w:tab w:val="left" w:pos="775"/>
        </w:tabs>
        <w:bidi w:val="0"/>
        <w:spacing w:before="0" w:after="0" w:line="330" w:lineRule="exact"/>
        <w:ind w:left="0" w:right="0" w:firstLine="380"/>
        <w:jc w:val="both"/>
      </w:pPr>
      <w:bookmarkStart w:id="240" w:name="bookmark249"/>
      <w:r>
        <w:rPr>
          <w:color w:val="000000"/>
          <w:spacing w:val="0"/>
          <w:w w:val="100"/>
          <w:position w:val="0"/>
          <w:sz w:val="20"/>
          <w:szCs w:val="20"/>
        </w:rPr>
        <w:t>2</w:t>
      </w:r>
      <w:bookmarkEnd w:id="240"/>
      <w:r>
        <w:rPr>
          <w:color w:val="000000"/>
          <w:spacing w:val="0"/>
          <w:w w:val="100"/>
          <w:position w:val="0"/>
        </w:rPr>
        <w:t>、</w:t>
      </w:r>
      <w:r>
        <w:rPr>
          <w:color w:val="000000"/>
          <w:spacing w:val="0"/>
          <w:w w:val="100"/>
          <w:position w:val="0"/>
        </w:rPr>
        <w:tab/>
      </w:r>
      <w:r>
        <w:rPr>
          <w:color w:val="000000"/>
          <w:spacing w:val="0"/>
          <w:w w:val="100"/>
          <w:position w:val="0"/>
        </w:rPr>
        <w:t>岀现差错</w:t>
      </w:r>
    </w:p>
    <w:p>
      <w:pPr>
        <w:pStyle w:val="11"/>
        <w:keepNext w:val="0"/>
        <w:keepLines w:val="0"/>
        <w:widowControl w:val="0"/>
        <w:shd w:val="clear" w:color="auto" w:fill="auto"/>
        <w:bidi w:val="0"/>
        <w:spacing w:before="0" w:after="0" w:line="330" w:lineRule="exact"/>
        <w:ind w:left="380" w:right="0"/>
        <w:jc w:val="both"/>
      </w:pPr>
      <w:r>
        <w:rPr>
          <w:color w:val="000000"/>
          <w:spacing w:val="0"/>
          <w:w w:val="100"/>
          <w:position w:val="0"/>
          <w:sz w:val="20"/>
          <w:szCs w:val="20"/>
          <w:lang w:val="en-US" w:eastAsia="en-US" w:bidi="en-US"/>
        </w:rPr>
        <w:t>A</w:t>
      </w:r>
      <w:r>
        <w:rPr>
          <w:color w:val="000000"/>
          <w:spacing w:val="0"/>
          <w:w w:val="100"/>
          <w:position w:val="0"/>
        </w:rPr>
        <w:t>只要超过一段时间后仍没有收到确认，就认为刚发送的分组丢失，因而重 侍前面发送过的分组。实现这个功能应该保证：</w:t>
      </w:r>
    </w:p>
    <w:p>
      <w:pPr>
        <w:pStyle w:val="11"/>
        <w:keepNext w:val="0"/>
        <w:keepLines w:val="0"/>
        <w:widowControl w:val="0"/>
        <w:shd w:val="clear" w:color="auto" w:fill="auto"/>
        <w:bidi w:val="0"/>
        <w:spacing w:before="0" w:after="0" w:line="300" w:lineRule="exact"/>
        <w:ind w:left="380" w:right="0"/>
        <w:jc w:val="both"/>
      </w:pPr>
      <w:r>
        <w:rPr>
          <w:color w:val="000000"/>
          <w:spacing w:val="0"/>
          <w:w w:val="100"/>
          <w:position w:val="0"/>
          <w:lang w:val="en-US" w:eastAsia="en-US" w:bidi="en-US"/>
        </w:rPr>
        <w:t>—</w:t>
      </w:r>
      <w:r>
        <w:rPr>
          <w:color w:val="000000"/>
          <w:spacing w:val="0"/>
          <w:w w:val="100"/>
          <w:position w:val="0"/>
        </w:rPr>
        <w:t>、</w:t>
      </w:r>
      <w:r>
        <w:rPr>
          <w:color w:val="000000"/>
          <w:spacing w:val="0"/>
          <w:w w:val="100"/>
          <w:position w:val="0"/>
          <w:sz w:val="20"/>
          <w:szCs w:val="20"/>
          <w:lang w:val="en-US" w:eastAsia="en-US" w:bidi="en-US"/>
        </w:rPr>
        <w:t>A</w:t>
      </w:r>
      <w:r>
        <w:rPr>
          <w:color w:val="000000"/>
          <w:spacing w:val="0"/>
          <w:w w:val="100"/>
          <w:position w:val="0"/>
        </w:rPr>
        <w:t>在发送完一个分组后，必须暂时保留已发送的分组的副本。只有在收 到相应的确认后才能清除暂时保留的分组副本。</w:t>
      </w:r>
    </w:p>
    <w:p>
      <w:pPr>
        <w:pStyle w:val="11"/>
        <w:keepNext w:val="0"/>
        <w:keepLines w:val="0"/>
        <w:widowControl w:val="0"/>
        <w:shd w:val="clear" w:color="auto" w:fill="auto"/>
        <w:tabs>
          <w:tab w:val="left" w:pos="895"/>
        </w:tabs>
        <w:bidi w:val="0"/>
        <w:spacing w:before="0" w:after="0" w:line="300" w:lineRule="exact"/>
        <w:ind w:left="0" w:right="0" w:firstLine="380"/>
        <w:jc w:val="left"/>
      </w:pPr>
      <w:bookmarkStart w:id="241" w:name="bookmark250"/>
      <w:r>
        <w:rPr>
          <w:color w:val="000000"/>
          <w:spacing w:val="0"/>
          <w:w w:val="100"/>
          <w:position w:val="0"/>
        </w:rPr>
        <w:t>二</w:t>
      </w:r>
      <w:bookmarkEnd w:id="241"/>
      <w:r>
        <w:rPr>
          <w:color w:val="000000"/>
          <w:spacing w:val="0"/>
          <w:w w:val="100"/>
          <w:position w:val="0"/>
        </w:rPr>
        <w:t>、</w:t>
      </w:r>
      <w:r>
        <w:rPr>
          <w:color w:val="000000"/>
          <w:spacing w:val="0"/>
          <w:w w:val="100"/>
          <w:position w:val="0"/>
        </w:rPr>
        <w:tab/>
      </w:r>
      <w:r>
        <w:rPr>
          <w:color w:val="000000"/>
          <w:spacing w:val="0"/>
          <w:w w:val="100"/>
          <w:position w:val="0"/>
        </w:rPr>
        <w:t>分组和确认分组都必须进行编号。</w:t>
      </w:r>
    </w:p>
    <w:p>
      <w:pPr>
        <w:pStyle w:val="11"/>
        <w:keepNext w:val="0"/>
        <w:keepLines w:val="0"/>
        <w:widowControl w:val="0"/>
        <w:shd w:val="clear" w:color="auto" w:fill="auto"/>
        <w:tabs>
          <w:tab w:val="left" w:pos="895"/>
        </w:tabs>
        <w:bidi w:val="0"/>
        <w:spacing w:before="0" w:after="0" w:line="330" w:lineRule="exact"/>
        <w:ind w:left="380" w:right="0"/>
        <w:jc w:val="both"/>
      </w:pPr>
      <w:bookmarkStart w:id="242" w:name="bookmark251"/>
      <w:r>
        <w:rPr>
          <w:color w:val="000000"/>
          <w:spacing w:val="0"/>
          <w:w w:val="100"/>
          <w:position w:val="0"/>
        </w:rPr>
        <w:t>三</w:t>
      </w:r>
      <w:bookmarkEnd w:id="242"/>
      <w:r>
        <w:rPr>
          <w:color w:val="000000"/>
          <w:spacing w:val="0"/>
          <w:w w:val="100"/>
          <w:position w:val="0"/>
        </w:rPr>
        <w:t>、</w:t>
      </w:r>
      <w:r>
        <w:rPr>
          <w:color w:val="000000"/>
          <w:spacing w:val="0"/>
          <w:w w:val="100"/>
          <w:position w:val="0"/>
        </w:rPr>
        <w:tab/>
      </w:r>
      <w:r>
        <w:rPr>
          <w:color w:val="000000"/>
          <w:spacing w:val="0"/>
          <w:w w:val="100"/>
          <w:position w:val="0"/>
        </w:rPr>
        <w:t>超时计时器设置的重传时间应当比数据在分组侍</w:t>
      </w:r>
      <w:r>
        <w:rPr>
          <w:color w:val="000000"/>
          <w:spacing w:val="0"/>
          <w:w w:val="100"/>
          <w:position w:val="0"/>
          <w:sz w:val="20"/>
          <w:szCs w:val="20"/>
          <w:lang w:val="en-US" w:eastAsia="en-US" w:bidi="en-US"/>
        </w:rPr>
        <w:t>a</w:t>
      </w:r>
      <w:r>
        <w:rPr>
          <w:color w:val="000000"/>
          <w:spacing w:val="0"/>
          <w:w w:val="100"/>
          <w:position w:val="0"/>
        </w:rPr>
        <w:t>输的平均往返时间更 长一些。</w:t>
      </w:r>
    </w:p>
    <w:p>
      <w:pPr>
        <w:pStyle w:val="11"/>
        <w:keepNext w:val="0"/>
        <w:keepLines w:val="0"/>
        <w:widowControl w:val="0"/>
        <w:shd w:val="clear" w:color="auto" w:fill="auto"/>
        <w:tabs>
          <w:tab w:val="left" w:pos="775"/>
        </w:tabs>
        <w:bidi w:val="0"/>
        <w:spacing w:before="0" w:after="0" w:line="310" w:lineRule="exact"/>
        <w:ind w:left="0" w:right="0" w:firstLine="380"/>
        <w:jc w:val="both"/>
      </w:pPr>
      <w:bookmarkStart w:id="243" w:name="bookmark252"/>
      <w:r>
        <w:rPr>
          <w:color w:val="000000"/>
          <w:spacing w:val="0"/>
          <w:w w:val="100"/>
          <w:position w:val="0"/>
          <w:sz w:val="20"/>
          <w:szCs w:val="20"/>
        </w:rPr>
        <w:t>3</w:t>
      </w:r>
      <w:bookmarkEnd w:id="243"/>
      <w:r>
        <w:rPr>
          <w:color w:val="000000"/>
          <w:spacing w:val="0"/>
          <w:w w:val="100"/>
          <w:position w:val="0"/>
        </w:rPr>
        <w:t>、</w:t>
      </w:r>
      <w:r>
        <w:rPr>
          <w:color w:val="000000"/>
          <w:spacing w:val="0"/>
          <w:w w:val="100"/>
          <w:position w:val="0"/>
        </w:rPr>
        <w:tab/>
      </w:r>
      <w:r>
        <w:rPr>
          <w:color w:val="000000"/>
          <w:spacing w:val="0"/>
          <w:w w:val="100"/>
          <w:position w:val="0"/>
        </w:rPr>
        <w:t>源丢失和确认迟到</w:t>
      </w:r>
    </w:p>
    <w:p>
      <w:pPr>
        <w:pStyle w:val="11"/>
        <w:keepNext w:val="0"/>
        <w:keepLines w:val="0"/>
        <w:widowControl w:val="0"/>
        <w:shd w:val="clear" w:color="auto" w:fill="auto"/>
        <w:bidi w:val="0"/>
        <w:spacing w:before="0" w:after="0" w:line="325" w:lineRule="exact"/>
        <w:ind w:left="380" w:right="0"/>
        <w:jc w:val="both"/>
      </w:pPr>
      <w:r>
        <w:rPr>
          <w:color w:val="000000"/>
          <w:spacing w:val="0"/>
          <w:w w:val="100"/>
          <w:position w:val="0"/>
        </w:rPr>
        <w:t>假设当</w:t>
      </w:r>
      <w:r>
        <w:rPr>
          <w:color w:val="000000"/>
          <w:spacing w:val="0"/>
          <w:w w:val="100"/>
          <w:position w:val="0"/>
          <w:sz w:val="20"/>
          <w:szCs w:val="20"/>
          <w:lang w:val="en-US" w:eastAsia="en-US" w:bidi="en-US"/>
        </w:rPr>
        <w:t>B</w:t>
      </w:r>
      <w:r>
        <w:rPr>
          <w:color w:val="000000"/>
          <w:spacing w:val="0"/>
          <w:w w:val="100"/>
          <w:position w:val="0"/>
        </w:rPr>
        <w:t>发送的对</w:t>
      </w:r>
      <w:r>
        <w:rPr>
          <w:color w:val="000000"/>
          <w:spacing w:val="0"/>
          <w:w w:val="100"/>
          <w:position w:val="0"/>
          <w:sz w:val="20"/>
          <w:szCs w:val="20"/>
          <w:lang w:val="en-US" w:eastAsia="en-US" w:bidi="en-US"/>
        </w:rPr>
        <w:t>M2</w:t>
      </w:r>
      <w:r>
        <w:rPr>
          <w:color w:val="000000"/>
          <w:spacing w:val="0"/>
          <w:w w:val="100"/>
          <w:position w:val="0"/>
        </w:rPr>
        <w:t>确认丢失后，</w:t>
      </w:r>
      <w:r>
        <w:rPr>
          <w:color w:val="000000"/>
          <w:spacing w:val="0"/>
          <w:w w:val="100"/>
          <w:position w:val="0"/>
          <w:sz w:val="20"/>
          <w:szCs w:val="20"/>
          <w:lang w:val="en-US" w:eastAsia="en-US" w:bidi="en-US"/>
        </w:rPr>
        <w:t>A</w:t>
      </w:r>
      <w:r>
        <w:rPr>
          <w:color w:val="000000"/>
          <w:spacing w:val="0"/>
          <w:w w:val="100"/>
          <w:position w:val="0"/>
        </w:rPr>
        <w:t>在设定的超时重传时间内没有收到</w:t>
      </w:r>
      <w:r>
        <w:rPr>
          <w:color w:val="000000"/>
          <w:spacing w:val="0"/>
          <w:w w:val="100"/>
          <w:position w:val="0"/>
          <w:sz w:val="20"/>
          <w:szCs w:val="20"/>
          <w:lang w:val="en-US" w:eastAsia="en-US" w:bidi="en-US"/>
        </w:rPr>
        <w:t xml:space="preserve">M2 </w:t>
      </w:r>
      <w:r>
        <w:rPr>
          <w:color w:val="000000"/>
          <w:spacing w:val="0"/>
          <w:w w:val="100"/>
          <w:position w:val="0"/>
        </w:rPr>
        <w:t>的确认，但并不知道是自己发送的分组岀错、丢失，或者</w:t>
      </w:r>
      <w:r>
        <w:rPr>
          <w:color w:val="000000"/>
          <w:spacing w:val="0"/>
          <w:w w:val="100"/>
          <w:position w:val="0"/>
          <w:sz w:val="20"/>
          <w:szCs w:val="20"/>
          <w:lang w:val="en-US" w:eastAsia="en-US" w:bidi="en-US"/>
        </w:rPr>
        <w:t>B</w:t>
      </w:r>
      <w:r>
        <w:rPr>
          <w:color w:val="000000"/>
          <w:spacing w:val="0"/>
          <w:w w:val="100"/>
          <w:position w:val="0"/>
        </w:rPr>
        <w:t>发送的确认丢失。 因此</w:t>
      </w:r>
      <w:r>
        <w:rPr>
          <w:color w:val="000000"/>
          <w:spacing w:val="0"/>
          <w:w w:val="100"/>
          <w:position w:val="0"/>
          <w:sz w:val="20"/>
          <w:szCs w:val="20"/>
          <w:lang w:val="en-US" w:eastAsia="en-US" w:bidi="en-US"/>
        </w:rPr>
        <w:t>A</w:t>
      </w:r>
      <w:r>
        <w:rPr>
          <w:color w:val="000000"/>
          <w:spacing w:val="0"/>
          <w:w w:val="100"/>
          <w:position w:val="0"/>
        </w:rPr>
        <w:t>在超时计时器到期后就要重传分组</w:t>
      </w:r>
      <w:r>
        <w:rPr>
          <w:color w:val="000000"/>
          <w:spacing w:val="0"/>
          <w:w w:val="100"/>
          <w:position w:val="0"/>
          <w:sz w:val="20"/>
          <w:szCs w:val="20"/>
        </w:rPr>
        <w:t>M2</w:t>
      </w:r>
      <w:r>
        <w:rPr>
          <w:color w:val="000000"/>
          <w:spacing w:val="0"/>
          <w:w w:val="100"/>
          <w:position w:val="0"/>
        </w:rPr>
        <w:t>。</w:t>
      </w:r>
      <w:r>
        <w:rPr>
          <w:color w:val="000000"/>
          <w:spacing w:val="0"/>
          <w:w w:val="100"/>
          <w:position w:val="0"/>
          <w:sz w:val="20"/>
          <w:szCs w:val="20"/>
          <w:lang w:val="en-US" w:eastAsia="en-US" w:bidi="en-US"/>
        </w:rPr>
        <w:t>B</w:t>
      </w:r>
      <w:r>
        <w:rPr>
          <w:color w:val="000000"/>
          <w:spacing w:val="0"/>
          <w:w w:val="100"/>
          <w:position w:val="0"/>
        </w:rPr>
        <w:t>在收到</w:t>
      </w:r>
      <w:r>
        <w:rPr>
          <w:color w:val="000000"/>
          <w:spacing w:val="0"/>
          <w:w w:val="100"/>
          <w:position w:val="0"/>
          <w:sz w:val="20"/>
          <w:szCs w:val="20"/>
          <w:lang w:val="en-US" w:eastAsia="en-US" w:bidi="en-US"/>
        </w:rPr>
        <w:t>M2</w:t>
      </w:r>
      <w:r>
        <w:rPr>
          <w:color w:val="000000"/>
          <w:spacing w:val="0"/>
          <w:w w:val="100"/>
          <w:position w:val="0"/>
        </w:rPr>
        <w:t>后应釆取的两个 动作：</w:t>
      </w:r>
    </w:p>
    <w:p>
      <w:pPr>
        <w:pStyle w:val="11"/>
        <w:keepNext w:val="0"/>
        <w:keepLines w:val="0"/>
        <w:widowControl w:val="0"/>
        <w:shd w:val="clear" w:color="auto" w:fill="auto"/>
        <w:bidi w:val="0"/>
        <w:spacing w:before="0" w:after="600" w:line="240" w:lineRule="auto"/>
        <w:ind w:left="0" w:right="0" w:firstLine="380"/>
        <w:jc w:val="left"/>
      </w:pPr>
      <w:r>
        <w:rPr>
          <w:color w:val="000000"/>
          <w:spacing w:val="0"/>
          <w:w w:val="100"/>
          <w:position w:val="0"/>
          <w:lang w:val="en-US" w:eastAsia="en-US" w:bidi="en-US"/>
        </w:rPr>
        <w:t>—</w:t>
      </w:r>
      <w:r>
        <w:rPr>
          <w:color w:val="000000"/>
          <w:spacing w:val="0"/>
          <w:w w:val="100"/>
          <w:position w:val="0"/>
        </w:rPr>
        <w:t>、丢弃这个重复的分组</w:t>
      </w:r>
      <w:r>
        <w:rPr>
          <w:color w:val="000000"/>
          <w:spacing w:val="0"/>
          <w:w w:val="100"/>
          <w:position w:val="0"/>
          <w:sz w:val="20"/>
          <w:szCs w:val="20"/>
        </w:rPr>
        <w:t>M2</w:t>
      </w:r>
      <w:r>
        <w:rPr>
          <w:color w:val="000000"/>
          <w:spacing w:val="0"/>
          <w:w w:val="100"/>
          <w:position w:val="0"/>
        </w:rPr>
        <w:t>。</w:t>
      </w:r>
    </w:p>
    <w:p>
      <w:pPr>
        <w:pStyle w:val="11"/>
        <w:keepNext w:val="0"/>
        <w:keepLines w:val="0"/>
        <w:widowControl w:val="0"/>
        <w:shd w:val="clear" w:color="auto" w:fill="auto"/>
        <w:bidi w:val="0"/>
        <w:spacing w:before="0" w:after="0" w:line="270" w:lineRule="exact"/>
        <w:ind w:left="0" w:right="0" w:firstLine="460"/>
        <w:jc w:val="left"/>
      </w:pPr>
      <w:r>
        <w:rPr>
          <w:color w:val="000000"/>
          <w:spacing w:val="0"/>
          <w:w w:val="100"/>
          <w:position w:val="0"/>
        </w:rPr>
        <w:t>二、向</w:t>
      </w:r>
      <w:r>
        <w:rPr>
          <w:color w:val="000000"/>
          <w:spacing w:val="0"/>
          <w:w w:val="100"/>
          <w:position w:val="0"/>
          <w:sz w:val="20"/>
          <w:szCs w:val="20"/>
          <w:lang w:val="en-US" w:eastAsia="en-US" w:bidi="en-US"/>
        </w:rPr>
        <w:t>B</w:t>
      </w:r>
      <w:r>
        <w:rPr>
          <w:color w:val="000000"/>
          <w:spacing w:val="0"/>
          <w:w w:val="100"/>
          <w:position w:val="0"/>
        </w:rPr>
        <w:t>发送确认。</w:t>
      </w:r>
    </w:p>
    <w:p>
      <w:pPr>
        <w:pStyle w:val="11"/>
        <w:keepNext w:val="0"/>
        <w:keepLines w:val="0"/>
        <w:widowControl w:val="0"/>
        <w:shd w:val="clear" w:color="auto" w:fill="auto"/>
        <w:bidi w:val="0"/>
        <w:spacing w:before="0" w:after="720" w:line="330" w:lineRule="exact"/>
        <w:ind w:left="460" w:right="0"/>
        <w:jc w:val="left"/>
      </w:pPr>
      <w:r>
        <w:rPr>
          <w:color w:val="000000"/>
          <w:spacing w:val="0"/>
          <w:w w:val="100"/>
          <w:position w:val="0"/>
        </w:rPr>
        <w:t>这种可靠传输协议称为自动重传请求</w:t>
      </w:r>
      <w:r>
        <w:rPr>
          <w:color w:val="000000"/>
          <w:spacing w:val="0"/>
          <w:w w:val="100"/>
          <w:position w:val="0"/>
          <w:sz w:val="20"/>
          <w:szCs w:val="20"/>
          <w:lang w:val="en-US" w:eastAsia="en-US" w:bidi="en-US"/>
        </w:rPr>
        <w:t>ARQ (Automatic Repeat reQuest)</w:t>
      </w:r>
      <w:r>
        <w:rPr>
          <w:color w:val="000000"/>
          <w:spacing w:val="0"/>
          <w:w w:val="100"/>
          <w:position w:val="0"/>
          <w:sz w:val="20"/>
          <w:szCs w:val="20"/>
        </w:rPr>
        <w:t xml:space="preserve">, </w:t>
      </w:r>
      <w:r>
        <w:rPr>
          <w:color w:val="000000"/>
          <w:spacing w:val="0"/>
          <w:w w:val="100"/>
          <w:position w:val="0"/>
        </w:rPr>
        <w:t>可以在不可靠的传输网络上实现可靠的通信。</w:t>
      </w:r>
    </w:p>
    <w:p>
      <w:pPr>
        <w:pStyle w:val="15"/>
        <w:keepNext/>
        <w:keepLines/>
        <w:widowControl w:val="0"/>
        <w:numPr>
          <w:ilvl w:val="0"/>
          <w:numId w:val="14"/>
        </w:numPr>
        <w:shd w:val="clear" w:color="auto" w:fill="auto"/>
        <w:tabs>
          <w:tab w:val="left" w:pos="590"/>
        </w:tabs>
        <w:bidi w:val="0"/>
        <w:spacing w:before="0" w:after="280" w:line="240" w:lineRule="auto"/>
        <w:ind w:left="0" w:right="0" w:firstLine="0"/>
        <w:jc w:val="left"/>
      </w:pPr>
      <w:bookmarkStart w:id="244" w:name="bookmark255"/>
      <w:bookmarkEnd w:id="244"/>
      <w:bookmarkStart w:id="245" w:name="bookmark256"/>
      <w:bookmarkStart w:id="246" w:name="bookmark253"/>
      <w:bookmarkStart w:id="247" w:name="bookmark254"/>
      <w:r>
        <w:rPr>
          <w:rFonts w:ascii="Times New Roman" w:hAnsi="Times New Roman" w:eastAsia="Times New Roman" w:cs="Times New Roman"/>
          <w:color w:val="000000"/>
          <w:spacing w:val="0"/>
          <w:w w:val="100"/>
          <w:position w:val="0"/>
          <w:lang w:val="en-US" w:eastAsia="en-US" w:bidi="en-US"/>
        </w:rPr>
        <w:t>redis</w:t>
      </w:r>
      <w:r>
        <w:rPr>
          <w:color w:val="000000"/>
          <w:spacing w:val="0"/>
          <w:w w:val="100"/>
          <w:position w:val="0"/>
        </w:rPr>
        <w:t>的持久化有哪几种方式？不同的持久化机制都有</w:t>
      </w:r>
      <w:bookmarkEnd w:id="245"/>
    </w:p>
    <w:p>
      <w:pPr>
        <w:pStyle w:val="15"/>
        <w:keepNext/>
        <w:keepLines/>
        <w:widowControl w:val="0"/>
        <w:shd w:val="clear" w:color="auto" w:fill="auto"/>
        <w:bidi w:val="0"/>
        <w:spacing w:before="0" w:after="340" w:line="240" w:lineRule="auto"/>
        <w:ind w:left="0" w:right="0" w:firstLine="0"/>
        <w:jc w:val="left"/>
      </w:pPr>
      <w:bookmarkStart w:id="248" w:name="bookmark257"/>
      <w:r>
        <w:rPr>
          <w:color w:val="000000"/>
          <w:spacing w:val="0"/>
          <w:w w:val="100"/>
          <w:position w:val="0"/>
        </w:rPr>
        <w:t>什么优缺点？</w:t>
      </w:r>
      <w:bookmarkEnd w:id="246"/>
      <w:bookmarkEnd w:id="247"/>
      <w:bookmarkEnd w:id="248"/>
    </w:p>
    <w:p>
      <w:pPr>
        <w:pStyle w:val="11"/>
        <w:keepNext w:val="0"/>
        <w:keepLines w:val="0"/>
        <w:widowControl w:val="0"/>
        <w:shd w:val="clear" w:color="auto" w:fill="auto"/>
        <w:bidi w:val="0"/>
        <w:spacing w:before="0" w:after="0" w:line="322" w:lineRule="exact"/>
        <w:ind w:left="0" w:right="0" w:firstLine="460"/>
        <w:jc w:val="left"/>
      </w:pPr>
      <w:r>
        <w:rPr>
          <w:color w:val="000000"/>
          <w:spacing w:val="0"/>
          <w:w w:val="100"/>
          <w:position w:val="0"/>
          <w:sz w:val="20"/>
          <w:szCs w:val="20"/>
          <w:lang w:val="en-US" w:eastAsia="en-US" w:bidi="en-US"/>
        </w:rPr>
        <w:t>redis</w:t>
      </w:r>
      <w:r>
        <w:rPr>
          <w:color w:val="000000"/>
          <w:spacing w:val="0"/>
          <w:w w:val="100"/>
          <w:position w:val="0"/>
        </w:rPr>
        <w:t>持久化的两种方式</w:t>
      </w:r>
    </w:p>
    <w:p>
      <w:pPr>
        <w:pStyle w:val="11"/>
        <w:keepNext w:val="0"/>
        <w:keepLines w:val="0"/>
        <w:widowControl w:val="0"/>
        <w:shd w:val="clear" w:color="auto" w:fill="auto"/>
        <w:bidi w:val="0"/>
        <w:spacing w:before="0" w:after="0" w:line="322" w:lineRule="exact"/>
        <w:ind w:left="0" w:right="0" w:firstLine="460"/>
        <w:jc w:val="left"/>
      </w:pPr>
      <w:r>
        <w:rPr>
          <w:color w:val="000000"/>
          <w:spacing w:val="0"/>
          <w:w w:val="100"/>
          <w:position w:val="0"/>
          <w:sz w:val="20"/>
          <w:szCs w:val="20"/>
          <w:lang w:val="en-US" w:eastAsia="en-US" w:bidi="en-US"/>
        </w:rPr>
        <w:t>RDB： RDB</w:t>
      </w:r>
      <w:r>
        <w:rPr>
          <w:color w:val="000000"/>
          <w:spacing w:val="0"/>
          <w:w w:val="100"/>
          <w:position w:val="0"/>
        </w:rPr>
        <w:t>持久化机制，是对</w:t>
      </w:r>
      <w:r>
        <w:rPr>
          <w:color w:val="000000"/>
          <w:spacing w:val="0"/>
          <w:w w:val="100"/>
          <w:position w:val="0"/>
          <w:sz w:val="20"/>
          <w:szCs w:val="20"/>
          <w:lang w:val="en-US" w:eastAsia="en-US" w:bidi="en-US"/>
        </w:rPr>
        <w:t>redis</w:t>
      </w:r>
      <w:r>
        <w:rPr>
          <w:color w:val="000000"/>
          <w:spacing w:val="0"/>
          <w:w w:val="100"/>
          <w:position w:val="0"/>
        </w:rPr>
        <w:t>中的数据执行周期性的持久化。</w:t>
      </w:r>
    </w:p>
    <w:p>
      <w:pPr>
        <w:pStyle w:val="11"/>
        <w:keepNext w:val="0"/>
        <w:keepLines w:val="0"/>
        <w:widowControl w:val="0"/>
        <w:shd w:val="clear" w:color="auto" w:fill="auto"/>
        <w:bidi w:val="0"/>
        <w:spacing w:before="0" w:after="0" w:line="322" w:lineRule="exact"/>
        <w:ind w:left="460" w:right="0"/>
        <w:jc w:val="both"/>
      </w:pPr>
      <w:r>
        <w:rPr>
          <w:color w:val="000000"/>
          <w:spacing w:val="0"/>
          <w:w w:val="100"/>
          <w:position w:val="0"/>
          <w:sz w:val="20"/>
          <w:szCs w:val="20"/>
          <w:lang w:val="en-US" w:eastAsia="en-US" w:bidi="en-US"/>
        </w:rPr>
        <w:t>AOF： AOF</w:t>
      </w:r>
      <w:r>
        <w:rPr>
          <w:color w:val="000000"/>
          <w:spacing w:val="0"/>
          <w:w w:val="100"/>
          <w:position w:val="0"/>
        </w:rPr>
        <w:t>机制对每条写入命令作为日志，以</w:t>
      </w:r>
      <w:r>
        <w:rPr>
          <w:color w:val="000000"/>
          <w:spacing w:val="0"/>
          <w:w w:val="100"/>
          <w:position w:val="0"/>
          <w:sz w:val="20"/>
          <w:szCs w:val="20"/>
          <w:lang w:val="en-US" w:eastAsia="en-US" w:bidi="en-US"/>
        </w:rPr>
        <w:t>append-only</w:t>
      </w:r>
      <w:r>
        <w:rPr>
          <w:color w:val="000000"/>
          <w:spacing w:val="0"/>
          <w:w w:val="100"/>
          <w:position w:val="0"/>
        </w:rPr>
        <w:t>的模式写入一个 日志文件中，在</w:t>
      </w:r>
      <w:r>
        <w:rPr>
          <w:color w:val="000000"/>
          <w:spacing w:val="0"/>
          <w:w w:val="100"/>
          <w:position w:val="0"/>
          <w:sz w:val="20"/>
          <w:szCs w:val="20"/>
          <w:lang w:val="en-US" w:eastAsia="en-US" w:bidi="en-US"/>
        </w:rPr>
        <w:t>redis</w:t>
      </w:r>
      <w:r>
        <w:rPr>
          <w:color w:val="000000"/>
          <w:spacing w:val="0"/>
          <w:w w:val="100"/>
          <w:position w:val="0"/>
        </w:rPr>
        <w:t>重启的时候，可以通过回放</w:t>
      </w:r>
      <w:r>
        <w:rPr>
          <w:color w:val="000000"/>
          <w:spacing w:val="0"/>
          <w:w w:val="100"/>
          <w:position w:val="0"/>
          <w:sz w:val="20"/>
          <w:szCs w:val="20"/>
          <w:lang w:val="en-US" w:eastAsia="en-US" w:bidi="en-US"/>
        </w:rPr>
        <w:t>AOF</w:t>
      </w:r>
      <w:r>
        <w:rPr>
          <w:color w:val="000000"/>
          <w:spacing w:val="0"/>
          <w:w w:val="100"/>
          <w:position w:val="0"/>
        </w:rPr>
        <w:t>日志中的写入指令 来重新构建整个数据集。</w:t>
      </w:r>
    </w:p>
    <w:p>
      <w:pPr>
        <w:pStyle w:val="11"/>
        <w:keepNext w:val="0"/>
        <w:keepLines w:val="0"/>
        <w:widowControl w:val="0"/>
        <w:shd w:val="clear" w:color="auto" w:fill="auto"/>
        <w:bidi w:val="0"/>
        <w:spacing w:before="0" w:after="0" w:line="330" w:lineRule="exact"/>
        <w:ind w:left="460" w:right="0"/>
        <w:jc w:val="left"/>
      </w:pPr>
      <w:r>
        <w:rPr>
          <w:color w:val="000000"/>
          <w:spacing w:val="0"/>
          <w:w w:val="100"/>
          <w:position w:val="0"/>
        </w:rPr>
        <w:t>通过</w:t>
      </w:r>
      <w:r>
        <w:rPr>
          <w:color w:val="000000"/>
          <w:spacing w:val="0"/>
          <w:w w:val="100"/>
          <w:position w:val="0"/>
          <w:sz w:val="20"/>
          <w:szCs w:val="20"/>
          <w:lang w:val="en-US" w:eastAsia="en-US" w:bidi="en-US"/>
        </w:rPr>
        <w:t>RDB</w:t>
      </w:r>
      <w:r>
        <w:rPr>
          <w:color w:val="000000"/>
          <w:spacing w:val="0"/>
          <w:w w:val="100"/>
          <w:position w:val="0"/>
        </w:rPr>
        <w:t>或</w:t>
      </w:r>
      <w:r>
        <w:rPr>
          <w:color w:val="000000"/>
          <w:spacing w:val="0"/>
          <w:w w:val="100"/>
          <w:position w:val="0"/>
          <w:sz w:val="20"/>
          <w:szCs w:val="20"/>
          <w:lang w:val="en-US" w:eastAsia="en-US" w:bidi="en-US"/>
        </w:rPr>
        <w:t>AOF,</w:t>
      </w:r>
      <w:r>
        <w:rPr>
          <w:color w:val="000000"/>
          <w:spacing w:val="0"/>
          <w:w w:val="100"/>
          <w:position w:val="0"/>
        </w:rPr>
        <w:t>都可以将</w:t>
      </w:r>
      <w:r>
        <w:rPr>
          <w:color w:val="000000"/>
          <w:spacing w:val="0"/>
          <w:w w:val="100"/>
          <w:position w:val="0"/>
          <w:sz w:val="20"/>
          <w:szCs w:val="20"/>
          <w:lang w:val="en-US" w:eastAsia="en-US" w:bidi="en-US"/>
        </w:rPr>
        <w:t>redis</w:t>
      </w:r>
      <w:r>
        <w:rPr>
          <w:color w:val="000000"/>
          <w:spacing w:val="0"/>
          <w:w w:val="100"/>
          <w:position w:val="0"/>
        </w:rPr>
        <w:t>内存中的数据给持久化到磁盘上面来， 然后可以将这些数据备份到别的地方去，比如说阿里云等云服务。</w:t>
      </w:r>
    </w:p>
    <w:p>
      <w:pPr>
        <w:pStyle w:val="11"/>
        <w:keepNext w:val="0"/>
        <w:keepLines w:val="0"/>
        <w:widowControl w:val="0"/>
        <w:shd w:val="clear" w:color="auto" w:fill="auto"/>
        <w:bidi w:val="0"/>
        <w:spacing w:before="0" w:after="0" w:line="320" w:lineRule="exact"/>
        <w:ind w:left="460" w:right="0"/>
        <w:jc w:val="left"/>
      </w:pPr>
      <w:r>
        <w:rPr>
          <w:color w:val="000000"/>
          <w:spacing w:val="0"/>
          <w:w w:val="100"/>
          <w:position w:val="0"/>
        </w:rPr>
        <w:t>如果</w:t>
      </w:r>
      <w:r>
        <w:rPr>
          <w:color w:val="000000"/>
          <w:spacing w:val="0"/>
          <w:w w:val="100"/>
          <w:position w:val="0"/>
          <w:sz w:val="20"/>
          <w:szCs w:val="20"/>
          <w:vertAlign w:val="subscript"/>
          <w:lang w:val="en-US" w:eastAsia="en-US" w:bidi="en-US"/>
        </w:rPr>
        <w:t>re</w:t>
      </w:r>
      <w:r>
        <w:rPr>
          <w:color w:val="000000"/>
          <w:spacing w:val="0"/>
          <w:w w:val="100"/>
          <w:position w:val="0"/>
          <w:sz w:val="20"/>
          <w:szCs w:val="20"/>
          <w:lang w:val="en-US" w:eastAsia="en-US" w:bidi="en-US"/>
        </w:rPr>
        <w:t>di</w:t>
      </w:r>
      <w:r>
        <w:rPr>
          <w:color w:val="000000"/>
          <w:spacing w:val="0"/>
          <w:w w:val="100"/>
          <w:position w:val="0"/>
          <w:sz w:val="20"/>
          <w:szCs w:val="20"/>
          <w:vertAlign w:val="subscript"/>
          <w:lang w:val="en-US" w:eastAsia="en-US" w:bidi="en-US"/>
        </w:rPr>
        <w:t>s</w:t>
      </w:r>
      <w:r>
        <w:rPr>
          <w:color w:val="000000"/>
          <w:spacing w:val="0"/>
          <w:w w:val="100"/>
          <w:position w:val="0"/>
        </w:rPr>
        <w:t>挂了，服务器上的内存和磁盘上的数据都丢了，可以从云服务 上拷贝回来之前的数据，放到指定的目录中,然后重新启动</w:t>
      </w:r>
      <w:r>
        <w:rPr>
          <w:color w:val="000000"/>
          <w:spacing w:val="0"/>
          <w:w w:val="100"/>
          <w:position w:val="0"/>
          <w:sz w:val="20"/>
          <w:szCs w:val="20"/>
          <w:lang w:val="en-US" w:eastAsia="en-US" w:bidi="en-US"/>
        </w:rPr>
        <w:t>redis, redis</w:t>
      </w:r>
      <w:r>
        <w:rPr>
          <w:color w:val="000000"/>
          <w:spacing w:val="0"/>
          <w:w w:val="100"/>
          <w:position w:val="0"/>
        </w:rPr>
        <w:t>就 会自动根据持久化数据文件中的数据，去恢复内存中的数据，继续对外提供 服务。</w:t>
      </w:r>
    </w:p>
    <w:p>
      <w:pPr>
        <w:pStyle w:val="11"/>
        <w:keepNext w:val="0"/>
        <w:keepLines w:val="0"/>
        <w:widowControl w:val="0"/>
        <w:shd w:val="clear" w:color="auto" w:fill="auto"/>
        <w:bidi w:val="0"/>
        <w:spacing w:before="0" w:after="0" w:line="315" w:lineRule="exact"/>
        <w:ind w:left="460" w:right="0"/>
        <w:jc w:val="left"/>
      </w:pPr>
      <w:r>
        <w:rPr>
          <w:color w:val="000000"/>
          <w:spacing w:val="0"/>
          <w:w w:val="100"/>
          <w:position w:val="0"/>
        </w:rPr>
        <w:t>如果同时使用</w:t>
      </w:r>
      <w:r>
        <w:rPr>
          <w:color w:val="000000"/>
          <w:spacing w:val="0"/>
          <w:w w:val="100"/>
          <w:position w:val="0"/>
          <w:sz w:val="20"/>
          <w:szCs w:val="20"/>
          <w:lang w:val="en-US" w:eastAsia="en-US" w:bidi="en-US"/>
        </w:rPr>
        <w:t>RDB</w:t>
      </w:r>
      <w:r>
        <w:rPr>
          <w:color w:val="000000"/>
          <w:spacing w:val="0"/>
          <w:w w:val="100"/>
          <w:position w:val="0"/>
        </w:rPr>
        <w:t>和</w:t>
      </w:r>
      <w:r>
        <w:rPr>
          <w:color w:val="000000"/>
          <w:spacing w:val="0"/>
          <w:w w:val="100"/>
          <w:position w:val="0"/>
          <w:sz w:val="20"/>
          <w:szCs w:val="20"/>
          <w:lang w:val="en-US" w:eastAsia="en-US" w:bidi="en-US"/>
        </w:rPr>
        <w:t>BOF</w:t>
      </w:r>
      <w:r>
        <w:rPr>
          <w:color w:val="000000"/>
          <w:spacing w:val="0"/>
          <w:w w:val="100"/>
          <w:position w:val="0"/>
        </w:rPr>
        <w:t>两种持久化机制，那么在</w:t>
      </w:r>
      <w:r>
        <w:rPr>
          <w:color w:val="000000"/>
          <w:spacing w:val="0"/>
          <w:w w:val="100"/>
          <w:position w:val="0"/>
          <w:sz w:val="20"/>
          <w:szCs w:val="20"/>
          <w:lang w:val="en-US" w:eastAsia="en-US" w:bidi="en-US"/>
        </w:rPr>
        <w:t>redis</w:t>
      </w:r>
      <w:r>
        <w:rPr>
          <w:color w:val="000000"/>
          <w:spacing w:val="0"/>
          <w:w w:val="100"/>
          <w:position w:val="0"/>
        </w:rPr>
        <w:t>重启的时候， 会使用</w:t>
      </w:r>
      <w:r>
        <w:rPr>
          <w:color w:val="000000"/>
          <w:spacing w:val="0"/>
          <w:w w:val="100"/>
          <w:position w:val="0"/>
          <w:sz w:val="20"/>
          <w:szCs w:val="20"/>
          <w:lang w:val="en-US" w:eastAsia="en-US" w:bidi="en-US"/>
        </w:rPr>
        <w:t>AOF</w:t>
      </w:r>
      <w:r>
        <w:rPr>
          <w:color w:val="000000"/>
          <w:spacing w:val="0"/>
          <w:w w:val="100"/>
          <w:position w:val="0"/>
        </w:rPr>
        <w:t>来重新构建数据，因为</w:t>
      </w:r>
      <w:r>
        <w:rPr>
          <w:color w:val="000000"/>
          <w:spacing w:val="0"/>
          <w:w w:val="100"/>
          <w:position w:val="0"/>
          <w:sz w:val="20"/>
          <w:szCs w:val="20"/>
          <w:lang w:val="en-US" w:eastAsia="en-US" w:bidi="en-US"/>
        </w:rPr>
        <w:t>BOF</w:t>
      </w:r>
      <w:r>
        <w:rPr>
          <w:color w:val="000000"/>
          <w:spacing w:val="0"/>
          <w:w w:val="100"/>
          <w:position w:val="0"/>
        </w:rPr>
        <w:t>中的数据更加完整。</w:t>
      </w:r>
    </w:p>
    <w:p>
      <w:pPr>
        <w:pStyle w:val="11"/>
        <w:keepNext w:val="0"/>
        <w:keepLines w:val="0"/>
        <w:widowControl w:val="0"/>
        <w:shd w:val="clear" w:color="auto" w:fill="auto"/>
        <w:bidi w:val="0"/>
        <w:spacing w:before="0" w:after="0" w:line="315" w:lineRule="exact"/>
        <w:ind w:left="0" w:right="0" w:firstLine="460"/>
        <w:jc w:val="both"/>
      </w:pPr>
      <w:r>
        <w:rPr>
          <w:color w:val="000000"/>
          <w:spacing w:val="0"/>
          <w:w w:val="100"/>
          <w:position w:val="0"/>
          <w:sz w:val="20"/>
          <w:szCs w:val="20"/>
          <w:lang w:val="en-US" w:eastAsia="en-US" w:bidi="en-US"/>
        </w:rPr>
        <w:t>RDB</w:t>
      </w:r>
      <w:r>
        <w:rPr>
          <w:color w:val="000000"/>
          <w:spacing w:val="0"/>
          <w:w w:val="100"/>
          <w:position w:val="0"/>
        </w:rPr>
        <w:t>优缺点</w:t>
      </w:r>
    </w:p>
    <w:p>
      <w:pPr>
        <w:pStyle w:val="11"/>
        <w:keepNext w:val="0"/>
        <w:keepLines w:val="0"/>
        <w:widowControl w:val="0"/>
        <w:shd w:val="clear" w:color="auto" w:fill="auto"/>
        <w:bidi w:val="0"/>
        <w:spacing w:before="0" w:after="0" w:line="315" w:lineRule="exact"/>
        <w:ind w:left="460" w:right="0"/>
        <w:jc w:val="both"/>
      </w:pPr>
      <w:r>
        <w:rPr>
          <w:color w:val="000000"/>
          <w:spacing w:val="0"/>
          <w:w w:val="100"/>
          <w:position w:val="0"/>
          <w:sz w:val="20"/>
          <w:szCs w:val="20"/>
          <w:lang w:val="en-US" w:eastAsia="en-US" w:bidi="en-US"/>
        </w:rPr>
        <w:t>RDB</w:t>
      </w:r>
      <w:r>
        <w:rPr>
          <w:color w:val="000000"/>
          <w:spacing w:val="0"/>
          <w:w w:val="100"/>
          <w:position w:val="0"/>
        </w:rPr>
        <w:t>会生成多个数据文件，每个数据文件都代表了某一个时刻中</w:t>
      </w:r>
      <w:r>
        <w:rPr>
          <w:color w:val="000000"/>
          <w:spacing w:val="0"/>
          <w:w w:val="100"/>
          <w:position w:val="0"/>
          <w:sz w:val="20"/>
          <w:szCs w:val="20"/>
          <w:lang w:val="en-US" w:eastAsia="en-US" w:bidi="en-US"/>
        </w:rPr>
        <w:t>redis</w:t>
      </w:r>
      <w:r>
        <w:rPr>
          <w:color w:val="000000"/>
          <w:spacing w:val="0"/>
          <w:w w:val="100"/>
          <w:position w:val="0"/>
        </w:rPr>
        <w:t>的数 据，这种多个数据文件的方式，非常适合做冷备，可以将这种完整的数据文 件发送到一些远程的安全存储上去，比如说</w:t>
      </w:r>
      <w:r>
        <w:rPr>
          <w:color w:val="000000"/>
          <w:spacing w:val="0"/>
          <w:w w:val="100"/>
          <w:position w:val="0"/>
          <w:sz w:val="20"/>
          <w:szCs w:val="20"/>
          <w:lang w:val="en-US" w:eastAsia="en-US" w:bidi="en-US"/>
        </w:rPr>
        <w:t>Amazon</w:t>
      </w:r>
      <w:r>
        <w:rPr>
          <w:color w:val="000000"/>
          <w:spacing w:val="0"/>
          <w:w w:val="100"/>
          <w:position w:val="0"/>
        </w:rPr>
        <w:t>的</w:t>
      </w:r>
      <w:r>
        <w:rPr>
          <w:color w:val="000000"/>
          <w:spacing w:val="0"/>
          <w:w w:val="100"/>
          <w:position w:val="0"/>
          <w:sz w:val="20"/>
          <w:szCs w:val="20"/>
          <w:lang w:val="en-US" w:eastAsia="en-US" w:bidi="en-US"/>
        </w:rPr>
        <w:t>S3</w:t>
      </w:r>
      <w:r>
        <w:rPr>
          <w:color w:val="000000"/>
          <w:spacing w:val="0"/>
          <w:w w:val="100"/>
          <w:position w:val="0"/>
        </w:rPr>
        <w:t>云服务上去，在 国内可以是阿里云的</w:t>
      </w:r>
      <w:r>
        <w:rPr>
          <w:color w:val="000000"/>
          <w:spacing w:val="0"/>
          <w:w w:val="100"/>
          <w:position w:val="0"/>
          <w:sz w:val="20"/>
          <w:szCs w:val="20"/>
          <w:lang w:val="en-US" w:eastAsia="en-US" w:bidi="en-US"/>
        </w:rPr>
        <w:t>ODPS</w:t>
      </w:r>
      <w:r>
        <w:rPr>
          <w:color w:val="000000"/>
          <w:spacing w:val="0"/>
          <w:w w:val="100"/>
          <w:position w:val="0"/>
        </w:rPr>
        <w:t xml:space="preserve">分布式存储上，以预定好的备份策略来定期备份 </w:t>
      </w:r>
      <w:r>
        <w:rPr>
          <w:color w:val="000000"/>
          <w:spacing w:val="0"/>
          <w:w w:val="100"/>
          <w:position w:val="0"/>
          <w:sz w:val="20"/>
          <w:szCs w:val="20"/>
          <w:lang w:val="en-US" w:eastAsia="en-US" w:bidi="en-US"/>
        </w:rPr>
        <w:t>redis</w:t>
      </w:r>
      <w:r>
        <w:rPr>
          <w:color w:val="000000"/>
          <w:spacing w:val="0"/>
          <w:w w:val="100"/>
          <w:position w:val="0"/>
        </w:rPr>
        <w:t>中的数据。</w:t>
      </w:r>
    </w:p>
    <w:p>
      <w:pPr>
        <w:pStyle w:val="11"/>
        <w:keepNext w:val="0"/>
        <w:keepLines w:val="0"/>
        <w:widowControl w:val="0"/>
        <w:shd w:val="clear" w:color="auto" w:fill="auto"/>
        <w:bidi w:val="0"/>
        <w:spacing w:before="0" w:after="0" w:line="330" w:lineRule="exact"/>
        <w:ind w:left="460" w:right="0"/>
        <w:jc w:val="both"/>
      </w:pPr>
      <w:r>
        <w:rPr>
          <w:color w:val="000000"/>
          <w:spacing w:val="0"/>
          <w:w w:val="100"/>
          <w:position w:val="0"/>
          <w:sz w:val="20"/>
          <w:szCs w:val="20"/>
          <w:lang w:val="en-US" w:eastAsia="en-US" w:bidi="en-US"/>
        </w:rPr>
        <w:t>RDB</w:t>
      </w:r>
      <w:r>
        <w:rPr>
          <w:color w:val="000000"/>
          <w:spacing w:val="0"/>
          <w:w w:val="100"/>
          <w:position w:val="0"/>
        </w:rPr>
        <w:t>对</w:t>
      </w:r>
      <w:r>
        <w:rPr>
          <w:color w:val="000000"/>
          <w:spacing w:val="0"/>
          <w:w w:val="100"/>
          <w:position w:val="0"/>
          <w:sz w:val="20"/>
          <w:szCs w:val="20"/>
          <w:lang w:val="en-US" w:eastAsia="en-US" w:bidi="en-US"/>
        </w:rPr>
        <w:t>redis</w:t>
      </w:r>
      <w:r>
        <w:rPr>
          <w:color w:val="000000"/>
          <w:spacing w:val="0"/>
          <w:w w:val="100"/>
          <w:position w:val="0"/>
        </w:rPr>
        <w:t>对外提供的读写服务，影响非常小，可以让</w:t>
      </w:r>
      <w:r>
        <w:rPr>
          <w:color w:val="000000"/>
          <w:spacing w:val="0"/>
          <w:w w:val="100"/>
          <w:position w:val="0"/>
          <w:sz w:val="20"/>
          <w:szCs w:val="20"/>
          <w:lang w:val="en-US" w:eastAsia="en-US" w:bidi="en-US"/>
        </w:rPr>
        <w:t>redis</w:t>
      </w:r>
      <w:r>
        <w:rPr>
          <w:color w:val="000000"/>
          <w:spacing w:val="0"/>
          <w:w w:val="100"/>
          <w:position w:val="0"/>
        </w:rPr>
        <w:t>保持高性 能，因为</w:t>
      </w:r>
      <w:r>
        <w:rPr>
          <w:color w:val="000000"/>
          <w:spacing w:val="0"/>
          <w:w w:val="100"/>
          <w:position w:val="0"/>
          <w:sz w:val="20"/>
          <w:szCs w:val="20"/>
          <w:lang w:val="en-US" w:eastAsia="en-US" w:bidi="en-US"/>
        </w:rPr>
        <w:t>redis</w:t>
      </w:r>
      <w:r>
        <w:rPr>
          <w:color w:val="000000"/>
          <w:spacing w:val="0"/>
          <w:w w:val="100"/>
          <w:position w:val="0"/>
        </w:rPr>
        <w:t>主进程只需要</w:t>
      </w:r>
      <w:r>
        <w:rPr>
          <w:color w:val="000000"/>
          <w:spacing w:val="0"/>
          <w:w w:val="100"/>
          <w:position w:val="0"/>
          <w:sz w:val="20"/>
          <w:szCs w:val="20"/>
          <w:lang w:val="en-US" w:eastAsia="en-US" w:bidi="en-US"/>
        </w:rPr>
        <w:t xml:space="preserve">fork </w:t>
      </w:r>
      <w:r>
        <w:rPr>
          <w:color w:val="000000"/>
          <w:spacing w:val="0"/>
          <w:w w:val="100"/>
          <w:position w:val="0"/>
        </w:rPr>
        <w:t>—个子进程，让子进程执行磁盘</w:t>
      </w:r>
      <w:r>
        <w:rPr>
          <w:color w:val="000000"/>
          <w:spacing w:val="0"/>
          <w:w w:val="100"/>
          <w:position w:val="0"/>
          <w:sz w:val="20"/>
          <w:szCs w:val="20"/>
        </w:rPr>
        <w:t>10</w:t>
      </w:r>
      <w:r>
        <w:rPr>
          <w:color w:val="000000"/>
          <w:spacing w:val="0"/>
          <w:w w:val="100"/>
          <w:position w:val="0"/>
        </w:rPr>
        <w:t>操 作来进行</w:t>
      </w:r>
      <w:r>
        <w:rPr>
          <w:color w:val="000000"/>
          <w:spacing w:val="0"/>
          <w:w w:val="100"/>
          <w:position w:val="0"/>
          <w:sz w:val="20"/>
          <w:szCs w:val="20"/>
          <w:lang w:val="en-US" w:eastAsia="en-US" w:bidi="en-US"/>
        </w:rPr>
        <w:t>RDB</w:t>
      </w:r>
      <w:r>
        <w:rPr>
          <w:color w:val="000000"/>
          <w:spacing w:val="0"/>
          <w:w w:val="100"/>
          <w:position w:val="0"/>
        </w:rPr>
        <w:t>持久化即可。</w:t>
      </w:r>
    </w:p>
    <w:p>
      <w:pPr>
        <w:pStyle w:val="11"/>
        <w:keepNext w:val="0"/>
        <w:keepLines w:val="0"/>
        <w:widowControl w:val="0"/>
        <w:shd w:val="clear" w:color="auto" w:fill="auto"/>
        <w:bidi w:val="0"/>
        <w:spacing w:before="0" w:after="0" w:line="345" w:lineRule="exact"/>
        <w:ind w:left="460" w:right="0"/>
        <w:jc w:val="both"/>
      </w:pPr>
      <w:r>
        <w:rPr>
          <w:color w:val="000000"/>
          <w:spacing w:val="0"/>
          <w:w w:val="100"/>
          <w:position w:val="0"/>
        </w:rPr>
        <w:t>相对于</w:t>
      </w:r>
      <w:r>
        <w:rPr>
          <w:color w:val="000000"/>
          <w:spacing w:val="0"/>
          <w:w w:val="100"/>
          <w:position w:val="0"/>
          <w:sz w:val="20"/>
          <w:szCs w:val="20"/>
          <w:lang w:val="en-US" w:eastAsia="en-US" w:bidi="en-US"/>
        </w:rPr>
        <w:t>AOF</w:t>
      </w:r>
      <w:r>
        <w:rPr>
          <w:color w:val="000000"/>
          <w:spacing w:val="0"/>
          <w:w w:val="100"/>
          <w:position w:val="0"/>
        </w:rPr>
        <w:t>持久化机制来说，直接基于</w:t>
      </w:r>
      <w:r>
        <w:rPr>
          <w:color w:val="000000"/>
          <w:spacing w:val="0"/>
          <w:w w:val="100"/>
          <w:position w:val="0"/>
          <w:sz w:val="20"/>
          <w:szCs w:val="20"/>
          <w:lang w:val="en-US" w:eastAsia="en-US" w:bidi="en-US"/>
        </w:rPr>
        <w:t>RDB</w:t>
      </w:r>
      <w:r>
        <w:rPr>
          <w:color w:val="000000"/>
          <w:spacing w:val="0"/>
          <w:w w:val="100"/>
          <w:position w:val="0"/>
        </w:rPr>
        <w:t>数据文件来重启和恢复</w:t>
      </w:r>
      <w:r>
        <w:rPr>
          <w:color w:val="000000"/>
          <w:spacing w:val="0"/>
          <w:w w:val="100"/>
          <w:position w:val="0"/>
          <w:sz w:val="20"/>
          <w:szCs w:val="20"/>
          <w:lang w:val="en-US" w:eastAsia="en-US" w:bidi="en-US"/>
        </w:rPr>
        <w:t xml:space="preserve">redis </w:t>
      </w:r>
      <w:r>
        <w:rPr>
          <w:color w:val="000000"/>
          <w:spacing w:val="0"/>
          <w:w w:val="100"/>
          <w:position w:val="0"/>
        </w:rPr>
        <w:t>进程，更加快速。</w:t>
      </w:r>
    </w:p>
    <w:p>
      <w:pPr>
        <w:pStyle w:val="11"/>
        <w:keepNext w:val="0"/>
        <w:keepLines w:val="0"/>
        <w:widowControl w:val="0"/>
        <w:shd w:val="clear" w:color="auto" w:fill="auto"/>
        <w:bidi w:val="0"/>
        <w:spacing w:before="0" w:after="0" w:line="309" w:lineRule="exact"/>
        <w:ind w:left="460" w:right="0"/>
        <w:jc w:val="both"/>
      </w:pPr>
      <w:r>
        <w:rPr>
          <w:color w:val="000000"/>
          <w:spacing w:val="0"/>
          <w:w w:val="100"/>
          <w:position w:val="0"/>
        </w:rPr>
        <w:t>如果想要在</w:t>
      </w:r>
      <w:r>
        <w:rPr>
          <w:color w:val="000000"/>
          <w:spacing w:val="0"/>
          <w:w w:val="100"/>
          <w:position w:val="0"/>
          <w:sz w:val="20"/>
          <w:szCs w:val="20"/>
          <w:lang w:val="en-US" w:eastAsia="en-US" w:bidi="en-US"/>
        </w:rPr>
        <w:t>redis</w:t>
      </w:r>
      <w:r>
        <w:rPr>
          <w:color w:val="000000"/>
          <w:spacing w:val="0"/>
          <w:w w:val="100"/>
          <w:position w:val="0"/>
        </w:rPr>
        <w:t>故障时，尽可能少的丢失数据，那么</w:t>
      </w:r>
      <w:r>
        <w:rPr>
          <w:color w:val="000000"/>
          <w:spacing w:val="0"/>
          <w:w w:val="100"/>
          <w:position w:val="0"/>
          <w:sz w:val="20"/>
          <w:szCs w:val="20"/>
          <w:lang w:val="en-US" w:eastAsia="en-US" w:bidi="en-US"/>
        </w:rPr>
        <w:t>RDB</w:t>
      </w:r>
      <w:r>
        <w:rPr>
          <w:color w:val="000000"/>
          <w:spacing w:val="0"/>
          <w:w w:val="100"/>
          <w:position w:val="0"/>
        </w:rPr>
        <w:t>没有</w:t>
      </w:r>
      <w:r>
        <w:rPr>
          <w:color w:val="000000"/>
          <w:spacing w:val="0"/>
          <w:w w:val="100"/>
          <w:position w:val="0"/>
          <w:sz w:val="20"/>
          <w:szCs w:val="20"/>
          <w:lang w:val="en-US" w:eastAsia="en-US" w:bidi="en-US"/>
        </w:rPr>
        <w:t>AOF</w:t>
      </w:r>
      <w:r>
        <w:rPr>
          <w:color w:val="000000"/>
          <w:spacing w:val="0"/>
          <w:w w:val="100"/>
          <w:position w:val="0"/>
        </w:rPr>
        <w:t>好。 —般来说，</w:t>
      </w:r>
      <w:r>
        <w:rPr>
          <w:color w:val="000000"/>
          <w:spacing w:val="0"/>
          <w:w w:val="100"/>
          <w:position w:val="0"/>
          <w:sz w:val="20"/>
          <w:szCs w:val="20"/>
          <w:lang w:val="en-US" w:eastAsia="en-US" w:bidi="en-US"/>
        </w:rPr>
        <w:t>RDB</w:t>
      </w:r>
      <w:r>
        <w:rPr>
          <w:color w:val="000000"/>
          <w:spacing w:val="0"/>
          <w:w w:val="100"/>
          <w:position w:val="0"/>
        </w:rPr>
        <w:t>数据快照文件，都是每隔</w:t>
      </w:r>
      <w:r>
        <w:rPr>
          <w:color w:val="000000"/>
          <w:spacing w:val="0"/>
          <w:w w:val="100"/>
          <w:position w:val="0"/>
          <w:sz w:val="20"/>
          <w:szCs w:val="20"/>
        </w:rPr>
        <w:t>5</w:t>
      </w:r>
      <w:r>
        <w:rPr>
          <w:color w:val="000000"/>
          <w:spacing w:val="0"/>
          <w:w w:val="100"/>
          <w:position w:val="0"/>
        </w:rPr>
        <w:t>分钟，或者更长时间生成一次, 这个时候就得接受一旦</w:t>
      </w:r>
      <w:r>
        <w:rPr>
          <w:color w:val="000000"/>
          <w:spacing w:val="0"/>
          <w:w w:val="100"/>
          <w:position w:val="0"/>
          <w:sz w:val="20"/>
          <w:szCs w:val="20"/>
          <w:lang w:val="en-US" w:eastAsia="en-US" w:bidi="en-US"/>
        </w:rPr>
        <w:t>redis</w:t>
      </w:r>
      <w:r>
        <w:rPr>
          <w:color w:val="000000"/>
          <w:spacing w:val="0"/>
          <w:w w:val="100"/>
          <w:position w:val="0"/>
        </w:rPr>
        <w:t>进程宕机，那么会丟失最近</w:t>
      </w:r>
      <w:r>
        <w:rPr>
          <w:color w:val="000000"/>
          <w:spacing w:val="0"/>
          <w:w w:val="100"/>
          <w:position w:val="0"/>
          <w:sz w:val="20"/>
          <w:szCs w:val="20"/>
        </w:rPr>
        <w:t>5</w:t>
      </w:r>
      <w:r>
        <w:rPr>
          <w:color w:val="000000"/>
          <w:spacing w:val="0"/>
          <w:w w:val="100"/>
          <w:position w:val="0"/>
        </w:rPr>
        <w:t xml:space="preserve">分钟的敬据。 </w:t>
      </w:r>
      <w:r>
        <w:rPr>
          <w:color w:val="000000"/>
          <w:spacing w:val="0"/>
          <w:w w:val="100"/>
          <w:position w:val="0"/>
          <w:sz w:val="20"/>
          <w:szCs w:val="20"/>
          <w:lang w:val="en-US" w:eastAsia="en-US" w:bidi="en-US"/>
        </w:rPr>
        <w:t>RDB</w:t>
      </w:r>
      <w:r>
        <w:rPr>
          <w:color w:val="000000"/>
          <w:spacing w:val="0"/>
          <w:w w:val="100"/>
          <w:position w:val="0"/>
        </w:rPr>
        <w:t>每次在</w:t>
      </w:r>
      <w:r>
        <w:rPr>
          <w:color w:val="000000"/>
          <w:spacing w:val="0"/>
          <w:w w:val="100"/>
          <w:position w:val="0"/>
          <w:sz w:val="20"/>
          <w:szCs w:val="20"/>
          <w:lang w:val="en-US" w:eastAsia="en-US" w:bidi="en-US"/>
        </w:rPr>
        <w:t>fork</w:t>
      </w:r>
      <w:r>
        <w:rPr>
          <w:color w:val="000000"/>
          <w:spacing w:val="0"/>
          <w:w w:val="100"/>
          <w:position w:val="0"/>
        </w:rPr>
        <w:t>子进程来执行</w:t>
      </w:r>
      <w:r>
        <w:rPr>
          <w:color w:val="000000"/>
          <w:spacing w:val="0"/>
          <w:w w:val="100"/>
          <w:position w:val="0"/>
          <w:sz w:val="20"/>
          <w:szCs w:val="20"/>
          <w:lang w:val="en-US" w:eastAsia="en-US" w:bidi="en-US"/>
        </w:rPr>
        <w:t>RDB</w:t>
      </w:r>
      <w:r>
        <w:rPr>
          <w:color w:val="000000"/>
          <w:spacing w:val="0"/>
          <w:w w:val="100"/>
          <w:position w:val="0"/>
        </w:rPr>
        <w:t xml:space="preserve">快照数据文件生成的时候，如果数据 文件特别大，可能会导致对客户端提供的服务暂停数毫秒，或者甚至数秒。 </w:t>
      </w:r>
      <w:r>
        <w:rPr>
          <w:color w:val="000000"/>
          <w:spacing w:val="0"/>
          <w:w w:val="100"/>
          <w:position w:val="0"/>
          <w:sz w:val="20"/>
          <w:szCs w:val="20"/>
          <w:lang w:val="en-US" w:eastAsia="en-US" w:bidi="en-US"/>
        </w:rPr>
        <w:t>AOF</w:t>
      </w:r>
      <w:r>
        <w:rPr>
          <w:color w:val="000000"/>
          <w:spacing w:val="0"/>
          <w:w w:val="100"/>
          <w:position w:val="0"/>
        </w:rPr>
        <w:t>优缺点</w:t>
      </w:r>
    </w:p>
    <w:p>
      <w:pPr>
        <w:pStyle w:val="11"/>
        <w:keepNext w:val="0"/>
        <w:keepLines w:val="0"/>
        <w:widowControl w:val="0"/>
        <w:shd w:val="clear" w:color="auto" w:fill="auto"/>
        <w:bidi w:val="0"/>
        <w:spacing w:before="0" w:after="0" w:line="330" w:lineRule="exact"/>
        <w:ind w:left="460" w:right="0"/>
        <w:jc w:val="both"/>
      </w:pPr>
      <w:r>
        <w:rPr>
          <w:color w:val="000000"/>
          <w:spacing w:val="0"/>
          <w:w w:val="100"/>
          <w:position w:val="0"/>
          <w:sz w:val="20"/>
          <w:szCs w:val="20"/>
          <w:lang w:val="en-US" w:eastAsia="en-US" w:bidi="en-US"/>
        </w:rPr>
        <w:t>AOF</w:t>
      </w:r>
      <w:r>
        <w:rPr>
          <w:color w:val="000000"/>
          <w:spacing w:val="0"/>
          <w:w w:val="100"/>
          <w:position w:val="0"/>
        </w:rPr>
        <w:t>可以更好的保护数据不丢失，一般</w:t>
      </w:r>
      <w:r>
        <w:rPr>
          <w:color w:val="000000"/>
          <w:spacing w:val="0"/>
          <w:w w:val="100"/>
          <w:position w:val="0"/>
          <w:sz w:val="20"/>
          <w:szCs w:val="20"/>
          <w:lang w:val="en-US" w:eastAsia="en-US" w:bidi="en-US"/>
        </w:rPr>
        <w:t>AOF</w:t>
      </w:r>
      <w:r>
        <w:rPr>
          <w:color w:val="000000"/>
          <w:spacing w:val="0"/>
          <w:w w:val="100"/>
          <w:position w:val="0"/>
        </w:rPr>
        <w:t>会每隔</w:t>
      </w:r>
      <w:r>
        <w:rPr>
          <w:color w:val="000000"/>
          <w:spacing w:val="0"/>
          <w:w w:val="100"/>
          <w:position w:val="0"/>
          <w:sz w:val="20"/>
          <w:szCs w:val="20"/>
        </w:rPr>
        <w:t>1</w:t>
      </w:r>
      <w:r>
        <w:rPr>
          <w:color w:val="000000"/>
          <w:spacing w:val="0"/>
          <w:w w:val="100"/>
          <w:position w:val="0"/>
        </w:rPr>
        <w:t>秒，通过一个后台线 程执行一次</w:t>
      </w:r>
      <w:r>
        <w:rPr>
          <w:color w:val="000000"/>
          <w:spacing w:val="0"/>
          <w:w w:val="100"/>
          <w:position w:val="0"/>
          <w:sz w:val="20"/>
          <w:szCs w:val="20"/>
          <w:lang w:val="en-US" w:eastAsia="en-US" w:bidi="en-US"/>
        </w:rPr>
        <w:t>fsync</w:t>
      </w:r>
      <w:r>
        <w:rPr>
          <w:color w:val="000000"/>
          <w:spacing w:val="0"/>
          <w:w w:val="100"/>
          <w:position w:val="0"/>
        </w:rPr>
        <w:t>操作，最多丢失</w:t>
      </w:r>
      <w:r>
        <w:rPr>
          <w:color w:val="000000"/>
          <w:spacing w:val="0"/>
          <w:w w:val="100"/>
          <w:position w:val="0"/>
          <w:sz w:val="20"/>
          <w:szCs w:val="20"/>
        </w:rPr>
        <w:t>1</w:t>
      </w:r>
      <w:r>
        <w:rPr>
          <w:color w:val="000000"/>
          <w:spacing w:val="0"/>
          <w:w w:val="100"/>
          <w:position w:val="0"/>
        </w:rPr>
        <w:t>秒钟的数据。</w:t>
      </w:r>
    </w:p>
    <w:p>
      <w:pPr>
        <w:pStyle w:val="11"/>
        <w:keepNext w:val="0"/>
        <w:keepLines w:val="0"/>
        <w:widowControl w:val="0"/>
        <w:shd w:val="clear" w:color="auto" w:fill="auto"/>
        <w:bidi w:val="0"/>
        <w:spacing w:before="0" w:after="340" w:line="345" w:lineRule="exact"/>
        <w:ind w:left="460" w:right="0"/>
        <w:jc w:val="both"/>
        <w:sectPr>
          <w:headerReference r:id="rId18" w:type="default"/>
          <w:headerReference r:id="rId19" w:type="even"/>
          <w:footnotePr>
            <w:numFmt w:val="decimal"/>
          </w:footnotePr>
          <w:pgSz w:w="11900" w:h="16840"/>
          <w:pgMar w:top="1406" w:right="1664" w:bottom="1468" w:left="1714" w:header="0" w:footer="1040" w:gutter="0"/>
          <w:cols w:space="720" w:num="1"/>
          <w:rtlGutter w:val="0"/>
          <w:docGrid w:linePitch="360" w:charSpace="0"/>
        </w:sectPr>
      </w:pPr>
      <w:r>
        <w:rPr>
          <w:color w:val="000000"/>
          <w:spacing w:val="0"/>
          <w:w w:val="100"/>
          <w:position w:val="0"/>
          <w:sz w:val="20"/>
          <w:szCs w:val="20"/>
          <w:lang w:val="en-US" w:eastAsia="en-US" w:bidi="en-US"/>
        </w:rPr>
        <w:t>AOF</w:t>
      </w:r>
      <w:r>
        <w:rPr>
          <w:color w:val="000000"/>
          <w:spacing w:val="0"/>
          <w:w w:val="100"/>
          <w:position w:val="0"/>
        </w:rPr>
        <w:t>日志文件以</w:t>
      </w:r>
      <w:r>
        <w:rPr>
          <w:color w:val="000000"/>
          <w:spacing w:val="0"/>
          <w:w w:val="100"/>
          <w:position w:val="0"/>
          <w:sz w:val="20"/>
          <w:szCs w:val="20"/>
          <w:lang w:val="en-US" w:eastAsia="en-US" w:bidi="en-US"/>
        </w:rPr>
        <w:t>append-only</w:t>
      </w:r>
      <w:r>
        <w:rPr>
          <w:color w:val="000000"/>
          <w:spacing w:val="0"/>
          <w:w w:val="100"/>
          <w:position w:val="0"/>
        </w:rPr>
        <w:t>模式写入，所以没有任何磁盘寻址的开销， 写入性能非常高，而且文件不容易仮损，即使文件尾部破损，也很容易修复。</w:t>
      </w:r>
    </w:p>
    <w:p>
      <w:pPr>
        <w:pStyle w:val="11"/>
        <w:keepNext w:val="0"/>
        <w:keepLines w:val="0"/>
        <w:widowControl w:val="0"/>
        <w:shd w:val="clear" w:color="auto" w:fill="auto"/>
        <w:bidi w:val="0"/>
        <w:spacing w:before="0" w:after="0" w:line="319" w:lineRule="exact"/>
        <w:ind w:left="380" w:right="0"/>
        <w:jc w:val="both"/>
      </w:pPr>
      <w:r>
        <w:rPr>
          <w:color w:val="000000"/>
          <w:spacing w:val="0"/>
          <w:w w:val="100"/>
          <w:position w:val="0"/>
          <w:sz w:val="20"/>
          <w:szCs w:val="20"/>
          <w:lang w:val="en-US" w:eastAsia="en-US" w:bidi="en-US"/>
        </w:rPr>
        <w:t>A0F</w:t>
      </w:r>
      <w:r>
        <w:rPr>
          <w:color w:val="000000"/>
          <w:spacing w:val="0"/>
          <w:w w:val="100"/>
          <w:position w:val="0"/>
        </w:rPr>
        <w:t>日志文件即使过大的时候，岀现后台重写操作，也不会影响客户端的读 写。因为在</w:t>
      </w:r>
      <w:r>
        <w:rPr>
          <w:color w:val="000000"/>
          <w:spacing w:val="0"/>
          <w:w w:val="100"/>
          <w:position w:val="0"/>
          <w:sz w:val="20"/>
          <w:szCs w:val="20"/>
          <w:lang w:val="en-US" w:eastAsia="en-US" w:bidi="en-US"/>
        </w:rPr>
        <w:t>rewrite log</w:t>
      </w:r>
      <w:r>
        <w:rPr>
          <w:color w:val="000000"/>
          <w:spacing w:val="0"/>
          <w:w w:val="100"/>
          <w:position w:val="0"/>
        </w:rPr>
        <w:t>的时候，会对其中的指导进行压缩，创建岀一份 需要恢复数据的最小日志岀来。再创建新日志文件的时候，老的日志文件还 是照常写入。当新的</w:t>
      </w:r>
      <w:r>
        <w:rPr>
          <w:color w:val="000000"/>
          <w:spacing w:val="0"/>
          <w:w w:val="100"/>
          <w:position w:val="0"/>
          <w:sz w:val="20"/>
          <w:szCs w:val="20"/>
          <w:lang w:val="en-US" w:eastAsia="en-US" w:bidi="en-US"/>
        </w:rPr>
        <w:t>merge</w:t>
      </w:r>
      <w:r>
        <w:rPr>
          <w:color w:val="000000"/>
          <w:spacing w:val="0"/>
          <w:w w:val="100"/>
          <w:position w:val="0"/>
        </w:rPr>
        <w:t>后的日志文件</w:t>
      </w:r>
      <w:r>
        <w:rPr>
          <w:color w:val="000000"/>
          <w:spacing w:val="0"/>
          <w:w w:val="100"/>
          <w:position w:val="0"/>
          <w:sz w:val="20"/>
          <w:szCs w:val="20"/>
          <w:lang w:val="en-US" w:eastAsia="en-US" w:bidi="en-US"/>
        </w:rPr>
        <w:t>ready</w:t>
      </w:r>
      <w:r>
        <w:rPr>
          <w:color w:val="000000"/>
          <w:spacing w:val="0"/>
          <w:w w:val="100"/>
          <w:position w:val="0"/>
        </w:rPr>
        <w:t>的时候，再交换新老日志 文件即可。</w:t>
      </w:r>
    </w:p>
    <w:p>
      <w:pPr>
        <w:pStyle w:val="11"/>
        <w:keepNext w:val="0"/>
        <w:keepLines w:val="0"/>
        <w:widowControl w:val="0"/>
        <w:shd w:val="clear" w:color="auto" w:fill="auto"/>
        <w:bidi w:val="0"/>
        <w:spacing w:before="0" w:after="0" w:line="316" w:lineRule="exact"/>
        <w:ind w:left="380" w:right="0"/>
        <w:jc w:val="both"/>
      </w:pPr>
      <w:r>
        <w:rPr>
          <w:color w:val="000000"/>
          <w:spacing w:val="0"/>
          <w:w w:val="100"/>
          <w:position w:val="0"/>
          <w:sz w:val="20"/>
          <w:szCs w:val="20"/>
          <w:lang w:val="en-US" w:eastAsia="en-US" w:bidi="en-US"/>
        </w:rPr>
        <w:t>AOF</w:t>
      </w:r>
      <w:r>
        <w:rPr>
          <w:color w:val="000000"/>
          <w:spacing w:val="0"/>
          <w:w w:val="100"/>
          <w:position w:val="0"/>
        </w:rPr>
        <w:t>日志文件的命令通过非常可读的方式进行记录，这个特性非常适合做灾 难性的误删除的紧急恢复。比如某人不小心用</w:t>
      </w:r>
      <w:r>
        <w:rPr>
          <w:color w:val="000000"/>
          <w:spacing w:val="0"/>
          <w:w w:val="100"/>
          <w:position w:val="0"/>
          <w:sz w:val="20"/>
          <w:szCs w:val="20"/>
          <w:lang w:val="en-US" w:eastAsia="en-US" w:bidi="en-US"/>
        </w:rPr>
        <w:t>flushall</w:t>
      </w:r>
      <w:r>
        <w:rPr>
          <w:color w:val="000000"/>
          <w:spacing w:val="0"/>
          <w:w w:val="100"/>
          <w:position w:val="0"/>
        </w:rPr>
        <w:t>命令清空了所有数 据，只要这个时候后台</w:t>
      </w:r>
      <w:r>
        <w:rPr>
          <w:color w:val="000000"/>
          <w:spacing w:val="0"/>
          <w:w w:val="100"/>
          <w:position w:val="0"/>
          <w:sz w:val="20"/>
          <w:szCs w:val="20"/>
          <w:lang w:val="en-US" w:eastAsia="en-US" w:bidi="en-US"/>
        </w:rPr>
        <w:t>rewrite</w:t>
      </w:r>
      <w:r>
        <w:rPr>
          <w:color w:val="000000"/>
          <w:spacing w:val="0"/>
          <w:w w:val="100"/>
          <w:position w:val="0"/>
        </w:rPr>
        <w:t>还没有发生，那么就可以立即拷贝</w:t>
      </w:r>
      <w:r>
        <w:rPr>
          <w:color w:val="000000"/>
          <w:spacing w:val="0"/>
          <w:w w:val="100"/>
          <w:position w:val="0"/>
          <w:sz w:val="20"/>
          <w:szCs w:val="20"/>
          <w:lang w:val="en-US" w:eastAsia="en-US" w:bidi="en-US"/>
        </w:rPr>
        <w:t>AOF</w:t>
      </w:r>
      <w:r>
        <w:rPr>
          <w:color w:val="000000"/>
          <w:spacing w:val="0"/>
          <w:w w:val="100"/>
          <w:position w:val="0"/>
        </w:rPr>
        <w:t>文 件，将最后一条</w:t>
      </w:r>
      <w:r>
        <w:rPr>
          <w:color w:val="000000"/>
          <w:spacing w:val="0"/>
          <w:w w:val="100"/>
          <w:position w:val="0"/>
          <w:sz w:val="20"/>
          <w:szCs w:val="20"/>
          <w:lang w:val="en-US" w:eastAsia="en-US" w:bidi="en-US"/>
        </w:rPr>
        <w:t>flushall</w:t>
      </w:r>
      <w:r>
        <w:rPr>
          <w:color w:val="000000"/>
          <w:spacing w:val="0"/>
          <w:w w:val="100"/>
          <w:position w:val="0"/>
        </w:rPr>
        <w:t>命令给删了，然后再将该</w:t>
      </w:r>
      <w:r>
        <w:rPr>
          <w:color w:val="000000"/>
          <w:spacing w:val="0"/>
          <w:w w:val="100"/>
          <w:position w:val="0"/>
          <w:sz w:val="20"/>
          <w:szCs w:val="20"/>
          <w:lang w:val="en-US" w:eastAsia="en-US" w:bidi="en-US"/>
        </w:rPr>
        <w:t>AOF</w:t>
      </w:r>
      <w:r>
        <w:rPr>
          <w:color w:val="000000"/>
          <w:spacing w:val="0"/>
          <w:w w:val="100"/>
          <w:position w:val="0"/>
        </w:rPr>
        <w:t>文件放回去，就 可以通过恢复机制，自动恢复所有数据。</w:t>
      </w:r>
    </w:p>
    <w:p>
      <w:pPr>
        <w:pStyle w:val="11"/>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对于同一份数据来说，</w:t>
      </w:r>
      <w:r>
        <w:rPr>
          <w:color w:val="000000"/>
          <w:spacing w:val="0"/>
          <w:w w:val="100"/>
          <w:position w:val="0"/>
          <w:sz w:val="20"/>
          <w:szCs w:val="20"/>
          <w:lang w:val="en-US" w:eastAsia="en-US" w:bidi="en-US"/>
        </w:rPr>
        <w:t>AOF</w:t>
      </w:r>
      <w:r>
        <w:rPr>
          <w:color w:val="000000"/>
          <w:spacing w:val="0"/>
          <w:w w:val="100"/>
          <w:position w:val="0"/>
        </w:rPr>
        <w:t>日志文件通常比</w:t>
      </w:r>
      <w:r>
        <w:rPr>
          <w:color w:val="000000"/>
          <w:spacing w:val="0"/>
          <w:w w:val="100"/>
          <w:position w:val="0"/>
          <w:sz w:val="20"/>
          <w:szCs w:val="20"/>
          <w:lang w:val="en-US" w:eastAsia="en-US" w:bidi="en-US"/>
        </w:rPr>
        <w:t>RDB</w:t>
      </w:r>
      <w:r>
        <w:rPr>
          <w:color w:val="000000"/>
          <w:spacing w:val="0"/>
          <w:w w:val="100"/>
          <w:position w:val="0"/>
        </w:rPr>
        <w:t>数据快照文件更大。</w:t>
      </w:r>
    </w:p>
    <w:p>
      <w:pPr>
        <w:pStyle w:val="11"/>
        <w:keepNext w:val="0"/>
        <w:keepLines w:val="0"/>
        <w:widowControl w:val="0"/>
        <w:shd w:val="clear" w:color="auto" w:fill="auto"/>
        <w:bidi w:val="0"/>
        <w:spacing w:before="0" w:after="1020" w:line="316" w:lineRule="exact"/>
        <w:ind w:left="380" w:right="0"/>
        <w:jc w:val="both"/>
      </w:pPr>
      <w:r>
        <w:rPr>
          <w:color w:val="000000"/>
          <w:spacing w:val="0"/>
          <w:w w:val="100"/>
          <w:position w:val="0"/>
          <w:sz w:val="20"/>
          <w:szCs w:val="20"/>
          <w:lang w:val="en-US" w:eastAsia="en-US" w:bidi="en-US"/>
        </w:rPr>
        <w:t>AOF</w:t>
      </w:r>
      <w:r>
        <w:rPr>
          <w:color w:val="000000"/>
          <w:spacing w:val="0"/>
          <w:w w:val="100"/>
          <w:position w:val="0"/>
        </w:rPr>
        <w:t>开启后，支持的写</w:t>
      </w:r>
      <w:r>
        <w:rPr>
          <w:color w:val="000000"/>
          <w:spacing w:val="0"/>
          <w:w w:val="100"/>
          <w:position w:val="0"/>
          <w:sz w:val="20"/>
          <w:szCs w:val="20"/>
          <w:lang w:val="en-US" w:eastAsia="en-US" w:bidi="en-US"/>
        </w:rPr>
        <w:t>QPS</w:t>
      </w:r>
      <w:r>
        <w:rPr>
          <w:color w:val="000000"/>
          <w:spacing w:val="0"/>
          <w:w w:val="100"/>
          <w:position w:val="0"/>
        </w:rPr>
        <w:t>会比</w:t>
      </w:r>
      <w:r>
        <w:rPr>
          <w:color w:val="000000"/>
          <w:spacing w:val="0"/>
          <w:w w:val="100"/>
          <w:position w:val="0"/>
          <w:sz w:val="20"/>
          <w:szCs w:val="20"/>
          <w:lang w:val="en-US" w:eastAsia="en-US" w:bidi="en-US"/>
        </w:rPr>
        <w:t>R3B</w:t>
      </w:r>
      <w:r>
        <w:rPr>
          <w:color w:val="000000"/>
          <w:spacing w:val="0"/>
          <w:w w:val="100"/>
          <w:position w:val="0"/>
        </w:rPr>
        <w:t>支持的写</w:t>
      </w:r>
      <w:r>
        <w:rPr>
          <w:color w:val="000000"/>
          <w:spacing w:val="0"/>
          <w:w w:val="100"/>
          <w:position w:val="0"/>
          <w:sz w:val="20"/>
          <w:szCs w:val="20"/>
          <w:lang w:val="en-US" w:eastAsia="en-US" w:bidi="en-US"/>
        </w:rPr>
        <w:t>QPS</w:t>
      </w:r>
      <w:r>
        <w:rPr>
          <w:color w:val="000000"/>
          <w:spacing w:val="0"/>
          <w:w w:val="100"/>
          <w:position w:val="0"/>
        </w:rPr>
        <w:t>低，因为</w:t>
      </w:r>
      <w:r>
        <w:rPr>
          <w:color w:val="000000"/>
          <w:spacing w:val="0"/>
          <w:w w:val="100"/>
          <w:position w:val="0"/>
          <w:sz w:val="20"/>
          <w:szCs w:val="20"/>
          <w:lang w:val="en-US" w:eastAsia="en-US" w:bidi="en-US"/>
        </w:rPr>
        <w:t xml:space="preserve">M1F </w:t>
      </w:r>
      <w:r>
        <w:rPr>
          <w:color w:val="000000"/>
          <w:spacing w:val="0"/>
          <w:w w:val="100"/>
          <w:position w:val="0"/>
        </w:rPr>
        <w:t>一般会 配置成每秒</w:t>
      </w:r>
      <w:r>
        <w:rPr>
          <w:color w:val="000000"/>
          <w:spacing w:val="0"/>
          <w:w w:val="100"/>
          <w:position w:val="0"/>
          <w:sz w:val="20"/>
          <w:szCs w:val="20"/>
          <w:lang w:val="en-US" w:eastAsia="en-US" w:bidi="en-US"/>
        </w:rPr>
        <w:t xml:space="preserve">fsync </w:t>
      </w:r>
      <w:r>
        <w:rPr>
          <w:color w:val="000000"/>
          <w:spacing w:val="0"/>
          <w:w w:val="100"/>
          <w:position w:val="0"/>
        </w:rPr>
        <w:t>—次日志文件，当然，每秒一次</w:t>
      </w:r>
      <w:r>
        <w:rPr>
          <w:color w:val="000000"/>
          <w:spacing w:val="0"/>
          <w:w w:val="100"/>
          <w:position w:val="0"/>
          <w:sz w:val="20"/>
          <w:szCs w:val="20"/>
          <w:lang w:val="en-US" w:eastAsia="en-US" w:bidi="en-US"/>
        </w:rPr>
        <w:t>fsync,</w:t>
      </w:r>
      <w:r>
        <w:rPr>
          <w:color w:val="000000"/>
          <w:spacing w:val="0"/>
          <w:w w:val="100"/>
          <w:position w:val="0"/>
        </w:rPr>
        <w:t>性能也还是很 高的。（如果实时写入，那么</w:t>
      </w:r>
      <w:r>
        <w:rPr>
          <w:color w:val="000000"/>
          <w:spacing w:val="0"/>
          <w:w w:val="100"/>
          <w:position w:val="0"/>
          <w:sz w:val="20"/>
          <w:szCs w:val="20"/>
          <w:lang w:val="en-US" w:eastAsia="en-US" w:bidi="en-US"/>
        </w:rPr>
        <w:t>QPS</w:t>
      </w:r>
      <w:r>
        <w:rPr>
          <w:color w:val="000000"/>
          <w:spacing w:val="0"/>
          <w:w w:val="100"/>
          <w:position w:val="0"/>
        </w:rPr>
        <w:t>会大降，</w:t>
      </w:r>
      <w:r>
        <w:rPr>
          <w:color w:val="000000"/>
          <w:spacing w:val="0"/>
          <w:w w:val="100"/>
          <w:position w:val="0"/>
          <w:sz w:val="20"/>
          <w:szCs w:val="20"/>
          <w:lang w:val="en-US" w:eastAsia="en-US" w:bidi="en-US"/>
        </w:rPr>
        <w:t>redis</w:t>
      </w:r>
      <w:r>
        <w:rPr>
          <w:color w:val="000000"/>
          <w:spacing w:val="0"/>
          <w:w w:val="100"/>
          <w:position w:val="0"/>
        </w:rPr>
        <w:t>性能会大大降低） 以前</w:t>
      </w:r>
      <w:r>
        <w:rPr>
          <w:color w:val="000000"/>
          <w:spacing w:val="0"/>
          <w:w w:val="100"/>
          <w:position w:val="0"/>
          <w:sz w:val="20"/>
          <w:szCs w:val="20"/>
          <w:lang w:val="en-US" w:eastAsia="en-US" w:bidi="en-US"/>
        </w:rPr>
        <w:t>AOF</w:t>
      </w:r>
      <w:r>
        <w:rPr>
          <w:color w:val="000000"/>
          <w:spacing w:val="0"/>
          <w:w w:val="100"/>
          <w:position w:val="0"/>
        </w:rPr>
        <w:t>发生过</w:t>
      </w:r>
      <w:r>
        <w:rPr>
          <w:color w:val="000000"/>
          <w:spacing w:val="0"/>
          <w:w w:val="100"/>
          <w:position w:val="0"/>
          <w:sz w:val="20"/>
          <w:szCs w:val="20"/>
          <w:lang w:val="en-US" w:eastAsia="en-US" w:bidi="en-US"/>
        </w:rPr>
        <w:t>bug,</w:t>
      </w:r>
      <w:r>
        <w:rPr>
          <w:color w:val="000000"/>
          <w:spacing w:val="0"/>
          <w:w w:val="100"/>
          <w:position w:val="0"/>
        </w:rPr>
        <w:t>就是通过</w:t>
      </w:r>
      <w:r>
        <w:rPr>
          <w:color w:val="000000"/>
          <w:spacing w:val="0"/>
          <w:w w:val="100"/>
          <w:position w:val="0"/>
          <w:sz w:val="20"/>
          <w:szCs w:val="20"/>
          <w:lang w:val="en-US" w:eastAsia="en-US" w:bidi="en-US"/>
        </w:rPr>
        <w:t>A3F</w:t>
      </w:r>
      <w:r>
        <w:rPr>
          <w:color w:val="000000"/>
          <w:spacing w:val="0"/>
          <w:w w:val="100"/>
          <w:position w:val="0"/>
        </w:rPr>
        <w:t>记录的日志，进行数据恢复的时候， 没有恢复一模一样的数据岀来。所以说，类似</w:t>
      </w:r>
      <w:r>
        <w:rPr>
          <w:color w:val="000000"/>
          <w:spacing w:val="0"/>
          <w:w w:val="100"/>
          <w:position w:val="0"/>
          <w:sz w:val="20"/>
          <w:szCs w:val="20"/>
          <w:lang w:val="en-US" w:eastAsia="en-US" w:bidi="en-US"/>
        </w:rPr>
        <w:t>AOF</w:t>
      </w:r>
      <w:r>
        <w:rPr>
          <w:color w:val="000000"/>
          <w:spacing w:val="0"/>
          <w:w w:val="100"/>
          <w:position w:val="0"/>
        </w:rPr>
        <w:t>这种较为复杂的基于命 令日志</w:t>
      </w:r>
      <w:r>
        <w:rPr>
          <w:color w:val="000000"/>
          <w:spacing w:val="0"/>
          <w:w w:val="100"/>
          <w:position w:val="0"/>
          <w:sz w:val="20"/>
          <w:szCs w:val="20"/>
          <w:lang w:val="en-US" w:eastAsia="en-US" w:bidi="en-US"/>
        </w:rPr>
        <w:t>/merge/</w:t>
      </w:r>
      <w:r>
        <w:rPr>
          <w:color w:val="000000"/>
          <w:spacing w:val="0"/>
          <w:w w:val="100"/>
          <w:position w:val="0"/>
        </w:rPr>
        <w:t>回放的方式，比基于</w:t>
      </w:r>
      <w:r>
        <w:rPr>
          <w:color w:val="000000"/>
          <w:spacing w:val="0"/>
          <w:w w:val="100"/>
          <w:position w:val="0"/>
          <w:sz w:val="20"/>
          <w:szCs w:val="20"/>
          <w:lang w:val="en-US" w:eastAsia="en-US" w:bidi="en-US"/>
        </w:rPr>
        <w:t>RDB</w:t>
      </w:r>
      <w:r>
        <w:rPr>
          <w:color w:val="000000"/>
          <w:spacing w:val="0"/>
          <w:w w:val="100"/>
          <w:position w:val="0"/>
        </w:rPr>
        <w:t>每次持久化一份完整的数据快照文 件的方式，更加脆弱一些,容易有</w:t>
      </w:r>
      <w:r>
        <w:rPr>
          <w:color w:val="000000"/>
          <w:spacing w:val="0"/>
          <w:w w:val="100"/>
          <w:position w:val="0"/>
          <w:sz w:val="20"/>
          <w:szCs w:val="20"/>
          <w:lang w:val="en-US" w:eastAsia="en-US" w:bidi="en-US"/>
        </w:rPr>
        <w:t>bug</w:t>
      </w:r>
      <w:r>
        <w:rPr>
          <w:color w:val="000000"/>
          <w:spacing w:val="0"/>
          <w:w w:val="100"/>
          <w:position w:val="0"/>
          <w:lang w:val="en-US" w:eastAsia="en-US" w:bidi="en-US"/>
        </w:rPr>
        <w:t>。</w:t>
      </w:r>
      <w:r>
        <w:rPr>
          <w:color w:val="000000"/>
          <w:spacing w:val="0"/>
          <w:w w:val="100"/>
          <w:position w:val="0"/>
        </w:rPr>
        <w:t>不过</w:t>
      </w:r>
      <w:r>
        <w:rPr>
          <w:color w:val="000000"/>
          <w:spacing w:val="0"/>
          <w:w w:val="100"/>
          <w:position w:val="0"/>
          <w:sz w:val="20"/>
          <w:szCs w:val="20"/>
          <w:lang w:val="en-US" w:eastAsia="en-US" w:bidi="en-US"/>
        </w:rPr>
        <w:t>AOF</w:t>
      </w:r>
      <w:r>
        <w:rPr>
          <w:color w:val="000000"/>
          <w:spacing w:val="0"/>
          <w:w w:val="100"/>
          <w:position w:val="0"/>
        </w:rPr>
        <w:t>就是为了避免</w:t>
      </w:r>
      <w:r>
        <w:rPr>
          <w:color w:val="000000"/>
          <w:spacing w:val="0"/>
          <w:w w:val="100"/>
          <w:position w:val="0"/>
          <w:sz w:val="20"/>
          <w:szCs w:val="20"/>
          <w:lang w:val="en-US" w:eastAsia="en-US" w:bidi="en-US"/>
        </w:rPr>
        <w:t>rewrite</w:t>
      </w:r>
      <w:r>
        <w:rPr>
          <w:color w:val="000000"/>
          <w:spacing w:val="0"/>
          <w:w w:val="100"/>
          <w:position w:val="0"/>
        </w:rPr>
        <w:t>过 程导致的</w:t>
      </w:r>
      <w:r>
        <w:rPr>
          <w:color w:val="000000"/>
          <w:spacing w:val="0"/>
          <w:w w:val="100"/>
          <w:position w:val="0"/>
          <w:sz w:val="20"/>
          <w:szCs w:val="20"/>
          <w:lang w:val="en-US" w:eastAsia="en-US" w:bidi="en-US"/>
        </w:rPr>
        <w:t>bug,</w:t>
      </w:r>
      <w:r>
        <w:rPr>
          <w:color w:val="000000"/>
          <w:spacing w:val="0"/>
          <w:w w:val="100"/>
          <w:position w:val="0"/>
        </w:rPr>
        <w:t>因此每次</w:t>
      </w:r>
      <w:r>
        <w:rPr>
          <w:color w:val="000000"/>
          <w:spacing w:val="0"/>
          <w:w w:val="100"/>
          <w:position w:val="0"/>
          <w:sz w:val="20"/>
          <w:szCs w:val="20"/>
          <w:lang w:val="en-US" w:eastAsia="en-US" w:bidi="en-US"/>
        </w:rPr>
        <w:t>rewrite</w:t>
      </w:r>
      <w:r>
        <w:rPr>
          <w:color w:val="000000"/>
          <w:spacing w:val="0"/>
          <w:w w:val="100"/>
          <w:position w:val="0"/>
        </w:rPr>
        <w:t>并不是基于旧的指令日志进行</w:t>
      </w:r>
      <w:r>
        <w:rPr>
          <w:color w:val="000000"/>
          <w:spacing w:val="0"/>
          <w:w w:val="100"/>
          <w:position w:val="0"/>
          <w:sz w:val="20"/>
          <w:szCs w:val="20"/>
          <w:lang w:val="en-US" w:eastAsia="en-US" w:bidi="en-US"/>
        </w:rPr>
        <w:t xml:space="preserve">merge </w:t>
      </w:r>
      <w:r>
        <w:rPr>
          <w:color w:val="000000"/>
          <w:spacing w:val="0"/>
          <w:w w:val="100"/>
          <w:position w:val="0"/>
        </w:rPr>
        <w:t>的，而是基于当时内存中的数据进行指令的重新构建，这样健壮性会好很多。</w:t>
      </w:r>
    </w:p>
    <w:p>
      <w:pPr>
        <w:pStyle w:val="15"/>
        <w:keepNext/>
        <w:keepLines/>
        <w:widowControl w:val="0"/>
        <w:numPr>
          <w:ilvl w:val="0"/>
          <w:numId w:val="14"/>
        </w:numPr>
        <w:shd w:val="clear" w:color="auto" w:fill="auto"/>
        <w:bidi w:val="0"/>
        <w:spacing w:before="0" w:after="360" w:line="240" w:lineRule="auto"/>
        <w:ind w:left="0" w:right="0" w:firstLine="0"/>
        <w:jc w:val="both"/>
      </w:pPr>
      <w:bookmarkStart w:id="249" w:name="bookmark260"/>
      <w:bookmarkEnd w:id="249"/>
      <w:bookmarkStart w:id="250" w:name="bookmark258"/>
      <w:bookmarkStart w:id="251" w:name="bookmark259"/>
      <w:bookmarkStart w:id="252" w:name="bookmark261"/>
      <w:r>
        <w:rPr>
          <w:color w:val="18102A"/>
          <w:spacing w:val="0"/>
          <w:w w:val="100"/>
          <w:position w:val="0"/>
        </w:rPr>
        <w:t>如何理解</w:t>
      </w:r>
      <w:r>
        <w:rPr>
          <w:rFonts w:ascii="Times New Roman" w:hAnsi="Times New Roman" w:eastAsia="Times New Roman" w:cs="Times New Roman"/>
          <w:color w:val="000000"/>
          <w:spacing w:val="0"/>
          <w:w w:val="100"/>
          <w:position w:val="0"/>
          <w:lang w:val="en-US" w:eastAsia="en-US" w:bidi="en-US"/>
        </w:rPr>
        <w:t>Paxos</w:t>
      </w:r>
      <w:r>
        <w:rPr>
          <w:color w:val="18102A"/>
          <w:spacing w:val="0"/>
          <w:w w:val="100"/>
          <w:position w:val="0"/>
        </w:rPr>
        <w:t>算法？</w:t>
      </w:r>
      <w:bookmarkEnd w:id="250"/>
      <w:bookmarkEnd w:id="251"/>
      <w:bookmarkEnd w:id="252"/>
    </w:p>
    <w:p>
      <w:pPr>
        <w:pStyle w:val="11"/>
        <w:keepNext w:val="0"/>
        <w:keepLines w:val="0"/>
        <w:widowControl w:val="0"/>
        <w:shd w:val="clear" w:color="auto" w:fill="auto"/>
        <w:bidi w:val="0"/>
        <w:spacing w:before="0" w:after="0" w:line="309" w:lineRule="exact"/>
        <w:ind w:left="380" w:right="0"/>
        <w:jc w:val="both"/>
      </w:pPr>
      <w:r>
        <w:rPr>
          <w:color w:val="000000"/>
          <w:spacing w:val="0"/>
          <w:w w:val="100"/>
          <w:position w:val="0"/>
          <w:sz w:val="20"/>
          <w:szCs w:val="20"/>
          <w:lang w:val="en-US" w:eastAsia="en-US" w:bidi="en-US"/>
        </w:rPr>
        <w:t>Paxos</w:t>
      </w:r>
      <w:r>
        <w:rPr>
          <w:color w:val="000000"/>
          <w:spacing w:val="0"/>
          <w:w w:val="100"/>
          <w:position w:val="0"/>
        </w:rPr>
        <w:t>算法解决的是一个分布式系统如何就某个值（决议）达成一致。一个 典型的场景是，在一个分布式数据库系统中，如果各个节点的初始状态一致, 每个节点执行相同的操作序列，那么他们最后能够得到一个一致的状态。为 了保证每个节点执行相同的命令序列，需要在每一条指令上执行一个</w:t>
      </w:r>
      <w:r>
        <w:rPr>
          <w:color w:val="000000"/>
          <w:spacing w:val="0"/>
          <w:w w:val="100"/>
          <w:position w:val="0"/>
          <w:lang w:val="zh-CN" w:eastAsia="zh-CN" w:bidi="zh-CN"/>
        </w:rPr>
        <w:t xml:space="preserve">“一致 </w:t>
      </w:r>
      <w:r>
        <w:rPr>
          <w:color w:val="000000"/>
          <w:spacing w:val="0"/>
          <w:w w:val="100"/>
          <w:position w:val="0"/>
        </w:rPr>
        <w:t>性算法”以保证每个节点看到的指令一致。</w:t>
      </w:r>
      <w:r>
        <w:rPr>
          <w:color w:val="000000"/>
          <w:spacing w:val="0"/>
          <w:w w:val="100"/>
          <w:position w:val="0"/>
          <w:sz w:val="20"/>
          <w:szCs w:val="20"/>
          <w:lang w:val="en-US" w:eastAsia="en-US" w:bidi="en-US"/>
        </w:rPr>
        <w:t>zookeeper</w:t>
      </w:r>
      <w:r>
        <w:rPr>
          <w:color w:val="000000"/>
          <w:spacing w:val="0"/>
          <w:w w:val="100"/>
          <w:position w:val="0"/>
        </w:rPr>
        <w:t>使用的</w:t>
      </w:r>
      <w:r>
        <w:rPr>
          <w:color w:val="000000"/>
          <w:spacing w:val="0"/>
          <w:w w:val="100"/>
          <w:position w:val="0"/>
          <w:sz w:val="20"/>
          <w:szCs w:val="20"/>
          <w:lang w:val="en-US" w:eastAsia="en-US" w:bidi="en-US"/>
        </w:rPr>
        <w:t>zab</w:t>
      </w:r>
      <w:r>
        <w:rPr>
          <w:color w:val="000000"/>
          <w:spacing w:val="0"/>
          <w:w w:val="100"/>
          <w:position w:val="0"/>
        </w:rPr>
        <w:t>算法是该 算法的一个实现。在</w:t>
      </w:r>
      <w:r>
        <w:rPr>
          <w:color w:val="000000"/>
          <w:spacing w:val="0"/>
          <w:w w:val="100"/>
          <w:position w:val="0"/>
          <w:sz w:val="20"/>
          <w:szCs w:val="20"/>
          <w:lang w:val="en-US" w:eastAsia="en-US" w:bidi="en-US"/>
        </w:rPr>
        <w:t>Paxos</w:t>
      </w:r>
      <w:r>
        <w:rPr>
          <w:color w:val="000000"/>
          <w:spacing w:val="0"/>
          <w:w w:val="100"/>
          <w:position w:val="0"/>
        </w:rPr>
        <w:t>算法中，有三种角色：</w:t>
      </w:r>
      <w:r>
        <w:rPr>
          <w:color w:val="000000"/>
          <w:spacing w:val="0"/>
          <w:w w:val="100"/>
          <w:position w:val="0"/>
          <w:sz w:val="20"/>
          <w:szCs w:val="20"/>
          <w:lang w:val="en-US" w:eastAsia="en-US" w:bidi="en-US"/>
        </w:rPr>
        <w:t xml:space="preserve">Proposer </w:t>
      </w:r>
      <w:r>
        <w:rPr>
          <w:color w:val="000000"/>
          <w:spacing w:val="0"/>
          <w:w w:val="100"/>
          <w:position w:val="0"/>
        </w:rPr>
        <w:t>（提议）,</w:t>
      </w:r>
      <w:r>
        <w:rPr>
          <w:color w:val="000000"/>
          <w:spacing w:val="0"/>
          <w:w w:val="100"/>
          <w:position w:val="0"/>
          <w:sz w:val="20"/>
          <w:szCs w:val="20"/>
          <w:lang w:val="en-US" w:eastAsia="en-US" w:bidi="en-US"/>
        </w:rPr>
        <w:t xml:space="preserve">Acceptor </w:t>
      </w:r>
      <w:r>
        <w:rPr>
          <w:color w:val="000000"/>
          <w:spacing w:val="0"/>
          <w:w w:val="100"/>
          <w:position w:val="0"/>
        </w:rPr>
        <w:t>（接受者）,</w:t>
      </w:r>
      <w:r>
        <w:rPr>
          <w:color w:val="000000"/>
          <w:spacing w:val="0"/>
          <w:w w:val="100"/>
          <w:position w:val="0"/>
          <w:sz w:val="20"/>
          <w:szCs w:val="20"/>
          <w:lang w:val="en-US" w:eastAsia="en-US" w:bidi="en-US"/>
        </w:rPr>
        <w:t xml:space="preserve">Learners </w:t>
      </w:r>
      <w:r>
        <w:rPr>
          <w:color w:val="000000"/>
          <w:spacing w:val="0"/>
          <w:w w:val="100"/>
          <w:position w:val="0"/>
        </w:rPr>
        <w:t>（记录员）</w:t>
      </w:r>
    </w:p>
    <w:p>
      <w:pPr>
        <w:pStyle w:val="11"/>
        <w:keepNext w:val="0"/>
        <w:keepLines w:val="0"/>
        <w:widowControl w:val="0"/>
        <w:shd w:val="clear" w:color="auto" w:fill="auto"/>
        <w:bidi w:val="0"/>
        <w:spacing w:before="0" w:after="0" w:line="309" w:lineRule="exact"/>
        <w:ind w:left="380" w:right="0" w:firstLine="120"/>
        <w:jc w:val="both"/>
      </w:pPr>
      <w:r>
        <w:rPr>
          <w:color w:val="000000"/>
          <w:spacing w:val="0"/>
          <w:w w:val="100"/>
          <w:position w:val="0"/>
          <w:sz w:val="20"/>
          <w:szCs w:val="20"/>
          <w:lang w:val="en-US" w:eastAsia="en-US" w:bidi="en-US"/>
        </w:rPr>
        <w:t>Proposer</w:t>
      </w:r>
      <w:r>
        <w:rPr>
          <w:color w:val="000000"/>
          <w:spacing w:val="0"/>
          <w:w w:val="100"/>
          <w:position w:val="0"/>
        </w:rPr>
        <w:t>提议者：只要</w:t>
      </w:r>
      <w:r>
        <w:rPr>
          <w:color w:val="000000"/>
          <w:spacing w:val="0"/>
          <w:w w:val="100"/>
          <w:position w:val="0"/>
          <w:sz w:val="20"/>
          <w:szCs w:val="20"/>
          <w:lang w:val="en-US" w:eastAsia="en-US" w:bidi="en-US"/>
        </w:rPr>
        <w:t>Proposer</w:t>
      </w:r>
      <w:r>
        <w:rPr>
          <w:color w:val="000000"/>
          <w:spacing w:val="0"/>
          <w:w w:val="100"/>
          <w:position w:val="0"/>
        </w:rPr>
        <w:t>发的提案</w:t>
      </w:r>
      <w:r>
        <w:rPr>
          <w:color w:val="000000"/>
          <w:spacing w:val="0"/>
          <w:w w:val="100"/>
          <w:position w:val="0"/>
          <w:sz w:val="20"/>
          <w:szCs w:val="20"/>
          <w:lang w:val="en-US" w:eastAsia="en-US" w:bidi="en-US"/>
        </w:rPr>
        <w:t>Propose</w:t>
      </w:r>
      <w:r>
        <w:rPr>
          <w:color w:val="000000"/>
          <w:spacing w:val="0"/>
          <w:w w:val="100"/>
          <w:position w:val="0"/>
        </w:rPr>
        <w:t>被半数以上的</w:t>
      </w:r>
      <w:r>
        <w:rPr>
          <w:color w:val="000000"/>
          <w:spacing w:val="0"/>
          <w:w w:val="100"/>
          <w:position w:val="0"/>
          <w:sz w:val="20"/>
          <w:szCs w:val="20"/>
          <w:lang w:val="en-US" w:eastAsia="en-US" w:bidi="en-US"/>
        </w:rPr>
        <w:t xml:space="preserve">Acceptor </w:t>
      </w:r>
      <w:r>
        <w:rPr>
          <w:color w:val="000000"/>
          <w:spacing w:val="0"/>
          <w:w w:val="100"/>
          <w:position w:val="0"/>
        </w:rPr>
        <w:t>接受，</w:t>
      </w:r>
      <w:r>
        <w:rPr>
          <w:color w:val="000000"/>
          <w:spacing w:val="0"/>
          <w:w w:val="100"/>
          <w:position w:val="0"/>
          <w:sz w:val="20"/>
          <w:szCs w:val="20"/>
          <w:lang w:val="en-US" w:eastAsia="en-US" w:bidi="en-US"/>
        </w:rPr>
        <w:t>Proposer</w:t>
      </w:r>
      <w:r>
        <w:rPr>
          <w:color w:val="000000"/>
          <w:spacing w:val="0"/>
          <w:w w:val="100"/>
          <w:position w:val="0"/>
        </w:rPr>
        <w:t>就认为该提案例由</w:t>
      </w:r>
      <w:r>
        <w:rPr>
          <w:color w:val="000000"/>
          <w:spacing w:val="0"/>
          <w:w w:val="100"/>
          <w:position w:val="0"/>
          <w:sz w:val="20"/>
          <w:szCs w:val="20"/>
          <w:lang w:val="en-US" w:eastAsia="en-US" w:bidi="en-US"/>
        </w:rPr>
        <w:t>value</w:t>
      </w:r>
      <w:r>
        <w:rPr>
          <w:color w:val="000000"/>
          <w:spacing w:val="0"/>
          <w:w w:val="100"/>
          <w:position w:val="0"/>
        </w:rPr>
        <w:t>被选定了</w:t>
      </w:r>
      <w:r>
        <w:rPr>
          <w:i/>
          <w:iCs/>
          <w:color w:val="000000"/>
          <w:spacing w:val="0"/>
          <w:w w:val="100"/>
          <w:position w:val="0"/>
        </w:rPr>
        <w:t>。</w:t>
      </w:r>
    </w:p>
    <w:p>
      <w:pPr>
        <w:pStyle w:val="11"/>
        <w:keepNext w:val="0"/>
        <w:keepLines w:val="0"/>
        <w:widowControl w:val="0"/>
        <w:shd w:val="clear" w:color="auto" w:fill="auto"/>
        <w:bidi w:val="0"/>
        <w:spacing w:before="0" w:after="0" w:line="309" w:lineRule="exact"/>
        <w:ind w:left="380" w:right="0" w:firstLine="120"/>
        <w:jc w:val="both"/>
        <w:rPr>
          <w:sz w:val="20"/>
          <w:szCs w:val="20"/>
        </w:rPr>
      </w:pPr>
      <w:r>
        <w:rPr>
          <w:color w:val="000000"/>
          <w:spacing w:val="0"/>
          <w:w w:val="100"/>
          <w:position w:val="0"/>
          <w:sz w:val="20"/>
          <w:szCs w:val="20"/>
          <w:lang w:val="en-US" w:eastAsia="en-US" w:bidi="en-US"/>
        </w:rPr>
        <w:t>Acceptor</w:t>
      </w:r>
      <w:r>
        <w:rPr>
          <w:color w:val="000000"/>
          <w:spacing w:val="0"/>
          <w:w w:val="100"/>
          <w:position w:val="0"/>
          <w:sz w:val="22"/>
          <w:szCs w:val="22"/>
        </w:rPr>
        <w:t>接受者：只要</w:t>
      </w:r>
      <w:r>
        <w:rPr>
          <w:color w:val="000000"/>
          <w:spacing w:val="0"/>
          <w:w w:val="100"/>
          <w:position w:val="0"/>
          <w:sz w:val="20"/>
          <w:szCs w:val="20"/>
          <w:lang w:val="en-US" w:eastAsia="en-US" w:bidi="en-US"/>
        </w:rPr>
        <w:t>Acceptor</w:t>
      </w:r>
      <w:r>
        <w:rPr>
          <w:color w:val="000000"/>
          <w:spacing w:val="0"/>
          <w:w w:val="100"/>
          <w:position w:val="0"/>
          <w:sz w:val="22"/>
          <w:szCs w:val="22"/>
        </w:rPr>
        <w:t>接受了某个提案，</w:t>
      </w:r>
      <w:r>
        <w:rPr>
          <w:color w:val="000000"/>
          <w:spacing w:val="0"/>
          <w:w w:val="100"/>
          <w:position w:val="0"/>
          <w:sz w:val="20"/>
          <w:szCs w:val="20"/>
          <w:lang w:val="en-US" w:eastAsia="en-US" w:bidi="en-US"/>
        </w:rPr>
        <w:t>Acceptor</w:t>
      </w:r>
      <w:r>
        <w:rPr>
          <w:color w:val="000000"/>
          <w:spacing w:val="0"/>
          <w:w w:val="100"/>
          <w:position w:val="0"/>
          <w:sz w:val="22"/>
          <w:szCs w:val="22"/>
        </w:rPr>
        <w:t>就认为该提 案例的</w:t>
      </w:r>
      <w:r>
        <w:rPr>
          <w:color w:val="000000"/>
          <w:spacing w:val="0"/>
          <w:w w:val="100"/>
          <w:position w:val="0"/>
          <w:sz w:val="20"/>
          <w:szCs w:val="20"/>
          <w:lang w:val="en-US" w:eastAsia="en-US" w:bidi="en-US"/>
        </w:rPr>
        <w:t>value</w:t>
      </w:r>
      <w:r>
        <w:rPr>
          <w:color w:val="000000"/>
          <w:spacing w:val="0"/>
          <w:w w:val="100"/>
          <w:position w:val="0"/>
          <w:sz w:val="22"/>
          <w:szCs w:val="22"/>
        </w:rPr>
        <w:t>被选定</w:t>
      </w:r>
      <w:r>
        <w:rPr>
          <w:color w:val="000000"/>
          <w:spacing w:val="0"/>
          <w:w w:val="100"/>
          <w:position w:val="0"/>
          <w:sz w:val="20"/>
          <w:szCs w:val="20"/>
          <w:lang w:val="en-US" w:eastAsia="en-US" w:bidi="en-US"/>
        </w:rPr>
        <w:t>J</w:t>
      </w:r>
    </w:p>
    <w:p>
      <w:pPr>
        <w:pStyle w:val="11"/>
        <w:keepNext w:val="0"/>
        <w:keepLines w:val="0"/>
        <w:widowControl w:val="0"/>
        <w:shd w:val="clear" w:color="auto" w:fill="auto"/>
        <w:bidi w:val="0"/>
        <w:spacing w:before="0" w:after="0" w:line="309" w:lineRule="exact"/>
        <w:ind w:left="380" w:right="0" w:firstLine="120"/>
        <w:jc w:val="both"/>
      </w:pPr>
      <w:r>
        <w:rPr>
          <w:color w:val="000000"/>
          <w:spacing w:val="0"/>
          <w:w w:val="100"/>
          <w:position w:val="0"/>
          <w:sz w:val="20"/>
          <w:szCs w:val="20"/>
          <w:lang w:val="en-US" w:eastAsia="en-US" w:bidi="en-US"/>
        </w:rPr>
        <w:t>Learner</w:t>
      </w:r>
      <w:r>
        <w:rPr>
          <w:color w:val="000000"/>
          <w:spacing w:val="0"/>
          <w:w w:val="100"/>
          <w:position w:val="0"/>
        </w:rPr>
        <w:t>记录员：</w:t>
      </w:r>
      <w:r>
        <w:rPr>
          <w:color w:val="000000"/>
          <w:spacing w:val="0"/>
          <w:w w:val="100"/>
          <w:position w:val="0"/>
          <w:sz w:val="20"/>
          <w:szCs w:val="20"/>
          <w:lang w:val="en-US" w:eastAsia="en-US" w:bidi="en-US"/>
        </w:rPr>
        <w:t>Acceptor</w:t>
      </w:r>
      <w:r>
        <w:rPr>
          <w:color w:val="000000"/>
          <w:spacing w:val="0"/>
          <w:w w:val="100"/>
          <w:position w:val="0"/>
        </w:rPr>
        <w:t>告诉</w:t>
      </w:r>
      <w:r>
        <w:rPr>
          <w:color w:val="000000"/>
          <w:spacing w:val="0"/>
          <w:w w:val="100"/>
          <w:position w:val="0"/>
          <w:sz w:val="20"/>
          <w:szCs w:val="20"/>
          <w:lang w:val="en-US" w:eastAsia="en-US" w:bidi="en-US"/>
        </w:rPr>
        <w:t>Learner</w:t>
      </w:r>
      <w:r>
        <w:rPr>
          <w:color w:val="000000"/>
          <w:spacing w:val="0"/>
          <w:w w:val="100"/>
          <w:position w:val="0"/>
        </w:rPr>
        <w:t>哪个</w:t>
      </w:r>
      <w:r>
        <w:rPr>
          <w:color w:val="000000"/>
          <w:spacing w:val="0"/>
          <w:w w:val="100"/>
          <w:position w:val="0"/>
          <w:sz w:val="20"/>
          <w:szCs w:val="20"/>
          <w:lang w:val="en-US" w:eastAsia="en-US" w:bidi="en-US"/>
        </w:rPr>
        <w:t>value</w:t>
      </w:r>
      <w:r>
        <w:rPr>
          <w:color w:val="000000"/>
          <w:spacing w:val="0"/>
          <w:w w:val="100"/>
          <w:position w:val="0"/>
        </w:rPr>
        <w:t>就是提议者的提案被 选定，</w:t>
      </w:r>
      <w:r>
        <w:rPr>
          <w:color w:val="000000"/>
          <w:spacing w:val="0"/>
          <w:w w:val="100"/>
          <w:position w:val="0"/>
          <w:sz w:val="20"/>
          <w:szCs w:val="20"/>
          <w:lang w:val="en-US" w:eastAsia="en-US" w:bidi="en-US"/>
        </w:rPr>
        <w:t>L e arner</w:t>
      </w:r>
      <w:r>
        <w:rPr>
          <w:color w:val="000000"/>
          <w:spacing w:val="0"/>
          <w:w w:val="100"/>
          <w:position w:val="0"/>
        </w:rPr>
        <w:t>就认为哪个</w:t>
      </w:r>
      <w:r>
        <w:rPr>
          <w:color w:val="000000"/>
          <w:spacing w:val="0"/>
          <w:w w:val="100"/>
          <w:position w:val="0"/>
          <w:sz w:val="20"/>
          <w:szCs w:val="20"/>
          <w:lang w:val="en-US" w:eastAsia="en-US" w:bidi="en-US"/>
        </w:rPr>
        <w:t>val ue</w:t>
      </w:r>
      <w:r>
        <w:rPr>
          <w:color w:val="000000"/>
          <w:spacing w:val="0"/>
          <w:w w:val="100"/>
          <w:position w:val="0"/>
        </w:rPr>
        <w:t>旅选定。</w:t>
      </w:r>
    </w:p>
    <w:p>
      <w:pPr>
        <w:pStyle w:val="11"/>
        <w:keepNext w:val="0"/>
        <w:keepLines w:val="0"/>
        <w:widowControl w:val="0"/>
        <w:shd w:val="clear" w:color="auto" w:fill="auto"/>
        <w:bidi w:val="0"/>
        <w:spacing w:before="0" w:after="0" w:line="309" w:lineRule="exact"/>
        <w:ind w:left="0" w:right="0" w:firstLine="380"/>
        <w:jc w:val="both"/>
      </w:pPr>
      <w:r>
        <w:rPr>
          <w:color w:val="000000"/>
          <w:spacing w:val="0"/>
          <w:w w:val="100"/>
          <w:position w:val="0"/>
          <w:sz w:val="20"/>
          <w:szCs w:val="20"/>
          <w:lang w:val="en-US" w:eastAsia="en-US" w:bidi="en-US"/>
        </w:rPr>
        <w:t>Paxos</w:t>
      </w:r>
      <w:r>
        <w:rPr>
          <w:color w:val="000000"/>
          <w:spacing w:val="0"/>
          <w:w w:val="100"/>
          <w:position w:val="0"/>
        </w:rPr>
        <w:t>算法分为两个阶段，具体如下：</w:t>
      </w:r>
    </w:p>
    <w:p>
      <w:pPr>
        <w:pStyle w:val="11"/>
        <w:keepNext w:val="0"/>
        <w:keepLines w:val="0"/>
        <w:widowControl w:val="0"/>
        <w:shd w:val="clear" w:color="auto" w:fill="auto"/>
        <w:bidi w:val="0"/>
        <w:spacing w:before="0" w:after="0" w:line="309" w:lineRule="exact"/>
        <w:ind w:left="0" w:right="0" w:firstLine="380"/>
        <w:jc w:val="both"/>
      </w:pPr>
      <w:r>
        <w:rPr>
          <w:color w:val="000000"/>
          <w:spacing w:val="0"/>
          <w:w w:val="100"/>
          <w:position w:val="0"/>
        </w:rPr>
        <w:t>阶段一（進</w:t>
      </w:r>
      <w:r>
        <w:rPr>
          <w:color w:val="000000"/>
          <w:spacing w:val="0"/>
          <w:w w:val="100"/>
          <w:position w:val="0"/>
          <w:sz w:val="20"/>
          <w:szCs w:val="20"/>
          <w:lang w:val="en-US" w:eastAsia="en-US" w:bidi="en-US"/>
        </w:rPr>
        <w:t>leader</w:t>
      </w:r>
      <w:r>
        <w:rPr>
          <w:color w:val="000000"/>
          <w:spacing w:val="0"/>
          <w:w w:val="100"/>
          <w:position w:val="0"/>
        </w:rPr>
        <w:t>确定）：</w:t>
      </w:r>
    </w:p>
    <w:p>
      <w:pPr>
        <w:pStyle w:val="11"/>
        <w:keepNext w:val="0"/>
        <w:keepLines w:val="0"/>
        <w:widowControl w:val="0"/>
        <w:shd w:val="clear" w:color="auto" w:fill="auto"/>
        <w:tabs>
          <w:tab w:val="left" w:pos="825"/>
        </w:tabs>
        <w:bidi w:val="0"/>
        <w:spacing w:before="0" w:after="0" w:line="309" w:lineRule="exact"/>
        <w:ind w:left="380" w:right="0"/>
        <w:jc w:val="both"/>
      </w:pPr>
      <w:bookmarkStart w:id="253" w:name="bookmark262"/>
      <w:r>
        <w:rPr>
          <w:color w:val="000000"/>
          <w:spacing w:val="0"/>
          <w:w w:val="100"/>
          <w:position w:val="0"/>
          <w:sz w:val="20"/>
          <w:szCs w:val="20"/>
          <w:lang w:val="en-US" w:eastAsia="en-US" w:bidi="en-US"/>
        </w:rPr>
        <w:t>（</w:t>
      </w:r>
      <w:bookmarkEnd w:id="253"/>
      <w:r>
        <w:rPr>
          <w:color w:val="000000"/>
          <w:spacing w:val="0"/>
          <w:w w:val="100"/>
          <w:position w:val="0"/>
          <w:sz w:val="20"/>
          <w:szCs w:val="20"/>
          <w:lang w:val="en-US" w:eastAsia="en-US" w:bidi="en-US"/>
        </w:rPr>
        <w:t>a）</w:t>
      </w:r>
      <w:r>
        <w:rPr>
          <w:color w:val="000000"/>
          <w:spacing w:val="0"/>
          <w:w w:val="100"/>
          <w:position w:val="0"/>
          <w:sz w:val="20"/>
          <w:szCs w:val="20"/>
          <w:lang w:val="en-US" w:eastAsia="en-US" w:bidi="en-US"/>
        </w:rPr>
        <w:tab/>
      </w:r>
      <w:r>
        <w:rPr>
          <w:color w:val="000000"/>
          <w:spacing w:val="0"/>
          <w:w w:val="100"/>
          <w:position w:val="0"/>
          <w:sz w:val="20"/>
          <w:szCs w:val="20"/>
          <w:lang w:val="en-US" w:eastAsia="en-US" w:bidi="en-US"/>
        </w:rPr>
        <w:t>Proposer</w:t>
      </w:r>
      <w:r>
        <w:rPr>
          <w:color w:val="000000"/>
          <w:spacing w:val="0"/>
          <w:w w:val="100"/>
          <w:position w:val="0"/>
        </w:rPr>
        <w:t>选择一个提案编号</w:t>
      </w:r>
      <w:r>
        <w:rPr>
          <w:color w:val="000000"/>
          <w:spacing w:val="0"/>
          <w:w w:val="100"/>
          <w:position w:val="0"/>
          <w:sz w:val="20"/>
          <w:szCs w:val="20"/>
          <w:lang w:val="en-US" w:eastAsia="en-US" w:bidi="en-US"/>
        </w:rPr>
        <w:t>N,</w:t>
      </w:r>
      <w:r>
        <w:rPr>
          <w:color w:val="000000"/>
          <w:spacing w:val="0"/>
          <w:w w:val="100"/>
          <w:position w:val="0"/>
        </w:rPr>
        <w:t>然后向半数以上的</w:t>
      </w:r>
      <w:r>
        <w:rPr>
          <w:color w:val="000000"/>
          <w:spacing w:val="0"/>
          <w:w w:val="100"/>
          <w:position w:val="0"/>
          <w:sz w:val="20"/>
          <w:szCs w:val="20"/>
          <w:lang w:val="en-US" w:eastAsia="en-US" w:bidi="en-US"/>
        </w:rPr>
        <w:t>Acceptor</w:t>
      </w:r>
      <w:r>
        <w:rPr>
          <w:color w:val="000000"/>
          <w:spacing w:val="0"/>
          <w:w w:val="100"/>
          <w:position w:val="0"/>
        </w:rPr>
        <w:t>发送编号 为</w:t>
      </w:r>
      <w:r>
        <w:rPr>
          <w:color w:val="000000"/>
          <w:spacing w:val="0"/>
          <w:w w:val="100"/>
          <w:position w:val="0"/>
          <w:sz w:val="20"/>
          <w:szCs w:val="20"/>
          <w:lang w:val="en-US" w:eastAsia="en-US" w:bidi="en-US"/>
        </w:rPr>
        <w:t>N</w:t>
      </w:r>
      <w:r>
        <w:rPr>
          <w:color w:val="000000"/>
          <w:spacing w:val="0"/>
          <w:w w:val="100"/>
          <w:position w:val="0"/>
        </w:rPr>
        <w:t>的</w:t>
      </w:r>
      <w:r>
        <w:rPr>
          <w:color w:val="000000"/>
          <w:spacing w:val="0"/>
          <w:w w:val="100"/>
          <w:position w:val="0"/>
          <w:sz w:val="20"/>
          <w:szCs w:val="20"/>
          <w:lang w:val="en-US" w:eastAsia="en-US" w:bidi="en-US"/>
        </w:rPr>
        <w:t>Prepare</w:t>
      </w:r>
      <w:r>
        <w:rPr>
          <w:color w:val="000000"/>
          <w:spacing w:val="0"/>
          <w:w w:val="100"/>
          <w:position w:val="0"/>
        </w:rPr>
        <w:t>请求。</w:t>
      </w:r>
    </w:p>
    <w:p>
      <w:pPr>
        <w:pStyle w:val="11"/>
        <w:keepNext w:val="0"/>
        <w:keepLines w:val="0"/>
        <w:widowControl w:val="0"/>
        <w:shd w:val="clear" w:color="auto" w:fill="auto"/>
        <w:tabs>
          <w:tab w:val="left" w:pos="840"/>
        </w:tabs>
        <w:bidi w:val="0"/>
        <w:spacing w:before="0" w:after="0" w:line="309" w:lineRule="exact"/>
        <w:ind w:left="380" w:right="0"/>
        <w:jc w:val="both"/>
      </w:pPr>
      <w:bookmarkStart w:id="254" w:name="bookmark263"/>
      <w:r>
        <w:rPr>
          <w:color w:val="000000"/>
          <w:spacing w:val="0"/>
          <w:w w:val="100"/>
          <w:position w:val="0"/>
          <w:sz w:val="20"/>
          <w:szCs w:val="20"/>
          <w:lang w:val="en-US" w:eastAsia="en-US" w:bidi="en-US"/>
        </w:rPr>
        <w:t>（</w:t>
      </w:r>
      <w:bookmarkEnd w:id="254"/>
      <w:r>
        <w:rPr>
          <w:color w:val="000000"/>
          <w:spacing w:val="0"/>
          <w:w w:val="100"/>
          <w:position w:val="0"/>
          <w:sz w:val="20"/>
          <w:szCs w:val="20"/>
          <w:lang w:val="en-US" w:eastAsia="en-US" w:bidi="en-US"/>
        </w:rPr>
        <w:t>b）</w:t>
      </w:r>
      <w:r>
        <w:rPr>
          <w:color w:val="000000"/>
          <w:spacing w:val="0"/>
          <w:w w:val="100"/>
          <w:position w:val="0"/>
          <w:sz w:val="20"/>
          <w:szCs w:val="20"/>
          <w:lang w:val="en-US" w:eastAsia="en-US" w:bidi="en-US"/>
        </w:rPr>
        <w:tab/>
      </w:r>
      <w:r>
        <w:rPr>
          <w:color w:val="000000"/>
          <w:spacing w:val="0"/>
          <w:w w:val="100"/>
          <w:position w:val="0"/>
        </w:rPr>
        <w:t>如果一个</w:t>
      </w:r>
      <w:r>
        <w:rPr>
          <w:color w:val="000000"/>
          <w:spacing w:val="0"/>
          <w:w w:val="100"/>
          <w:position w:val="0"/>
          <w:sz w:val="20"/>
          <w:szCs w:val="20"/>
          <w:lang w:val="en-US" w:eastAsia="en-US" w:bidi="en-US"/>
        </w:rPr>
        <w:t>Acceptor</w:t>
      </w:r>
      <w:r>
        <w:rPr>
          <w:color w:val="000000"/>
          <w:spacing w:val="0"/>
          <w:w w:val="100"/>
          <w:position w:val="0"/>
        </w:rPr>
        <w:t>收到一个编号为</w:t>
      </w:r>
      <w:r>
        <w:rPr>
          <w:color w:val="000000"/>
          <w:spacing w:val="0"/>
          <w:w w:val="100"/>
          <w:position w:val="0"/>
          <w:sz w:val="20"/>
          <w:szCs w:val="20"/>
          <w:lang w:val="en-US" w:eastAsia="en-US" w:bidi="en-US"/>
        </w:rPr>
        <w:t>N</w:t>
      </w:r>
      <w:r>
        <w:rPr>
          <w:color w:val="000000"/>
          <w:spacing w:val="0"/>
          <w:w w:val="100"/>
          <w:position w:val="0"/>
        </w:rPr>
        <w:t>的</w:t>
      </w:r>
      <w:r>
        <w:rPr>
          <w:color w:val="000000"/>
          <w:spacing w:val="0"/>
          <w:w w:val="100"/>
          <w:position w:val="0"/>
          <w:sz w:val="20"/>
          <w:szCs w:val="20"/>
          <w:lang w:val="en-US" w:eastAsia="en-US" w:bidi="en-US"/>
        </w:rPr>
        <w:t>Prepare</w:t>
      </w:r>
      <w:r>
        <w:rPr>
          <w:color w:val="000000"/>
          <w:spacing w:val="0"/>
          <w:w w:val="100"/>
          <w:position w:val="0"/>
        </w:rPr>
        <w:t>请求，且</w:t>
      </w:r>
      <w:r>
        <w:rPr>
          <w:color w:val="000000"/>
          <w:spacing w:val="0"/>
          <w:w w:val="100"/>
          <w:position w:val="0"/>
          <w:sz w:val="20"/>
          <w:szCs w:val="20"/>
          <w:lang w:val="en-US" w:eastAsia="en-US" w:bidi="en-US"/>
        </w:rPr>
        <w:t>N</w:t>
      </w:r>
      <w:r>
        <w:rPr>
          <w:color w:val="000000"/>
          <w:spacing w:val="0"/>
          <w:w w:val="100"/>
          <w:position w:val="0"/>
        </w:rPr>
        <w:t>大于 该</w:t>
      </w:r>
      <w:r>
        <w:rPr>
          <w:color w:val="000000"/>
          <w:spacing w:val="0"/>
          <w:w w:val="100"/>
          <w:position w:val="0"/>
          <w:sz w:val="20"/>
          <w:szCs w:val="20"/>
          <w:lang w:val="en-US" w:eastAsia="en-US" w:bidi="en-US"/>
        </w:rPr>
        <w:t>Acceptor</w:t>
      </w:r>
      <w:r>
        <w:rPr>
          <w:color w:val="000000"/>
          <w:spacing w:val="0"/>
          <w:w w:val="100"/>
          <w:position w:val="0"/>
        </w:rPr>
        <w:t>已经响应过的所有</w:t>
      </w:r>
      <w:r>
        <w:rPr>
          <w:color w:val="000000"/>
          <w:spacing w:val="0"/>
          <w:w w:val="100"/>
          <w:position w:val="0"/>
          <w:sz w:val="20"/>
          <w:szCs w:val="20"/>
          <w:lang w:val="en-US" w:eastAsia="en-US" w:bidi="en-US"/>
        </w:rPr>
        <w:t>Prepare</w:t>
      </w:r>
      <w:r>
        <w:rPr>
          <w:color w:val="000000"/>
          <w:spacing w:val="0"/>
          <w:w w:val="100"/>
          <w:position w:val="0"/>
        </w:rPr>
        <w:t>请求的编号，那么它就会将它已 经接受过的编号最大的提案（如果有的话）作为响应反馈给</w:t>
      </w:r>
      <w:r>
        <w:rPr>
          <w:color w:val="000000"/>
          <w:spacing w:val="0"/>
          <w:w w:val="100"/>
          <w:position w:val="0"/>
          <w:sz w:val="20"/>
          <w:szCs w:val="20"/>
          <w:lang w:val="en-US" w:eastAsia="en-US" w:bidi="en-US"/>
        </w:rPr>
        <w:t>Proposer,</w:t>
      </w:r>
      <w:r>
        <w:rPr>
          <w:color w:val="000000"/>
          <w:spacing w:val="0"/>
          <w:w w:val="100"/>
          <w:position w:val="0"/>
        </w:rPr>
        <w:t>同 时该</w:t>
      </w:r>
      <w:r>
        <w:rPr>
          <w:color w:val="000000"/>
          <w:spacing w:val="0"/>
          <w:w w:val="100"/>
          <w:position w:val="0"/>
          <w:sz w:val="20"/>
          <w:szCs w:val="20"/>
          <w:lang w:val="en-US" w:eastAsia="en-US" w:bidi="en-US"/>
        </w:rPr>
        <w:t>Acceptor</w:t>
      </w:r>
      <w:r>
        <w:rPr>
          <w:color w:val="000000"/>
          <w:spacing w:val="0"/>
          <w:w w:val="100"/>
          <w:position w:val="0"/>
        </w:rPr>
        <w:t>承诺不再接受任何编号小于</w:t>
      </w:r>
      <w:r>
        <w:rPr>
          <w:color w:val="000000"/>
          <w:spacing w:val="0"/>
          <w:w w:val="100"/>
          <w:position w:val="0"/>
          <w:sz w:val="20"/>
          <w:szCs w:val="20"/>
          <w:lang w:val="en-US" w:eastAsia="en-US" w:bidi="en-US"/>
        </w:rPr>
        <w:t>N</w:t>
      </w:r>
      <w:r>
        <w:rPr>
          <w:color w:val="000000"/>
          <w:spacing w:val="0"/>
          <w:w w:val="100"/>
          <w:position w:val="0"/>
        </w:rPr>
        <w:t>的提案。</w:t>
      </w:r>
    </w:p>
    <w:p>
      <w:pPr>
        <w:pStyle w:val="11"/>
        <w:keepNext w:val="0"/>
        <w:keepLines w:val="0"/>
        <w:widowControl w:val="0"/>
        <w:shd w:val="clear" w:color="auto" w:fill="auto"/>
        <w:bidi w:val="0"/>
        <w:spacing w:before="0" w:after="0" w:line="309" w:lineRule="exact"/>
        <w:ind w:left="0" w:right="0" w:firstLine="400"/>
        <w:jc w:val="left"/>
        <w:rPr>
          <w:sz w:val="20"/>
          <w:szCs w:val="20"/>
        </w:rPr>
      </w:pPr>
      <w:r>
        <w:rPr>
          <w:color w:val="000000"/>
          <w:spacing w:val="0"/>
          <w:w w:val="100"/>
          <w:position w:val="0"/>
          <w:sz w:val="22"/>
          <w:szCs w:val="22"/>
        </w:rPr>
        <w:t>阶段二</w:t>
      </w:r>
      <w:r>
        <w:rPr>
          <w:color w:val="000000"/>
          <w:spacing w:val="0"/>
          <w:w w:val="100"/>
          <w:position w:val="0"/>
          <w:sz w:val="20"/>
          <w:szCs w:val="20"/>
          <w:lang w:val="en-US" w:eastAsia="en-US" w:bidi="en-US"/>
        </w:rPr>
        <w:t>（leader</w:t>
      </w:r>
      <w:r>
        <w:rPr>
          <w:color w:val="000000"/>
          <w:spacing w:val="0"/>
          <w:w w:val="100"/>
          <w:position w:val="0"/>
          <w:sz w:val="22"/>
          <w:szCs w:val="22"/>
        </w:rPr>
        <w:t>确认）</w:t>
      </w:r>
      <w:r>
        <w:rPr>
          <w:color w:val="000000"/>
          <w:spacing w:val="0"/>
          <w:w w:val="100"/>
          <w:position w:val="0"/>
          <w:sz w:val="20"/>
          <w:szCs w:val="20"/>
        </w:rPr>
        <w:t>：</w:t>
      </w:r>
    </w:p>
    <w:p>
      <w:pPr>
        <w:pStyle w:val="11"/>
        <w:keepNext w:val="0"/>
        <w:keepLines w:val="0"/>
        <w:widowControl w:val="0"/>
        <w:shd w:val="clear" w:color="auto" w:fill="auto"/>
        <w:tabs>
          <w:tab w:val="left" w:pos="900"/>
        </w:tabs>
        <w:bidi w:val="0"/>
        <w:spacing w:before="0" w:after="0" w:line="309" w:lineRule="exact"/>
        <w:ind w:left="400" w:right="0"/>
        <w:jc w:val="left"/>
      </w:pPr>
      <w:bookmarkStart w:id="255" w:name="bookmark264"/>
      <w:r>
        <w:rPr>
          <w:color w:val="000000"/>
          <w:spacing w:val="0"/>
          <w:w w:val="100"/>
          <w:position w:val="0"/>
          <w:sz w:val="20"/>
          <w:szCs w:val="20"/>
          <w:lang w:val="en-US" w:eastAsia="en-US" w:bidi="en-US"/>
        </w:rPr>
        <w:t>（</w:t>
      </w:r>
      <w:bookmarkEnd w:id="255"/>
      <w:r>
        <w:rPr>
          <w:color w:val="000000"/>
          <w:spacing w:val="0"/>
          <w:w w:val="100"/>
          <w:position w:val="0"/>
          <w:sz w:val="20"/>
          <w:szCs w:val="20"/>
          <w:lang w:val="en-US" w:eastAsia="en-US" w:bidi="en-US"/>
        </w:rPr>
        <w:t>a）</w:t>
      </w:r>
      <w:r>
        <w:rPr>
          <w:color w:val="000000"/>
          <w:spacing w:val="0"/>
          <w:w w:val="100"/>
          <w:position w:val="0"/>
          <w:sz w:val="20"/>
          <w:szCs w:val="20"/>
          <w:lang w:val="en-US" w:eastAsia="en-US" w:bidi="en-US"/>
        </w:rPr>
        <w:tab/>
      </w:r>
      <w:r>
        <w:rPr>
          <w:color w:val="000000"/>
          <w:spacing w:val="0"/>
          <w:w w:val="100"/>
          <w:position w:val="0"/>
        </w:rPr>
        <w:t>如果</w:t>
      </w:r>
      <w:r>
        <w:rPr>
          <w:color w:val="000000"/>
          <w:spacing w:val="0"/>
          <w:w w:val="100"/>
          <w:position w:val="0"/>
          <w:sz w:val="20"/>
          <w:szCs w:val="20"/>
          <w:lang w:val="en-US" w:eastAsia="en-US" w:bidi="en-US"/>
        </w:rPr>
        <w:t>Proposer</w:t>
      </w:r>
      <w:r>
        <w:rPr>
          <w:color w:val="000000"/>
          <w:spacing w:val="0"/>
          <w:w w:val="100"/>
          <w:position w:val="0"/>
        </w:rPr>
        <w:t>收到半数以上</w:t>
      </w:r>
      <w:r>
        <w:rPr>
          <w:color w:val="000000"/>
          <w:spacing w:val="0"/>
          <w:w w:val="100"/>
          <w:position w:val="0"/>
          <w:sz w:val="20"/>
          <w:szCs w:val="20"/>
          <w:lang w:val="en-US" w:eastAsia="en-US" w:bidi="en-US"/>
        </w:rPr>
        <w:t>Acceptor</w:t>
      </w:r>
      <w:r>
        <w:rPr>
          <w:color w:val="000000"/>
          <w:spacing w:val="0"/>
          <w:w w:val="100"/>
          <w:position w:val="0"/>
        </w:rPr>
        <w:t>对其发岀的编号为</w:t>
      </w:r>
      <w:r>
        <w:rPr>
          <w:color w:val="000000"/>
          <w:spacing w:val="0"/>
          <w:w w:val="100"/>
          <w:position w:val="0"/>
          <w:sz w:val="20"/>
          <w:szCs w:val="20"/>
          <w:lang w:val="en-US" w:eastAsia="en-US" w:bidi="en-US"/>
        </w:rPr>
        <w:t>N</w:t>
      </w:r>
      <w:r>
        <w:rPr>
          <w:color w:val="000000"/>
          <w:spacing w:val="0"/>
          <w:w w:val="100"/>
          <w:position w:val="0"/>
        </w:rPr>
        <w:t xml:space="preserve">的 </w:t>
      </w:r>
      <w:r>
        <w:rPr>
          <w:color w:val="000000"/>
          <w:spacing w:val="0"/>
          <w:w w:val="100"/>
          <w:position w:val="0"/>
          <w:sz w:val="20"/>
          <w:szCs w:val="20"/>
          <w:lang w:val="en-US" w:eastAsia="en-US" w:bidi="en-US"/>
        </w:rPr>
        <w:t>Prepare</w:t>
      </w:r>
      <w:r>
        <w:rPr>
          <w:color w:val="000000"/>
          <w:spacing w:val="0"/>
          <w:w w:val="100"/>
          <w:position w:val="0"/>
        </w:rPr>
        <w:t>请求的响应，那么它就会发送一个针对風</w:t>
      </w:r>
      <w:r>
        <w:rPr>
          <w:color w:val="000000"/>
          <w:spacing w:val="0"/>
          <w:w w:val="100"/>
          <w:position w:val="0"/>
          <w:sz w:val="20"/>
          <w:szCs w:val="20"/>
        </w:rPr>
        <w:t>V］</w:t>
      </w:r>
      <w:r>
        <w:rPr>
          <w:color w:val="000000"/>
          <w:spacing w:val="0"/>
          <w:w w:val="100"/>
          <w:position w:val="0"/>
        </w:rPr>
        <w:t>提案的</w:t>
      </w:r>
      <w:r>
        <w:rPr>
          <w:color w:val="000000"/>
          <w:spacing w:val="0"/>
          <w:w w:val="100"/>
          <w:position w:val="0"/>
          <w:sz w:val="20"/>
          <w:szCs w:val="20"/>
          <w:lang w:val="en-US" w:eastAsia="en-US" w:bidi="en-US"/>
        </w:rPr>
        <w:t>Accept</w:t>
      </w:r>
      <w:r>
        <w:rPr>
          <w:color w:val="000000"/>
          <w:spacing w:val="0"/>
          <w:w w:val="100"/>
          <w:position w:val="0"/>
        </w:rPr>
        <w:t>请求 给半数以上的</w:t>
      </w:r>
      <w:r>
        <w:rPr>
          <w:color w:val="000000"/>
          <w:spacing w:val="0"/>
          <w:w w:val="100"/>
          <w:position w:val="0"/>
          <w:sz w:val="20"/>
          <w:szCs w:val="20"/>
          <w:lang w:val="en-US" w:eastAsia="en-US" w:bidi="en-US"/>
        </w:rPr>
        <w:t>Acceptor</w:t>
      </w:r>
      <w:r>
        <w:rPr>
          <w:color w:val="000000"/>
          <w:spacing w:val="0"/>
          <w:w w:val="100"/>
          <w:position w:val="0"/>
          <w:lang w:val="en-US" w:eastAsia="en-US" w:bidi="en-US"/>
        </w:rPr>
        <w:t>。</w:t>
      </w:r>
      <w:r>
        <w:rPr>
          <w:color w:val="000000"/>
          <w:spacing w:val="0"/>
          <w:w w:val="100"/>
          <w:position w:val="0"/>
        </w:rPr>
        <w:t>注意：</w:t>
      </w:r>
      <w:r>
        <w:rPr>
          <w:color w:val="000000"/>
          <w:spacing w:val="0"/>
          <w:w w:val="100"/>
          <w:position w:val="0"/>
          <w:sz w:val="20"/>
          <w:szCs w:val="20"/>
        </w:rPr>
        <w:t>V</w:t>
      </w:r>
      <w:r>
        <w:rPr>
          <w:color w:val="000000"/>
          <w:spacing w:val="0"/>
          <w:w w:val="100"/>
          <w:position w:val="0"/>
        </w:rPr>
        <w:t xml:space="preserve">就是收到的响应中编号最大的提案的 </w:t>
      </w:r>
      <w:r>
        <w:rPr>
          <w:color w:val="000000"/>
          <w:spacing w:val="0"/>
          <w:w w:val="100"/>
          <w:position w:val="0"/>
          <w:sz w:val="20"/>
          <w:szCs w:val="20"/>
          <w:lang w:val="en-US" w:eastAsia="en-US" w:bidi="en-US"/>
        </w:rPr>
        <w:t xml:space="preserve">value </w:t>
      </w:r>
      <w:r>
        <w:rPr>
          <w:color w:val="000000"/>
          <w:spacing w:val="0"/>
          <w:w w:val="100"/>
          <w:position w:val="0"/>
        </w:rPr>
        <w:t>,如果响应中不包含任何提案，那么</w:t>
      </w:r>
      <w:r>
        <w:rPr>
          <w:color w:val="000000"/>
          <w:spacing w:val="0"/>
          <w:w w:val="100"/>
          <w:position w:val="0"/>
          <w:sz w:val="20"/>
          <w:szCs w:val="20"/>
        </w:rPr>
        <w:t>V</w:t>
      </w:r>
      <w:r>
        <w:rPr>
          <w:color w:val="000000"/>
          <w:spacing w:val="0"/>
          <w:w w:val="100"/>
          <w:position w:val="0"/>
        </w:rPr>
        <w:t>就由</w:t>
      </w:r>
      <w:r>
        <w:rPr>
          <w:color w:val="000000"/>
          <w:spacing w:val="0"/>
          <w:w w:val="100"/>
          <w:position w:val="0"/>
          <w:sz w:val="20"/>
          <w:szCs w:val="20"/>
          <w:lang w:val="en-US" w:eastAsia="en-US" w:bidi="en-US"/>
        </w:rPr>
        <w:t>Proposer</w:t>
      </w:r>
      <w:r>
        <w:rPr>
          <w:color w:val="000000"/>
          <w:spacing w:val="0"/>
          <w:w w:val="100"/>
          <w:position w:val="0"/>
        </w:rPr>
        <w:t>自己决定。</w:t>
      </w:r>
    </w:p>
    <w:p>
      <w:pPr>
        <w:pStyle w:val="11"/>
        <w:keepNext w:val="0"/>
        <w:keepLines w:val="0"/>
        <w:widowControl w:val="0"/>
        <w:shd w:val="clear" w:color="auto" w:fill="auto"/>
        <w:tabs>
          <w:tab w:val="left" w:pos="900"/>
        </w:tabs>
        <w:bidi w:val="0"/>
        <w:spacing w:before="0" w:after="0" w:line="309" w:lineRule="exact"/>
        <w:ind w:left="400" w:right="0"/>
        <w:jc w:val="left"/>
      </w:pPr>
      <w:bookmarkStart w:id="256" w:name="bookmark265"/>
      <w:r>
        <w:rPr>
          <w:color w:val="000000"/>
          <w:spacing w:val="0"/>
          <w:w w:val="100"/>
          <w:position w:val="0"/>
          <w:sz w:val="20"/>
          <w:szCs w:val="20"/>
          <w:lang w:val="en-US" w:eastAsia="en-US" w:bidi="en-US"/>
        </w:rPr>
        <w:t>（</w:t>
      </w:r>
      <w:bookmarkEnd w:id="256"/>
      <w:r>
        <w:rPr>
          <w:color w:val="000000"/>
          <w:spacing w:val="0"/>
          <w:w w:val="100"/>
          <w:position w:val="0"/>
          <w:sz w:val="20"/>
          <w:szCs w:val="20"/>
          <w:lang w:val="en-US" w:eastAsia="en-US" w:bidi="en-US"/>
        </w:rPr>
        <w:t>b）</w:t>
      </w:r>
      <w:r>
        <w:rPr>
          <w:color w:val="000000"/>
          <w:spacing w:val="0"/>
          <w:w w:val="100"/>
          <w:position w:val="0"/>
          <w:sz w:val="20"/>
          <w:szCs w:val="20"/>
          <w:lang w:val="en-US" w:eastAsia="en-US" w:bidi="en-US"/>
        </w:rPr>
        <w:tab/>
      </w:r>
      <w:r>
        <w:rPr>
          <w:color w:val="000000"/>
          <w:spacing w:val="0"/>
          <w:w w:val="100"/>
          <w:position w:val="0"/>
        </w:rPr>
        <w:t>如果</w:t>
      </w:r>
      <w:r>
        <w:rPr>
          <w:color w:val="000000"/>
          <w:spacing w:val="0"/>
          <w:w w:val="100"/>
          <w:position w:val="0"/>
          <w:sz w:val="20"/>
          <w:szCs w:val="20"/>
          <w:lang w:val="en-US" w:eastAsia="en-US" w:bidi="en-US"/>
        </w:rPr>
        <w:t>Acceptor</w:t>
      </w:r>
      <w:r>
        <w:rPr>
          <w:color w:val="000000"/>
          <w:spacing w:val="0"/>
          <w:w w:val="100"/>
          <w:position w:val="0"/>
        </w:rPr>
        <w:t>收到一个针对编号为</w:t>
      </w:r>
      <w:r>
        <w:rPr>
          <w:color w:val="000000"/>
          <w:spacing w:val="0"/>
          <w:w w:val="100"/>
          <w:position w:val="0"/>
          <w:sz w:val="20"/>
          <w:szCs w:val="20"/>
          <w:lang w:val="en-US" w:eastAsia="en-US" w:bidi="en-US"/>
        </w:rPr>
        <w:t>N</w:t>
      </w:r>
      <w:r>
        <w:rPr>
          <w:color w:val="000000"/>
          <w:spacing w:val="0"/>
          <w:w w:val="100"/>
          <w:position w:val="0"/>
        </w:rPr>
        <w:t>的提案的</w:t>
      </w:r>
      <w:r>
        <w:rPr>
          <w:color w:val="000000"/>
          <w:spacing w:val="0"/>
          <w:w w:val="100"/>
          <w:position w:val="0"/>
          <w:sz w:val="20"/>
          <w:szCs w:val="20"/>
          <w:lang w:val="en-US" w:eastAsia="en-US" w:bidi="en-US"/>
        </w:rPr>
        <w:t>Accept</w:t>
      </w:r>
      <w:r>
        <w:rPr>
          <w:color w:val="000000"/>
          <w:spacing w:val="0"/>
          <w:w w:val="100"/>
          <w:position w:val="0"/>
        </w:rPr>
        <w:t>请求，只要 该</w:t>
      </w:r>
      <w:r>
        <w:rPr>
          <w:color w:val="000000"/>
          <w:spacing w:val="0"/>
          <w:w w:val="100"/>
          <w:position w:val="0"/>
          <w:sz w:val="20"/>
          <w:szCs w:val="20"/>
          <w:lang w:val="en-US" w:eastAsia="en-US" w:bidi="en-US"/>
        </w:rPr>
        <w:t>Acceptor</w:t>
      </w:r>
      <w:r>
        <w:rPr>
          <w:color w:val="000000"/>
          <w:spacing w:val="0"/>
          <w:w w:val="100"/>
          <w:position w:val="0"/>
        </w:rPr>
        <w:t>没有对编号</w:t>
      </w:r>
    </w:p>
    <w:p>
      <w:pPr>
        <w:pStyle w:val="11"/>
        <w:keepNext w:val="0"/>
        <w:keepLines w:val="0"/>
        <w:widowControl w:val="0"/>
        <w:shd w:val="clear" w:color="auto" w:fill="auto"/>
        <w:bidi w:val="0"/>
        <w:spacing w:before="0" w:after="740" w:line="309" w:lineRule="exact"/>
        <w:ind w:left="0" w:right="0" w:firstLine="400"/>
        <w:jc w:val="left"/>
      </w:pPr>
      <w:r>
        <w:rPr>
          <w:color w:val="000000"/>
          <w:spacing w:val="0"/>
          <w:w w:val="100"/>
          <w:position w:val="0"/>
        </w:rPr>
        <w:t>大于</w:t>
      </w:r>
      <w:r>
        <w:rPr>
          <w:color w:val="000000"/>
          <w:spacing w:val="0"/>
          <w:w w:val="100"/>
          <w:position w:val="0"/>
          <w:sz w:val="20"/>
          <w:szCs w:val="20"/>
          <w:lang w:val="en-US" w:eastAsia="en-US" w:bidi="en-US"/>
        </w:rPr>
        <w:t>N</w:t>
      </w:r>
      <w:r>
        <w:rPr>
          <w:color w:val="000000"/>
          <w:spacing w:val="0"/>
          <w:w w:val="100"/>
          <w:position w:val="0"/>
        </w:rPr>
        <w:t>的</w:t>
      </w:r>
      <w:r>
        <w:rPr>
          <w:color w:val="000000"/>
          <w:spacing w:val="0"/>
          <w:w w:val="100"/>
          <w:position w:val="0"/>
          <w:sz w:val="20"/>
          <w:szCs w:val="20"/>
          <w:lang w:val="en-US" w:eastAsia="en-US" w:bidi="en-US"/>
        </w:rPr>
        <w:t>Prepare</w:t>
      </w:r>
      <w:r>
        <w:rPr>
          <w:color w:val="000000"/>
          <w:spacing w:val="0"/>
          <w:w w:val="100"/>
          <w:position w:val="0"/>
        </w:rPr>
        <w:t>请求做岀过响应，它就接受该提案。</w:t>
      </w:r>
    </w:p>
    <w:p>
      <w:pPr>
        <w:pStyle w:val="15"/>
        <w:keepNext/>
        <w:keepLines/>
        <w:widowControl w:val="0"/>
        <w:numPr>
          <w:ilvl w:val="0"/>
          <w:numId w:val="14"/>
        </w:numPr>
        <w:shd w:val="clear" w:color="auto" w:fill="auto"/>
        <w:bidi w:val="0"/>
        <w:spacing w:before="0" w:after="340" w:line="240" w:lineRule="auto"/>
        <w:ind w:left="0" w:right="0" w:firstLine="0"/>
        <w:jc w:val="left"/>
      </w:pPr>
      <w:bookmarkStart w:id="257" w:name="bookmark268"/>
      <w:bookmarkEnd w:id="257"/>
      <w:bookmarkStart w:id="258" w:name="bookmark266"/>
      <w:bookmarkStart w:id="259" w:name="bookmark267"/>
      <w:bookmarkStart w:id="260" w:name="bookmark269"/>
      <w:r>
        <w:rPr>
          <w:color w:val="18102A"/>
          <w:spacing w:val="0"/>
          <w:w w:val="100"/>
          <w:position w:val="0"/>
        </w:rPr>
        <w:t>如何理解</w:t>
      </w:r>
      <w:r>
        <w:rPr>
          <w:rFonts w:ascii="Times New Roman" w:hAnsi="Times New Roman" w:eastAsia="Times New Roman" w:cs="Times New Roman"/>
          <w:color w:val="401900"/>
          <w:spacing w:val="0"/>
          <w:w w:val="100"/>
          <w:position w:val="0"/>
          <w:lang w:val="en-US" w:eastAsia="en-US" w:bidi="en-US"/>
        </w:rPr>
        <w:t>raft</w:t>
      </w:r>
      <w:r>
        <w:rPr>
          <w:color w:val="18102A"/>
          <w:spacing w:val="0"/>
          <w:w w:val="100"/>
          <w:position w:val="0"/>
        </w:rPr>
        <w:t>算法？</w:t>
      </w:r>
      <w:bookmarkEnd w:id="258"/>
      <w:bookmarkEnd w:id="259"/>
      <w:bookmarkEnd w:id="260"/>
    </w:p>
    <w:p>
      <w:pPr>
        <w:pStyle w:val="11"/>
        <w:keepNext w:val="0"/>
        <w:keepLines w:val="0"/>
        <w:widowControl w:val="0"/>
        <w:shd w:val="clear" w:color="auto" w:fill="auto"/>
        <w:bidi w:val="0"/>
        <w:spacing w:before="0" w:after="0" w:line="317" w:lineRule="exact"/>
        <w:ind w:left="400" w:right="0"/>
        <w:jc w:val="left"/>
      </w:pPr>
      <w:r>
        <w:rPr>
          <w:color w:val="000000"/>
          <w:spacing w:val="0"/>
          <w:w w:val="100"/>
          <w:position w:val="0"/>
          <w:sz w:val="20"/>
          <w:szCs w:val="20"/>
          <w:lang w:val="en-US" w:eastAsia="en-US" w:bidi="en-US"/>
        </w:rPr>
        <w:t>Raft</w:t>
      </w:r>
      <w:r>
        <w:rPr>
          <w:color w:val="000000"/>
          <w:spacing w:val="0"/>
          <w:w w:val="100"/>
          <w:position w:val="0"/>
        </w:rPr>
        <w:t>算法包括三种角色:</w:t>
      </w:r>
      <w:r>
        <w:rPr>
          <w:color w:val="000000"/>
          <w:spacing w:val="0"/>
          <w:w w:val="100"/>
          <w:position w:val="0"/>
          <w:sz w:val="20"/>
          <w:szCs w:val="20"/>
          <w:lang w:val="en-US" w:eastAsia="en-US" w:bidi="en-US"/>
        </w:rPr>
        <w:t xml:space="preserve">Leader </w:t>
      </w:r>
      <w:r>
        <w:rPr>
          <w:color w:val="000000"/>
          <w:spacing w:val="0"/>
          <w:w w:val="100"/>
          <w:position w:val="0"/>
        </w:rPr>
        <w:t>（领导者）、</w:t>
      </w:r>
      <w:r>
        <w:rPr>
          <w:color w:val="000000"/>
          <w:spacing w:val="0"/>
          <w:w w:val="100"/>
          <w:position w:val="0"/>
          <w:sz w:val="20"/>
          <w:szCs w:val="20"/>
          <w:lang w:val="en-US" w:eastAsia="en-US" w:bidi="en-US"/>
        </w:rPr>
        <w:t xml:space="preserve">Candidate </w:t>
      </w:r>
      <w:r>
        <w:rPr>
          <w:color w:val="000000"/>
          <w:spacing w:val="0"/>
          <w:w w:val="100"/>
          <w:position w:val="0"/>
        </w:rPr>
        <w:t xml:space="preserve">（候选领导者）和 </w:t>
      </w:r>
      <w:r>
        <w:rPr>
          <w:color w:val="000000"/>
          <w:spacing w:val="0"/>
          <w:w w:val="100"/>
          <w:position w:val="0"/>
          <w:sz w:val="20"/>
          <w:szCs w:val="20"/>
          <w:lang w:val="en-US" w:eastAsia="en-US" w:bidi="en-US"/>
        </w:rPr>
        <w:t xml:space="preserve">Follower </w:t>
      </w:r>
      <w:r>
        <w:rPr>
          <w:color w:val="000000"/>
          <w:spacing w:val="0"/>
          <w:w w:val="100"/>
          <w:position w:val="0"/>
        </w:rPr>
        <w:t>（眼随者），决策前通过选举一个全局的</w:t>
      </w:r>
      <w:r>
        <w:rPr>
          <w:color w:val="000000"/>
          <w:spacing w:val="0"/>
          <w:w w:val="100"/>
          <w:position w:val="0"/>
          <w:sz w:val="20"/>
          <w:szCs w:val="20"/>
          <w:lang w:val="en-US" w:eastAsia="en-US" w:bidi="en-US"/>
        </w:rPr>
        <w:t>leader</w:t>
      </w:r>
      <w:r>
        <w:rPr>
          <w:color w:val="000000"/>
          <w:spacing w:val="0"/>
          <w:w w:val="100"/>
          <w:position w:val="0"/>
        </w:rPr>
        <w:t>来简化后续的决策 过程。</w:t>
      </w:r>
      <w:r>
        <w:rPr>
          <w:color w:val="000000"/>
          <w:spacing w:val="0"/>
          <w:w w:val="100"/>
          <w:position w:val="0"/>
          <w:sz w:val="20"/>
          <w:szCs w:val="20"/>
          <w:lang w:val="en-US" w:eastAsia="en-US" w:bidi="en-US"/>
        </w:rPr>
        <w:t>Leader</w:t>
      </w:r>
      <w:r>
        <w:rPr>
          <w:color w:val="000000"/>
          <w:spacing w:val="0"/>
          <w:w w:val="100"/>
          <w:position w:val="0"/>
        </w:rPr>
        <w:t>角色十分关键，决定日志</w:t>
      </w:r>
      <w:r>
        <w:rPr>
          <w:color w:val="000000"/>
          <w:spacing w:val="0"/>
          <w:w w:val="100"/>
          <w:position w:val="0"/>
          <w:sz w:val="20"/>
          <w:szCs w:val="20"/>
          <w:lang w:val="en-US" w:eastAsia="en-US" w:bidi="en-US"/>
        </w:rPr>
        <w:t>（log）</w:t>
      </w:r>
      <w:r>
        <w:rPr>
          <w:color w:val="000000"/>
          <w:spacing w:val="0"/>
          <w:w w:val="100"/>
          <w:position w:val="0"/>
        </w:rPr>
        <w:t>的提交。日志只能由</w:t>
      </w:r>
      <w:r>
        <w:rPr>
          <w:color w:val="000000"/>
          <w:spacing w:val="0"/>
          <w:w w:val="100"/>
          <w:position w:val="0"/>
          <w:sz w:val="20"/>
          <w:szCs w:val="20"/>
          <w:lang w:val="en-US" w:eastAsia="en-US" w:bidi="en-US"/>
        </w:rPr>
        <w:t xml:space="preserve">Leader </w:t>
      </w:r>
      <w:r>
        <w:rPr>
          <w:color w:val="000000"/>
          <w:spacing w:val="0"/>
          <w:w w:val="100"/>
          <w:position w:val="0"/>
        </w:rPr>
        <w:t>向</w:t>
      </w:r>
      <w:r>
        <w:rPr>
          <w:color w:val="000000"/>
          <w:spacing w:val="0"/>
          <w:w w:val="100"/>
          <w:position w:val="0"/>
          <w:sz w:val="20"/>
          <w:szCs w:val="20"/>
          <w:lang w:val="en-US" w:eastAsia="en-US" w:bidi="en-US"/>
        </w:rPr>
        <w:t>Follower</w:t>
      </w:r>
      <w:r>
        <w:rPr>
          <w:color w:val="000000"/>
          <w:spacing w:val="0"/>
          <w:w w:val="100"/>
          <w:position w:val="0"/>
        </w:rPr>
        <w:t>单向复制。</w:t>
      </w:r>
    </w:p>
    <w:p>
      <w:pPr>
        <w:pStyle w:val="11"/>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典型的过程包括以下两个主要阶段：</w:t>
      </w:r>
    </w:p>
    <w:p>
      <w:pPr>
        <w:pStyle w:val="11"/>
        <w:keepNext w:val="0"/>
        <w:keepLines w:val="0"/>
        <w:widowControl w:val="0"/>
        <w:shd w:val="clear" w:color="auto" w:fill="auto"/>
        <w:bidi w:val="0"/>
        <w:spacing w:before="0" w:after="0" w:line="317" w:lineRule="exact"/>
        <w:ind w:left="0" w:right="0" w:firstLine="400"/>
        <w:jc w:val="left"/>
      </w:pPr>
      <w:r>
        <w:rPr>
          <w:color w:val="000000"/>
          <w:spacing w:val="0"/>
          <w:w w:val="100"/>
          <w:position w:val="0"/>
          <w:sz w:val="20"/>
          <w:szCs w:val="20"/>
          <w:lang w:val="en-US" w:eastAsia="en-US" w:bidi="en-US"/>
        </w:rPr>
        <w:t>Leader</w:t>
      </w:r>
      <w:r>
        <w:rPr>
          <w:color w:val="000000"/>
          <w:spacing w:val="0"/>
          <w:w w:val="100"/>
          <w:position w:val="0"/>
        </w:rPr>
        <w:t>选举:开始所有节点都是</w:t>
      </w:r>
      <w:r>
        <w:rPr>
          <w:color w:val="000000"/>
          <w:spacing w:val="0"/>
          <w:w w:val="100"/>
          <w:position w:val="0"/>
          <w:sz w:val="20"/>
          <w:szCs w:val="20"/>
          <w:lang w:val="en-US" w:eastAsia="en-US" w:bidi="en-US"/>
        </w:rPr>
        <w:t>Follower</w:t>
      </w:r>
      <w:r>
        <w:rPr>
          <w:color w:val="000000"/>
          <w:spacing w:val="0"/>
          <w:w w:val="100"/>
          <w:position w:val="0"/>
          <w:sz w:val="20"/>
          <w:szCs w:val="20"/>
        </w:rPr>
        <w:t>,</w:t>
      </w:r>
      <w:r>
        <w:rPr>
          <w:color w:val="000000"/>
          <w:spacing w:val="0"/>
          <w:w w:val="100"/>
          <w:position w:val="0"/>
        </w:rPr>
        <w:t>在随机超时发生后未收到来自</w:t>
      </w:r>
    </w:p>
    <w:p>
      <w:pPr>
        <w:pStyle w:val="11"/>
        <w:keepNext w:val="0"/>
        <w:keepLines w:val="0"/>
        <w:widowControl w:val="0"/>
        <w:shd w:val="clear" w:color="auto" w:fill="auto"/>
        <w:bidi w:val="0"/>
        <w:spacing w:before="0" w:after="1020" w:line="317" w:lineRule="exact"/>
        <w:ind w:left="400" w:right="0"/>
        <w:jc w:val="left"/>
      </w:pPr>
      <w:r>
        <w:rPr>
          <w:color w:val="000000"/>
          <w:spacing w:val="0"/>
          <w:w w:val="100"/>
          <w:position w:val="0"/>
          <w:sz w:val="20"/>
          <w:szCs w:val="20"/>
          <w:lang w:val="en-US" w:eastAsia="en-US" w:bidi="en-US"/>
        </w:rPr>
        <w:t>Leader</w:t>
      </w:r>
      <w:r>
        <w:rPr>
          <w:color w:val="000000"/>
          <w:spacing w:val="0"/>
          <w:w w:val="100"/>
          <w:position w:val="0"/>
        </w:rPr>
        <w:t>或</w:t>
      </w:r>
      <w:r>
        <w:rPr>
          <w:color w:val="000000"/>
          <w:spacing w:val="0"/>
          <w:w w:val="100"/>
          <w:position w:val="0"/>
          <w:sz w:val="20"/>
          <w:szCs w:val="20"/>
          <w:lang w:val="en-US" w:eastAsia="en-US" w:bidi="en-US"/>
        </w:rPr>
        <w:t>Candidate</w:t>
      </w:r>
      <w:r>
        <w:rPr>
          <w:color w:val="000000"/>
          <w:spacing w:val="0"/>
          <w:w w:val="100"/>
          <w:position w:val="0"/>
        </w:rPr>
        <w:t>消息，则转变角色为</w:t>
      </w:r>
      <w:r>
        <w:rPr>
          <w:color w:val="000000"/>
          <w:spacing w:val="0"/>
          <w:w w:val="100"/>
          <w:position w:val="0"/>
          <w:sz w:val="20"/>
          <w:szCs w:val="20"/>
          <w:lang w:val="en-US" w:eastAsia="en-US" w:bidi="en-US"/>
        </w:rPr>
        <w:t>Candidate,</w:t>
      </w:r>
      <w:r>
        <w:rPr>
          <w:color w:val="000000"/>
          <w:spacing w:val="0"/>
          <w:w w:val="100"/>
          <w:position w:val="0"/>
        </w:rPr>
        <w:t>提岀选举请求。最近 选举阶段</w:t>
      </w:r>
      <w:r>
        <w:rPr>
          <w:color w:val="000000"/>
          <w:spacing w:val="0"/>
          <w:w w:val="100"/>
          <w:position w:val="0"/>
          <w:sz w:val="20"/>
          <w:szCs w:val="20"/>
          <w:lang w:val="en-US" w:eastAsia="en-US" w:bidi="en-US"/>
        </w:rPr>
        <w:t>（Term）</w:t>
      </w:r>
      <w:r>
        <w:rPr>
          <w:color w:val="000000"/>
          <w:spacing w:val="0"/>
          <w:w w:val="100"/>
          <w:position w:val="0"/>
        </w:rPr>
        <w:t>中得票超过一半者被选为</w:t>
      </w:r>
      <w:r>
        <w:rPr>
          <w:color w:val="000000"/>
          <w:spacing w:val="0"/>
          <w:w w:val="100"/>
          <w:position w:val="0"/>
          <w:sz w:val="20"/>
          <w:szCs w:val="20"/>
          <w:lang w:val="en-US" w:eastAsia="en-US" w:bidi="en-US"/>
        </w:rPr>
        <w:t>Leader;</w:t>
      </w:r>
      <w:r>
        <w:rPr>
          <w:color w:val="000000"/>
          <w:spacing w:val="0"/>
          <w:w w:val="100"/>
          <w:position w:val="0"/>
        </w:rPr>
        <w:t>如果未选岀，随机超时后 进入新的阶段重试。</w:t>
      </w:r>
      <w:r>
        <w:rPr>
          <w:color w:val="000000"/>
          <w:spacing w:val="0"/>
          <w:w w:val="100"/>
          <w:position w:val="0"/>
          <w:sz w:val="20"/>
          <w:szCs w:val="20"/>
          <w:lang w:val="en-US" w:eastAsia="en-US" w:bidi="en-US"/>
        </w:rPr>
        <w:t>Leader</w:t>
      </w:r>
      <w:r>
        <w:rPr>
          <w:color w:val="000000"/>
          <w:spacing w:val="0"/>
          <w:w w:val="100"/>
          <w:position w:val="0"/>
        </w:rPr>
        <w:t>负责从客户端接收</w:t>
      </w:r>
      <w:r>
        <w:rPr>
          <w:color w:val="000000"/>
          <w:spacing w:val="0"/>
          <w:w w:val="100"/>
          <w:position w:val="0"/>
          <w:sz w:val="20"/>
          <w:szCs w:val="20"/>
          <w:lang w:val="en-US" w:eastAsia="en-US" w:bidi="en-US"/>
        </w:rPr>
        <w:t>log,</w:t>
      </w:r>
      <w:r>
        <w:rPr>
          <w:color w:val="000000"/>
          <w:spacing w:val="0"/>
          <w:w w:val="100"/>
          <w:position w:val="0"/>
        </w:rPr>
        <w:t>并分发到其他节点； 同步日志:</w:t>
      </w:r>
      <w:r>
        <w:rPr>
          <w:color w:val="000000"/>
          <w:spacing w:val="0"/>
          <w:w w:val="100"/>
          <w:position w:val="0"/>
          <w:sz w:val="20"/>
          <w:szCs w:val="20"/>
          <w:lang w:val="en-US" w:eastAsia="en-US" w:bidi="en-US"/>
        </w:rPr>
        <w:t>Leader</w:t>
      </w:r>
      <w:r>
        <w:rPr>
          <w:color w:val="000000"/>
          <w:spacing w:val="0"/>
          <w:w w:val="100"/>
          <w:position w:val="0"/>
        </w:rPr>
        <w:t>会找到系统中日志最新由记录，并强制饼有的</w:t>
      </w:r>
      <w:r>
        <w:rPr>
          <w:color w:val="000000"/>
          <w:spacing w:val="0"/>
          <w:w w:val="100"/>
          <w:position w:val="0"/>
          <w:sz w:val="20"/>
          <w:szCs w:val="20"/>
          <w:lang w:val="en-US" w:eastAsia="en-US" w:bidi="en-US"/>
        </w:rPr>
        <w:t xml:space="preserve">Follower </w:t>
      </w:r>
      <w:r>
        <w:rPr>
          <w:color w:val="000000"/>
          <w:spacing w:val="0"/>
          <w:w w:val="100"/>
          <w:position w:val="0"/>
        </w:rPr>
        <w:t>来刷新到这个记录，数据的同步是单向的。</w:t>
      </w:r>
    </w:p>
    <w:p>
      <w:pPr>
        <w:pStyle w:val="15"/>
        <w:keepNext/>
        <w:keepLines/>
        <w:widowControl w:val="0"/>
        <w:numPr>
          <w:ilvl w:val="0"/>
          <w:numId w:val="14"/>
        </w:numPr>
        <w:shd w:val="clear" w:color="auto" w:fill="auto"/>
        <w:bidi w:val="0"/>
        <w:spacing w:before="0" w:after="340" w:line="240" w:lineRule="auto"/>
        <w:ind w:left="0" w:right="0" w:firstLine="0"/>
        <w:jc w:val="left"/>
      </w:pPr>
      <w:bookmarkStart w:id="261" w:name="bookmark272"/>
      <w:bookmarkEnd w:id="261"/>
      <w:bookmarkStart w:id="262" w:name="bookmark270"/>
      <w:bookmarkStart w:id="263" w:name="bookmark273"/>
      <w:bookmarkStart w:id="264" w:name="bookmark271"/>
      <w:r>
        <w:rPr>
          <w:color w:val="000000"/>
          <w:spacing w:val="0"/>
          <w:w w:val="100"/>
          <w:position w:val="0"/>
        </w:rPr>
        <w:t>如何理解一致性哈希算法?</w:t>
      </w:r>
      <w:bookmarkEnd w:id="262"/>
      <w:bookmarkEnd w:id="263"/>
      <w:bookmarkEnd w:id="264"/>
    </w:p>
    <w:p>
      <w:pPr>
        <w:pStyle w:val="11"/>
        <w:keepNext w:val="0"/>
        <w:keepLines w:val="0"/>
        <w:widowControl w:val="0"/>
        <w:shd w:val="clear" w:color="auto" w:fill="auto"/>
        <w:bidi w:val="0"/>
        <w:spacing w:before="0" w:after="540" w:line="322" w:lineRule="exact"/>
        <w:ind w:left="400" w:right="0"/>
        <w:jc w:val="both"/>
        <w:sectPr>
          <w:headerReference r:id="rId22" w:type="first"/>
          <w:headerReference r:id="rId20" w:type="default"/>
          <w:headerReference r:id="rId21" w:type="even"/>
          <w:footnotePr>
            <w:numFmt w:val="decimal"/>
          </w:footnotePr>
          <w:pgSz w:w="11900" w:h="16840"/>
          <w:pgMar w:top="1406" w:right="1664" w:bottom="1468" w:left="1714" w:header="0" w:footer="3" w:gutter="0"/>
          <w:cols w:space="720" w:num="1"/>
          <w:titlePg/>
          <w:rtlGutter w:val="0"/>
          <w:docGrid w:linePitch="360" w:charSpace="0"/>
        </w:sectPr>
      </w:pPr>
      <w:r>
        <w:rPr>
          <w:color w:val="000000"/>
          <w:spacing w:val="0"/>
          <w:w w:val="100"/>
          <w:position w:val="0"/>
        </w:rPr>
        <w:t>简单来说，一致性哈希是将整个哈希值空间组织成一个虚拟的圆环，如假设 哈希函数</w:t>
      </w:r>
      <w:r>
        <w:rPr>
          <w:color w:val="000000"/>
          <w:spacing w:val="0"/>
          <w:w w:val="100"/>
          <w:position w:val="0"/>
          <w:sz w:val="20"/>
          <w:szCs w:val="20"/>
          <w:lang w:val="en-US" w:eastAsia="en-US" w:bidi="en-US"/>
        </w:rPr>
        <w:t>H</w:t>
      </w:r>
      <w:r>
        <w:rPr>
          <w:color w:val="000000"/>
          <w:spacing w:val="0"/>
          <w:w w:val="100"/>
          <w:position w:val="0"/>
        </w:rPr>
        <w:t>的值空间为</w:t>
      </w:r>
      <w:r>
        <w:rPr>
          <w:color w:val="000000"/>
          <w:spacing w:val="0"/>
          <w:w w:val="100"/>
          <w:position w:val="0"/>
          <w:sz w:val="20"/>
          <w:szCs w:val="20"/>
          <w:lang w:val="en-US" w:eastAsia="en-US" w:bidi="en-US"/>
        </w:rPr>
        <w:t xml:space="preserve">0-272-1 </w:t>
      </w:r>
      <w:r>
        <w:rPr>
          <w:color w:val="000000"/>
          <w:spacing w:val="0"/>
          <w:w w:val="100"/>
          <w:position w:val="0"/>
          <w:sz w:val="20"/>
          <w:szCs w:val="20"/>
        </w:rPr>
        <w:t>（</w:t>
      </w:r>
      <w:r>
        <w:rPr>
          <w:color w:val="000000"/>
          <w:spacing w:val="0"/>
          <w:w w:val="100"/>
          <w:position w:val="0"/>
        </w:rPr>
        <w:t>哈希值是</w:t>
      </w:r>
      <w:r>
        <w:rPr>
          <w:color w:val="000000"/>
          <w:spacing w:val="0"/>
          <w:w w:val="100"/>
          <w:position w:val="0"/>
          <w:sz w:val="20"/>
          <w:szCs w:val="20"/>
        </w:rPr>
        <w:t>32</w:t>
      </w:r>
      <w:r>
        <w:rPr>
          <w:color w:val="000000"/>
          <w:spacing w:val="0"/>
          <w:w w:val="100"/>
          <w:position w:val="0"/>
        </w:rPr>
        <w:t>位无符号整形）,整个哈希 空间环如下：</w:t>
      </w:r>
    </w:p>
    <w:p>
      <w:pPr>
        <w:pStyle w:val="11"/>
        <w:keepNext w:val="0"/>
        <w:keepLines w:val="0"/>
        <w:widowControl w:val="0"/>
        <w:shd w:val="clear" w:color="auto" w:fill="auto"/>
        <w:bidi w:val="0"/>
        <w:spacing w:before="0" w:after="0" w:line="255" w:lineRule="exact"/>
        <w:ind w:left="0" w:right="0" w:firstLine="400"/>
        <w:jc w:val="both"/>
      </w:pPr>
      <w:r>
        <w:rPr>
          <w:color w:val="000000"/>
          <w:spacing w:val="0"/>
          <w:w w:val="100"/>
          <w:position w:val="0"/>
        </w:rPr>
        <w:t>整个空间按顺时针方向组织，</w:t>
      </w:r>
      <w:r>
        <w:rPr>
          <w:color w:val="000000"/>
          <w:spacing w:val="0"/>
          <w:w w:val="100"/>
          <w:position w:val="0"/>
          <w:sz w:val="20"/>
          <w:szCs w:val="20"/>
        </w:rPr>
        <w:t>0</w:t>
      </w:r>
      <w:r>
        <w:rPr>
          <w:color w:val="000000"/>
          <w:spacing w:val="0"/>
          <w:w w:val="100"/>
          <w:position w:val="0"/>
        </w:rPr>
        <w:t>和</w:t>
      </w:r>
      <w:r>
        <w:rPr>
          <w:color w:val="000000"/>
          <w:spacing w:val="0"/>
          <w:w w:val="100"/>
          <w:position w:val="0"/>
          <w:sz w:val="20"/>
          <w:szCs w:val="20"/>
          <w:lang w:val="en-US" w:eastAsia="en-US" w:bidi="en-US"/>
        </w:rPr>
        <w:t>2^32-1</w:t>
      </w:r>
      <w:r>
        <w:rPr>
          <w:color w:val="000000"/>
          <w:spacing w:val="0"/>
          <w:w w:val="100"/>
          <w:position w:val="0"/>
        </w:rPr>
        <w:t>在零点中方向重合。</w:t>
      </w:r>
    </w:p>
    <w:p>
      <w:pPr>
        <w:pStyle w:val="11"/>
        <w:keepNext w:val="0"/>
        <w:keepLines w:val="0"/>
        <w:widowControl w:val="0"/>
        <w:shd w:val="clear" w:color="auto" w:fill="auto"/>
        <w:bidi w:val="0"/>
        <w:spacing w:before="0" w:after="440" w:line="300" w:lineRule="exact"/>
        <w:ind w:left="400" w:right="0"/>
        <w:jc w:val="left"/>
      </w:pPr>
      <w:r>
        <w:rPr>
          <w:color w:val="000000"/>
          <w:spacing w:val="0"/>
          <w:w w:val="100"/>
          <w:position w:val="0"/>
        </w:rPr>
        <w:t>接下来，把服务器按照</w:t>
      </w:r>
      <w:r>
        <w:rPr>
          <w:color w:val="000000"/>
          <w:spacing w:val="0"/>
          <w:w w:val="100"/>
          <w:position w:val="0"/>
          <w:sz w:val="20"/>
          <w:szCs w:val="20"/>
          <w:lang w:val="en-US" w:eastAsia="en-US" w:bidi="en-US"/>
        </w:rPr>
        <w:t>IP</w:t>
      </w:r>
      <w:r>
        <w:rPr>
          <w:color w:val="000000"/>
          <w:spacing w:val="0"/>
          <w:w w:val="100"/>
          <w:position w:val="0"/>
        </w:rPr>
        <w:t>或主机名作为关键字进行哈希，这样就能确定其 在哈希环的位置。</w:t>
      </w:r>
    </w:p>
    <w:p>
      <w:pPr>
        <w:widowControl w:val="0"/>
        <w:jc w:val="right"/>
        <w:rPr>
          <w:sz w:val="2"/>
          <w:szCs w:val="2"/>
        </w:rPr>
      </w:pPr>
      <w:r>
        <w:drawing>
          <wp:inline distT="0" distB="0" distL="114300" distR="114300">
            <wp:extent cx="3933825" cy="2771775"/>
            <wp:effectExtent l="0" t="0" r="9525" b="9525"/>
            <wp:docPr id="88" name="Picutre 88"/>
            <wp:cNvGraphicFramePr/>
            <a:graphic xmlns:a="http://schemas.openxmlformats.org/drawingml/2006/main">
              <a:graphicData uri="http://schemas.openxmlformats.org/drawingml/2006/picture">
                <pic:pic xmlns:pic="http://schemas.openxmlformats.org/drawingml/2006/picture">
                  <pic:nvPicPr>
                    <pic:cNvPr id="88" name="Picutre 88"/>
                    <pic:cNvPicPr/>
                  </pic:nvPicPr>
                  <pic:blipFill>
                    <a:blip r:embed="rId36"/>
                    <a:stretch>
                      <a:fillRect/>
                    </a:stretch>
                  </pic:blipFill>
                  <pic:spPr>
                    <a:xfrm>
                      <a:off x="0" y="0"/>
                      <a:ext cx="3933825" cy="2771775"/>
                    </a:xfrm>
                    <a:prstGeom prst="rect">
                      <a:avLst/>
                    </a:prstGeom>
                  </pic:spPr>
                </pic:pic>
              </a:graphicData>
            </a:graphic>
          </wp:inline>
        </w:drawing>
      </w:r>
    </w:p>
    <w:p>
      <w:pPr>
        <w:widowControl w:val="0"/>
        <w:spacing w:after="159" w:line="1" w:lineRule="exact"/>
      </w:pPr>
    </w:p>
    <w:p>
      <w:pPr>
        <w:pStyle w:val="11"/>
        <w:keepNext w:val="0"/>
        <w:keepLines w:val="0"/>
        <w:widowControl w:val="0"/>
        <w:shd w:val="clear" w:color="auto" w:fill="auto"/>
        <w:bidi w:val="0"/>
        <w:spacing w:before="0" w:after="0" w:line="322" w:lineRule="exact"/>
        <w:ind w:left="400" w:right="0"/>
        <w:jc w:val="left"/>
      </w:pPr>
      <w:r>
        <w:rPr>
          <w:color w:val="000000"/>
          <w:spacing w:val="0"/>
          <w:w w:val="100"/>
          <w:position w:val="0"/>
        </w:rPr>
        <w:t>然后，我们就可以使用哈希函数</w:t>
      </w:r>
      <w:r>
        <w:rPr>
          <w:color w:val="000000"/>
          <w:spacing w:val="0"/>
          <w:w w:val="100"/>
          <w:position w:val="0"/>
          <w:sz w:val="20"/>
          <w:szCs w:val="20"/>
          <w:lang w:val="en-US" w:eastAsia="en-US" w:bidi="en-US"/>
        </w:rPr>
        <w:t>H</w:t>
      </w:r>
      <w:r>
        <w:rPr>
          <w:color w:val="000000"/>
          <w:spacing w:val="0"/>
          <w:w w:val="100"/>
          <w:position w:val="0"/>
        </w:rPr>
        <w:t>计算值为</w:t>
      </w:r>
      <w:r>
        <w:rPr>
          <w:color w:val="000000"/>
          <w:spacing w:val="0"/>
          <w:w w:val="100"/>
          <w:position w:val="0"/>
          <w:sz w:val="20"/>
          <w:szCs w:val="20"/>
          <w:lang w:val="en-US" w:eastAsia="en-US" w:bidi="en-US"/>
        </w:rPr>
        <w:t>key</w:t>
      </w:r>
      <w:r>
        <w:rPr>
          <w:color w:val="000000"/>
          <w:spacing w:val="0"/>
          <w:w w:val="100"/>
          <w:position w:val="0"/>
        </w:rPr>
        <w:t xml:space="preserve">的数据在哈希环的具体位置 </w:t>
      </w:r>
      <w:r>
        <w:rPr>
          <w:color w:val="000000"/>
          <w:spacing w:val="0"/>
          <w:w w:val="100"/>
          <w:position w:val="0"/>
          <w:sz w:val="20"/>
          <w:szCs w:val="20"/>
          <w:lang w:val="en-US" w:eastAsia="en-US" w:bidi="en-US"/>
        </w:rPr>
        <w:t>h,</w:t>
      </w:r>
      <w:r>
        <w:rPr>
          <w:color w:val="000000"/>
          <w:spacing w:val="0"/>
          <w:w w:val="100"/>
          <w:position w:val="0"/>
        </w:rPr>
        <w:t>根据</w:t>
      </w:r>
      <w:r>
        <w:rPr>
          <w:color w:val="000000"/>
          <w:spacing w:val="0"/>
          <w:w w:val="100"/>
          <w:position w:val="0"/>
          <w:sz w:val="20"/>
          <w:szCs w:val="20"/>
          <w:lang w:val="en-US" w:eastAsia="en-US" w:bidi="en-US"/>
        </w:rPr>
        <w:t>h</w:t>
      </w:r>
      <w:r>
        <w:rPr>
          <w:color w:val="000000"/>
          <w:spacing w:val="0"/>
          <w:w w:val="100"/>
          <w:position w:val="0"/>
        </w:rPr>
        <w:t>确定在环中的具体位置，从此位置沿顺时针滚动，遇到的第一台 服务器就是其应该定位到的服务器。</w:t>
      </w:r>
    </w:p>
    <w:p>
      <w:pPr>
        <w:pStyle w:val="11"/>
        <w:keepNext w:val="0"/>
        <w:keepLines w:val="0"/>
        <w:widowControl w:val="0"/>
        <w:shd w:val="clear" w:color="auto" w:fill="auto"/>
        <w:bidi w:val="0"/>
        <w:spacing w:before="0" w:after="300" w:line="330" w:lineRule="exact"/>
        <w:ind w:left="400" w:right="0"/>
        <w:jc w:val="left"/>
      </w:pPr>
      <w:r>
        <w:rPr>
          <w:color w:val="000000"/>
          <w:spacing w:val="0"/>
          <w:w w:val="100"/>
          <w:position w:val="0"/>
        </w:rPr>
        <w:t>例如我们有</w:t>
      </w:r>
      <w:r>
        <w:rPr>
          <w:color w:val="000000"/>
          <w:spacing w:val="0"/>
          <w:w w:val="100"/>
          <w:position w:val="0"/>
          <w:sz w:val="20"/>
          <w:szCs w:val="20"/>
          <w:lang w:val="en-US" w:eastAsia="en-US" w:bidi="en-US"/>
        </w:rPr>
        <w:t>A</w:t>
      </w:r>
      <w:r>
        <w:rPr>
          <w:color w:val="000000"/>
          <w:spacing w:val="0"/>
          <w:w w:val="100"/>
          <w:position w:val="0"/>
          <w:lang w:val="en-US" w:eastAsia="en-US" w:bidi="en-US"/>
        </w:rPr>
        <w:t>、</w:t>
      </w:r>
      <w:r>
        <w:rPr>
          <w:color w:val="000000"/>
          <w:spacing w:val="0"/>
          <w:w w:val="100"/>
          <w:position w:val="0"/>
          <w:sz w:val="20"/>
          <w:szCs w:val="20"/>
          <w:lang w:val="en-US" w:eastAsia="en-US" w:bidi="en-US"/>
        </w:rPr>
        <w:t>B</w:t>
      </w:r>
      <w:r>
        <w:rPr>
          <w:color w:val="000000"/>
          <w:spacing w:val="0"/>
          <w:w w:val="100"/>
          <w:position w:val="0"/>
          <w:lang w:val="en-US" w:eastAsia="en-US" w:bidi="en-US"/>
        </w:rPr>
        <w:t>、</w:t>
      </w:r>
      <w:r>
        <w:rPr>
          <w:color w:val="000000"/>
          <w:spacing w:val="0"/>
          <w:w w:val="100"/>
          <w:position w:val="0"/>
          <w:sz w:val="20"/>
          <w:szCs w:val="20"/>
          <w:lang w:val="en-US" w:eastAsia="en-US" w:bidi="en-US"/>
        </w:rPr>
        <w:t>C</w:t>
      </w:r>
      <w:r>
        <w:rPr>
          <w:color w:val="000000"/>
          <w:spacing w:val="0"/>
          <w:w w:val="100"/>
          <w:position w:val="0"/>
          <w:lang w:val="en-US" w:eastAsia="en-US" w:bidi="en-US"/>
        </w:rPr>
        <w:t>、</w:t>
      </w:r>
      <w:r>
        <w:rPr>
          <w:color w:val="000000"/>
          <w:spacing w:val="0"/>
          <w:w w:val="100"/>
          <w:position w:val="0"/>
          <w:sz w:val="20"/>
          <w:szCs w:val="20"/>
          <w:lang w:val="en-US" w:eastAsia="en-US" w:bidi="en-US"/>
        </w:rPr>
        <w:t>D</w:t>
      </w:r>
      <w:r>
        <w:rPr>
          <w:color w:val="000000"/>
          <w:spacing w:val="0"/>
          <w:w w:val="100"/>
          <w:position w:val="0"/>
        </w:rPr>
        <w:t>四个数据对象，经过哈希计算后，在环空间上的位 置如下：</w:t>
      </w:r>
    </w:p>
    <w:p>
      <w:pPr>
        <w:pStyle w:val="17"/>
        <w:keepNext w:val="0"/>
        <w:keepLines w:val="0"/>
        <w:widowControl w:val="0"/>
        <w:shd w:val="clear" w:color="auto" w:fill="auto"/>
        <w:bidi w:val="0"/>
        <w:spacing w:before="0" w:after="0" w:line="326" w:lineRule="exact"/>
        <w:ind w:left="0" w:right="0" w:firstLine="0"/>
        <w:jc w:val="center"/>
        <w:rPr>
          <w:sz w:val="20"/>
          <w:szCs w:val="20"/>
        </w:rPr>
      </w:pPr>
      <w:r>
        <w:rPr>
          <w:rFonts w:ascii="宋体" w:hAnsi="宋体" w:eastAsia="宋体" w:cs="宋体"/>
          <w:b w:val="0"/>
          <w:bCs w:val="0"/>
          <w:color w:val="000000"/>
          <w:spacing w:val="0"/>
          <w:w w:val="100"/>
          <w:position w:val="0"/>
          <w:sz w:val="20"/>
          <w:szCs w:val="20"/>
          <w:lang w:val="zh-TW" w:eastAsia="zh-TW" w:bidi="zh-TW"/>
        </w:rPr>
        <w:t>2</w:t>
      </w:r>
      <w:r>
        <w:rPr>
          <w:rFonts w:ascii="宋体" w:hAnsi="宋体" w:eastAsia="宋体" w:cs="宋体"/>
          <w:b w:val="0"/>
          <w:bCs w:val="0"/>
          <w:color w:val="000000"/>
          <w:spacing w:val="0"/>
          <w:w w:val="100"/>
          <w:position w:val="0"/>
          <w:sz w:val="22"/>
          <w:szCs w:val="22"/>
          <w:lang w:val="zh-TW" w:eastAsia="zh-TW" w:bidi="zh-TW"/>
        </w:rPr>
        <w:t>八</w:t>
      </w:r>
      <w:r>
        <w:rPr>
          <w:rFonts w:ascii="宋体" w:hAnsi="宋体" w:eastAsia="宋体" w:cs="宋体"/>
          <w:b w:val="0"/>
          <w:bCs w:val="0"/>
          <w:color w:val="000000"/>
          <w:spacing w:val="0"/>
          <w:w w:val="100"/>
          <w:position w:val="0"/>
          <w:sz w:val="20"/>
          <w:szCs w:val="20"/>
          <w:lang w:val="zh-TW" w:eastAsia="zh-TW" w:bidi="zh-TW"/>
        </w:rPr>
        <w:t>32・1 0</w:t>
      </w:r>
    </w:p>
    <w:p>
      <w:pPr>
        <w:widowControl w:val="0"/>
        <w:jc w:val="center"/>
        <w:rPr>
          <w:sz w:val="2"/>
          <w:szCs w:val="2"/>
        </w:rPr>
      </w:pPr>
      <w:r>
        <w:drawing>
          <wp:inline distT="0" distB="0" distL="114300" distR="114300">
            <wp:extent cx="4191000" cy="2657475"/>
            <wp:effectExtent l="0" t="0" r="0" b="9525"/>
            <wp:docPr id="89" name="Picutre 89"/>
            <wp:cNvGraphicFramePr/>
            <a:graphic xmlns:a="http://schemas.openxmlformats.org/drawingml/2006/main">
              <a:graphicData uri="http://schemas.openxmlformats.org/drawingml/2006/picture">
                <pic:pic xmlns:pic="http://schemas.openxmlformats.org/drawingml/2006/picture">
                  <pic:nvPicPr>
                    <pic:cNvPr id="89" name="Picutre 89"/>
                    <pic:cNvPicPr/>
                  </pic:nvPicPr>
                  <pic:blipFill>
                    <a:blip r:embed="rId37"/>
                    <a:stretch>
                      <a:fillRect/>
                    </a:stretch>
                  </pic:blipFill>
                  <pic:spPr>
                    <a:xfrm>
                      <a:off x="0" y="0"/>
                      <a:ext cx="4191000" cy="2657475"/>
                    </a:xfrm>
                    <a:prstGeom prst="rect">
                      <a:avLst/>
                    </a:prstGeom>
                  </pic:spPr>
                </pic:pic>
              </a:graphicData>
            </a:graphic>
          </wp:inline>
        </w:drawing>
      </w:r>
    </w:p>
    <w:p>
      <w:pPr>
        <w:widowControl w:val="0"/>
        <w:spacing w:after="539" w:line="1" w:lineRule="exact"/>
      </w:pPr>
    </w:p>
    <w:p>
      <w:pPr>
        <w:pStyle w:val="11"/>
        <w:keepNext w:val="0"/>
        <w:keepLines w:val="0"/>
        <w:widowControl w:val="0"/>
        <w:shd w:val="clear" w:color="auto" w:fill="auto"/>
        <w:bidi w:val="0"/>
        <w:spacing w:before="0" w:after="300" w:line="315" w:lineRule="exact"/>
        <w:ind w:left="400" w:right="0"/>
        <w:jc w:val="left"/>
      </w:pPr>
      <w:r>
        <w:rPr>
          <w:color w:val="000000"/>
          <w:spacing w:val="0"/>
          <w:w w:val="100"/>
          <w:position w:val="0"/>
        </w:rPr>
        <w:t>根据一致性哈希算法,数据</w:t>
      </w:r>
      <w:r>
        <w:rPr>
          <w:color w:val="000000"/>
          <w:spacing w:val="0"/>
          <w:w w:val="100"/>
          <w:position w:val="0"/>
          <w:sz w:val="20"/>
          <w:szCs w:val="20"/>
          <w:lang w:val="en-US" w:eastAsia="en-US" w:bidi="en-US"/>
        </w:rPr>
        <w:t>B</w:t>
      </w:r>
      <w:r>
        <w:rPr>
          <w:color w:val="000000"/>
          <w:spacing w:val="0"/>
          <w:w w:val="100"/>
          <w:position w:val="0"/>
        </w:rPr>
        <w:t>会被定为到</w:t>
      </w:r>
      <w:r>
        <w:rPr>
          <w:color w:val="000000"/>
          <w:spacing w:val="0"/>
          <w:w w:val="100"/>
          <w:position w:val="0"/>
          <w:sz w:val="20"/>
          <w:szCs w:val="20"/>
          <w:lang w:val="en-US" w:eastAsia="en-US" w:bidi="en-US"/>
        </w:rPr>
        <w:t xml:space="preserve">Server </w:t>
      </w:r>
      <w:r>
        <w:rPr>
          <w:color w:val="000000"/>
          <w:spacing w:val="0"/>
          <w:w w:val="100"/>
          <w:position w:val="0"/>
          <w:sz w:val="20"/>
          <w:szCs w:val="20"/>
        </w:rPr>
        <w:t>1</w:t>
      </w:r>
      <w:r>
        <w:rPr>
          <w:color w:val="000000"/>
          <w:spacing w:val="0"/>
          <w:w w:val="100"/>
          <w:position w:val="0"/>
        </w:rPr>
        <w:t>上,数据</w:t>
      </w:r>
      <w:r>
        <w:rPr>
          <w:color w:val="000000"/>
          <w:spacing w:val="0"/>
          <w:w w:val="100"/>
          <w:position w:val="0"/>
          <w:sz w:val="20"/>
          <w:szCs w:val="20"/>
          <w:lang w:val="en-US" w:eastAsia="en-US" w:bidi="en-US"/>
        </w:rPr>
        <w:t>B</w:t>
      </w:r>
      <w:r>
        <w:rPr>
          <w:color w:val="000000"/>
          <w:spacing w:val="0"/>
          <w:w w:val="100"/>
          <w:position w:val="0"/>
        </w:rPr>
        <w:t>被定为到</w:t>
      </w:r>
      <w:r>
        <w:rPr>
          <w:color w:val="000000"/>
          <w:spacing w:val="0"/>
          <w:w w:val="100"/>
          <w:position w:val="0"/>
          <w:sz w:val="20"/>
          <w:szCs w:val="20"/>
          <w:lang w:val="en-US" w:eastAsia="en-US" w:bidi="en-US"/>
        </w:rPr>
        <w:t xml:space="preserve">Server </w:t>
      </w:r>
      <w:r>
        <w:rPr>
          <w:color w:val="000000"/>
          <w:spacing w:val="0"/>
          <w:w w:val="100"/>
          <w:position w:val="0"/>
          <w:sz w:val="20"/>
          <w:szCs w:val="20"/>
        </w:rPr>
        <w:t>2</w:t>
      </w:r>
      <w:r>
        <w:rPr>
          <w:color w:val="000000"/>
          <w:spacing w:val="0"/>
          <w:w w:val="100"/>
          <w:position w:val="0"/>
        </w:rPr>
        <w:t>上，而</w:t>
      </w:r>
      <w:r>
        <w:rPr>
          <w:color w:val="000000"/>
          <w:spacing w:val="0"/>
          <w:w w:val="100"/>
          <w:position w:val="0"/>
          <w:sz w:val="20"/>
          <w:szCs w:val="20"/>
          <w:lang w:val="en-US" w:eastAsia="en-US" w:bidi="en-US"/>
        </w:rPr>
        <w:t>C</w:t>
      </w:r>
      <w:r>
        <w:rPr>
          <w:color w:val="000000"/>
          <w:spacing w:val="0"/>
          <w:w w:val="100"/>
          <w:position w:val="0"/>
          <w:lang w:val="en-US" w:eastAsia="en-US" w:bidi="en-US"/>
        </w:rPr>
        <w:t>、</w:t>
      </w:r>
      <w:r>
        <w:rPr>
          <w:color w:val="000000"/>
          <w:spacing w:val="0"/>
          <w:w w:val="100"/>
          <w:position w:val="0"/>
          <w:sz w:val="20"/>
          <w:szCs w:val="20"/>
          <w:lang w:val="en-US" w:eastAsia="en-US" w:bidi="en-US"/>
        </w:rPr>
        <w:t>D</w:t>
      </w:r>
      <w:r>
        <w:rPr>
          <w:color w:val="000000"/>
          <w:spacing w:val="0"/>
          <w:w w:val="100"/>
          <w:position w:val="0"/>
        </w:rPr>
        <w:t>被定为到</w:t>
      </w:r>
      <w:r>
        <w:rPr>
          <w:color w:val="000000"/>
          <w:spacing w:val="0"/>
          <w:w w:val="100"/>
          <w:position w:val="0"/>
          <w:sz w:val="20"/>
          <w:szCs w:val="20"/>
          <w:lang w:val="en-US" w:eastAsia="en-US" w:bidi="en-US"/>
        </w:rPr>
        <w:t xml:space="preserve">Server </w:t>
      </w:r>
      <w:r>
        <w:rPr>
          <w:color w:val="000000"/>
          <w:spacing w:val="0"/>
          <w:w w:val="100"/>
          <w:position w:val="0"/>
          <w:sz w:val="20"/>
          <w:szCs w:val="20"/>
        </w:rPr>
        <w:t>3</w:t>
      </w:r>
      <w:r>
        <w:rPr>
          <w:color w:val="000000"/>
          <w:spacing w:val="0"/>
          <w:w w:val="100"/>
          <w:position w:val="0"/>
        </w:rPr>
        <w:t>上。</w:t>
      </w:r>
    </w:p>
    <w:p>
      <w:pPr>
        <w:pStyle w:val="15"/>
        <w:keepNext/>
        <w:keepLines/>
        <w:widowControl w:val="0"/>
        <w:numPr>
          <w:ilvl w:val="0"/>
          <w:numId w:val="15"/>
        </w:numPr>
        <w:shd w:val="clear" w:color="auto" w:fill="auto"/>
        <w:tabs>
          <w:tab w:val="left" w:pos="590"/>
        </w:tabs>
        <w:bidi w:val="0"/>
        <w:spacing w:before="0" w:after="360" w:line="240" w:lineRule="auto"/>
        <w:ind w:left="0" w:right="0" w:firstLine="0"/>
        <w:jc w:val="left"/>
      </w:pPr>
      <w:bookmarkStart w:id="265" w:name="bookmark276"/>
      <w:bookmarkEnd w:id="265"/>
      <w:bookmarkStart w:id="266" w:name="bookmark275"/>
      <w:bookmarkStart w:id="267" w:name="bookmark277"/>
      <w:bookmarkStart w:id="268" w:name="bookmark274"/>
      <w:r>
        <w:rPr>
          <w:rFonts w:ascii="Times New Roman" w:hAnsi="Times New Roman" w:eastAsia="Times New Roman" w:cs="Times New Roman"/>
          <w:color w:val="000000"/>
          <w:spacing w:val="0"/>
          <w:w w:val="100"/>
          <w:position w:val="0"/>
          <w:lang w:val="en-US" w:eastAsia="en-US" w:bidi="en-US"/>
        </w:rPr>
        <w:t>voip</w:t>
      </w:r>
      <w:r>
        <w:rPr>
          <w:color w:val="18102A"/>
          <w:spacing w:val="0"/>
          <w:w w:val="100"/>
          <w:position w:val="0"/>
        </w:rPr>
        <w:t>都用了那些协议？</w:t>
      </w:r>
      <w:bookmarkEnd w:id="266"/>
      <w:bookmarkEnd w:id="267"/>
      <w:bookmarkEnd w:id="268"/>
    </w:p>
    <w:p>
      <w:pPr>
        <w:pStyle w:val="11"/>
        <w:keepNext w:val="0"/>
        <w:keepLines w:val="0"/>
        <w:widowControl w:val="0"/>
        <w:shd w:val="clear" w:color="auto" w:fill="auto"/>
        <w:bidi w:val="0"/>
        <w:spacing w:before="0" w:after="700" w:line="240" w:lineRule="auto"/>
        <w:ind w:left="0" w:right="0" w:firstLine="480"/>
        <w:jc w:val="left"/>
      </w:pPr>
      <w:r>
        <w:rPr>
          <w:color w:val="000000"/>
          <w:spacing w:val="0"/>
          <w:w w:val="100"/>
          <w:position w:val="0"/>
          <w:sz w:val="20"/>
          <w:szCs w:val="20"/>
          <w:lang w:val="en-US" w:eastAsia="en-US" w:bidi="en-US"/>
        </w:rPr>
        <w:t xml:space="preserve">H. </w:t>
      </w:r>
      <w:r>
        <w:rPr>
          <w:color w:val="000000"/>
          <w:spacing w:val="0"/>
          <w:w w:val="100"/>
          <w:position w:val="0"/>
          <w:sz w:val="20"/>
          <w:szCs w:val="20"/>
        </w:rPr>
        <w:t>323</w:t>
      </w:r>
      <w:r>
        <w:rPr>
          <w:color w:val="000000"/>
          <w:spacing w:val="0"/>
          <w:w w:val="100"/>
          <w:position w:val="0"/>
        </w:rPr>
        <w:t>协议簇、</w:t>
      </w:r>
      <w:r>
        <w:rPr>
          <w:color w:val="000000"/>
          <w:spacing w:val="0"/>
          <w:w w:val="100"/>
          <w:position w:val="0"/>
          <w:sz w:val="20"/>
          <w:szCs w:val="20"/>
          <w:lang w:val="en-US" w:eastAsia="en-US" w:bidi="en-US"/>
        </w:rPr>
        <w:t>SIP</w:t>
      </w:r>
      <w:r>
        <w:rPr>
          <w:color w:val="000000"/>
          <w:spacing w:val="0"/>
          <w:w w:val="100"/>
          <w:position w:val="0"/>
        </w:rPr>
        <w:t>协议、</w:t>
      </w:r>
      <w:r>
        <w:rPr>
          <w:color w:val="000000"/>
          <w:spacing w:val="0"/>
          <w:w w:val="100"/>
          <w:position w:val="0"/>
          <w:sz w:val="20"/>
          <w:szCs w:val="20"/>
          <w:lang w:val="en-US" w:eastAsia="en-US" w:bidi="en-US"/>
        </w:rPr>
        <w:t>Skype</w:t>
      </w:r>
      <w:r>
        <w:rPr>
          <w:color w:val="000000"/>
          <w:spacing w:val="0"/>
          <w:w w:val="100"/>
          <w:position w:val="0"/>
        </w:rPr>
        <w:t>协议、</w:t>
      </w:r>
      <w:r>
        <w:rPr>
          <w:color w:val="000000"/>
          <w:spacing w:val="0"/>
          <w:w w:val="100"/>
          <w:position w:val="0"/>
          <w:sz w:val="20"/>
          <w:szCs w:val="20"/>
          <w:lang w:val="en-US" w:eastAsia="en-US" w:bidi="en-US"/>
        </w:rPr>
        <w:t xml:space="preserve">H. </w:t>
      </w:r>
      <w:r>
        <w:rPr>
          <w:color w:val="000000"/>
          <w:spacing w:val="0"/>
          <w:w w:val="100"/>
          <w:position w:val="0"/>
          <w:sz w:val="20"/>
          <w:szCs w:val="20"/>
        </w:rPr>
        <w:t>248</w:t>
      </w:r>
      <w:r>
        <w:rPr>
          <w:color w:val="000000"/>
          <w:spacing w:val="0"/>
          <w:w w:val="100"/>
          <w:position w:val="0"/>
        </w:rPr>
        <w:t>和</w:t>
      </w:r>
      <w:r>
        <w:rPr>
          <w:color w:val="000000"/>
          <w:spacing w:val="0"/>
          <w:w w:val="100"/>
          <w:position w:val="0"/>
          <w:sz w:val="20"/>
          <w:szCs w:val="20"/>
          <w:lang w:val="en-US" w:eastAsia="en-US" w:bidi="en-US"/>
        </w:rPr>
        <w:t>MGCP</w:t>
      </w:r>
      <w:r>
        <w:rPr>
          <w:color w:val="000000"/>
          <w:spacing w:val="0"/>
          <w:w w:val="100"/>
          <w:position w:val="0"/>
        </w:rPr>
        <w:t>协议</w:t>
      </w:r>
    </w:p>
    <w:p>
      <w:pPr>
        <w:pStyle w:val="15"/>
        <w:keepNext/>
        <w:keepLines/>
        <w:widowControl w:val="0"/>
        <w:numPr>
          <w:ilvl w:val="0"/>
          <w:numId w:val="15"/>
        </w:numPr>
        <w:shd w:val="clear" w:color="auto" w:fill="auto"/>
        <w:bidi w:val="0"/>
        <w:spacing w:before="0" w:after="420" w:line="240" w:lineRule="auto"/>
        <w:ind w:left="0" w:right="0" w:firstLine="0"/>
        <w:jc w:val="left"/>
      </w:pPr>
      <w:bookmarkStart w:id="269" w:name="bookmark280"/>
      <w:bookmarkEnd w:id="269"/>
      <w:bookmarkStart w:id="270" w:name="bookmark279"/>
      <w:bookmarkStart w:id="271" w:name="bookmark278"/>
      <w:bookmarkStart w:id="272" w:name="bookmark281"/>
      <w:r>
        <w:rPr>
          <w:color w:val="000000"/>
          <w:spacing w:val="0"/>
          <w:w w:val="100"/>
          <w:position w:val="0"/>
        </w:rPr>
        <w:t>阅读下面代码，回答问题？</w:t>
      </w:r>
      <w:bookmarkEnd w:id="270"/>
      <w:bookmarkEnd w:id="271"/>
      <w:bookmarkEnd w:id="272"/>
    </w:p>
    <w:p>
      <w:pPr>
        <w:pStyle w:val="11"/>
        <w:keepNext w:val="0"/>
        <w:keepLines w:val="0"/>
        <w:widowControl w:val="0"/>
        <w:shd w:val="clear" w:color="auto" w:fill="auto"/>
        <w:bidi w:val="0"/>
        <w:spacing w:before="0" w:after="80" w:line="240" w:lineRule="auto"/>
        <w:ind w:left="0" w:right="0" w:firstLine="480"/>
        <w:jc w:val="left"/>
        <w:rPr>
          <w:sz w:val="20"/>
          <w:szCs w:val="20"/>
        </w:rPr>
      </w:pPr>
      <w:r>
        <w:rPr>
          <w:color w:val="000000"/>
          <w:spacing w:val="0"/>
          <w:w w:val="100"/>
          <w:position w:val="0"/>
          <w:sz w:val="20"/>
          <w:szCs w:val="20"/>
          <w:lang w:val="en-US" w:eastAsia="en-US" w:bidi="en-US"/>
        </w:rPr>
        <w:t>unsigned char *pl;</w:t>
      </w:r>
    </w:p>
    <w:p>
      <w:pPr>
        <w:pStyle w:val="11"/>
        <w:keepNext w:val="0"/>
        <w:keepLines w:val="0"/>
        <w:widowControl w:val="0"/>
        <w:shd w:val="clear" w:color="auto" w:fill="auto"/>
        <w:bidi w:val="0"/>
        <w:spacing w:before="0" w:after="80" w:line="240" w:lineRule="auto"/>
        <w:ind w:left="0" w:right="0" w:firstLine="480"/>
        <w:jc w:val="left"/>
        <w:rPr>
          <w:sz w:val="20"/>
          <w:szCs w:val="20"/>
        </w:rPr>
      </w:pPr>
      <w:r>
        <w:rPr>
          <w:color w:val="000000"/>
          <w:spacing w:val="0"/>
          <w:w w:val="100"/>
          <w:position w:val="0"/>
          <w:sz w:val="20"/>
          <w:szCs w:val="20"/>
          <w:lang w:val="en-US" w:eastAsia="en-US" w:bidi="en-US"/>
        </w:rPr>
        <w:t>unsigned long： *p2;</w:t>
      </w:r>
    </w:p>
    <w:p>
      <w:pPr>
        <w:pStyle w:val="11"/>
        <w:keepNext w:val="0"/>
        <w:keepLines w:val="0"/>
        <w:widowControl w:val="0"/>
        <w:shd w:val="clear" w:color="auto" w:fill="auto"/>
        <w:bidi w:val="0"/>
        <w:spacing w:before="0" w:after="80" w:line="240" w:lineRule="auto"/>
        <w:ind w:left="0" w:right="0" w:firstLine="480"/>
        <w:jc w:val="left"/>
        <w:rPr>
          <w:sz w:val="20"/>
          <w:szCs w:val="20"/>
        </w:rPr>
      </w:pPr>
      <w:r>
        <w:rPr>
          <w:color w:val="000000"/>
          <w:spacing w:val="0"/>
          <w:w w:val="100"/>
          <w:position w:val="0"/>
          <w:sz w:val="20"/>
          <w:szCs w:val="20"/>
          <w:lang w:val="en-US" w:eastAsia="en-US" w:bidi="en-US"/>
        </w:rPr>
        <w:t>pl= (unsigned char *)0x801000;</w:t>
      </w:r>
    </w:p>
    <w:p>
      <w:pPr>
        <w:pStyle w:val="11"/>
        <w:keepNext w:val="0"/>
        <w:keepLines w:val="0"/>
        <w:widowControl w:val="0"/>
        <w:shd w:val="clear" w:color="auto" w:fill="auto"/>
        <w:bidi w:val="0"/>
        <w:spacing w:before="0" w:after="40" w:line="240" w:lineRule="auto"/>
        <w:ind w:left="0" w:right="0" w:firstLine="480"/>
        <w:jc w:val="left"/>
        <w:rPr>
          <w:sz w:val="20"/>
          <w:szCs w:val="20"/>
        </w:rPr>
      </w:pPr>
      <w:r>
        <w:rPr>
          <w:color w:val="000000"/>
          <w:spacing w:val="0"/>
          <w:w w:val="100"/>
          <w:position w:val="0"/>
          <w:sz w:val="20"/>
          <w:szCs w:val="20"/>
          <w:lang w:val="en-US" w:eastAsia="en-US" w:bidi="en-US"/>
        </w:rPr>
        <w:t>p 2= (unsigned long *)0x810000;</w:t>
      </w:r>
    </w:p>
    <w:p>
      <w:pPr>
        <w:pStyle w:val="11"/>
        <w:keepNext w:val="0"/>
        <w:keepLines w:val="0"/>
        <w:widowControl w:val="0"/>
        <w:shd w:val="clear" w:color="auto" w:fill="auto"/>
        <w:tabs>
          <w:tab w:val="left" w:pos="2205"/>
        </w:tabs>
        <w:bidi w:val="0"/>
        <w:spacing w:before="0" w:after="360" w:line="240" w:lineRule="auto"/>
        <w:ind w:left="0" w:right="0" w:firstLine="480"/>
        <w:jc w:val="left"/>
        <w:rPr>
          <w:sz w:val="20"/>
          <w:szCs w:val="20"/>
        </w:rPr>
      </w:pPr>
      <w:r>
        <w:rPr>
          <w:color w:val="000000"/>
          <w:spacing w:val="0"/>
          <w:w w:val="100"/>
          <w:position w:val="0"/>
          <w:sz w:val="22"/>
          <w:szCs w:val="22"/>
        </w:rPr>
        <w:t xml:space="preserve">请 </w:t>
      </w:r>
      <w:r>
        <w:rPr>
          <w:color w:val="000000"/>
          <w:spacing w:val="0"/>
          <w:w w:val="100"/>
          <w:position w:val="0"/>
          <w:sz w:val="20"/>
          <w:szCs w:val="20"/>
          <w:lang w:val="en-US" w:eastAsia="en-US" w:bidi="en-US"/>
        </w:rPr>
        <w:t>|5］：pl+5=?</w:t>
      </w:r>
      <w:r>
        <w:rPr>
          <w:color w:val="000000"/>
          <w:spacing w:val="0"/>
          <w:w w:val="100"/>
          <w:position w:val="0"/>
          <w:sz w:val="20"/>
          <w:szCs w:val="20"/>
          <w:lang w:val="en-US" w:eastAsia="en-US" w:bidi="en-US"/>
        </w:rPr>
        <w:tab/>
      </w:r>
      <w:r>
        <w:rPr>
          <w:color w:val="000000"/>
          <w:spacing w:val="0"/>
          <w:w w:val="100"/>
          <w:position w:val="0"/>
          <w:sz w:val="20"/>
          <w:szCs w:val="20"/>
          <w:lang w:val="en-US" w:eastAsia="en-US" w:bidi="en-US"/>
        </w:rPr>
        <w:t>p2+5=?</w:t>
      </w:r>
    </w:p>
    <w:p>
      <w:pPr>
        <w:pStyle w:val="11"/>
        <w:keepNext w:val="0"/>
        <w:keepLines w:val="0"/>
        <w:widowControl w:val="0"/>
        <w:shd w:val="clear" w:color="auto" w:fill="auto"/>
        <w:bidi w:val="0"/>
        <w:spacing w:before="0" w:after="700" w:line="240" w:lineRule="auto"/>
        <w:ind w:left="0" w:right="0" w:firstLine="480"/>
        <w:jc w:val="left"/>
      </w:pPr>
      <w:r>
        <w:rPr>
          <w:color w:val="000000"/>
          <w:spacing w:val="0"/>
          <w:w w:val="100"/>
          <w:position w:val="0"/>
          <w:sz w:val="20"/>
          <w:szCs w:val="20"/>
          <w:lang w:val="en-US" w:eastAsia="en-US" w:bidi="en-US"/>
        </w:rPr>
        <w:t>0x801005(</w:t>
      </w:r>
      <w:r>
        <w:rPr>
          <w:color w:val="000000"/>
          <w:spacing w:val="0"/>
          <w:w w:val="100"/>
          <w:position w:val="0"/>
        </w:rPr>
        <w:t>相当于加上</w:t>
      </w:r>
      <w:r>
        <w:rPr>
          <w:color w:val="000000"/>
          <w:spacing w:val="0"/>
          <w:w w:val="100"/>
          <w:position w:val="0"/>
          <w:sz w:val="20"/>
          <w:szCs w:val="20"/>
          <w:lang w:val="en-US" w:eastAsia="en-US" w:bidi="en-US"/>
        </w:rPr>
        <w:t>5</w:t>
      </w:r>
      <w:r>
        <w:rPr>
          <w:color w:val="000000"/>
          <w:spacing w:val="0"/>
          <w:w w:val="100"/>
          <w:position w:val="0"/>
        </w:rPr>
        <w:t>位)</w:t>
      </w:r>
      <w:r>
        <w:rPr>
          <w:color w:val="000000"/>
          <w:spacing w:val="0"/>
          <w:w w:val="100"/>
          <w:position w:val="0"/>
          <w:lang w:val="en-US" w:eastAsia="en-US" w:bidi="en-US"/>
        </w:rPr>
        <w:t>；</w:t>
      </w:r>
      <w:r>
        <w:rPr>
          <w:color w:val="000000"/>
          <w:spacing w:val="0"/>
          <w:w w:val="100"/>
          <w:position w:val="0"/>
          <w:sz w:val="20"/>
          <w:szCs w:val="20"/>
          <w:lang w:val="en-US" w:eastAsia="en-US" w:bidi="en-US"/>
        </w:rPr>
        <w:t>0x810014(：</w:t>
      </w:r>
      <w:r>
        <w:rPr>
          <w:color w:val="000000"/>
          <w:spacing w:val="0"/>
          <w:w w:val="100"/>
          <w:position w:val="0"/>
        </w:rPr>
        <w:t>相当于加上</w:t>
      </w:r>
      <w:r>
        <w:rPr>
          <w:color w:val="000000"/>
          <w:spacing w:val="0"/>
          <w:w w:val="100"/>
          <w:position w:val="0"/>
          <w:sz w:val="20"/>
          <w:szCs w:val="20"/>
          <w:lang w:val="en-US" w:eastAsia="en-US" w:bidi="en-US"/>
        </w:rPr>
        <w:t>20</w:t>
      </w:r>
      <w:r>
        <w:rPr>
          <w:color w:val="000000"/>
          <w:spacing w:val="0"/>
          <w:w w:val="100"/>
          <w:position w:val="0"/>
        </w:rPr>
        <w:t>位);</w:t>
      </w:r>
    </w:p>
    <w:p>
      <w:pPr>
        <w:pStyle w:val="15"/>
        <w:keepNext/>
        <w:keepLines/>
        <w:widowControl w:val="0"/>
        <w:numPr>
          <w:ilvl w:val="0"/>
          <w:numId w:val="15"/>
        </w:numPr>
        <w:shd w:val="clear" w:color="auto" w:fill="auto"/>
        <w:tabs>
          <w:tab w:val="left" w:pos="590"/>
        </w:tabs>
        <w:bidi w:val="0"/>
        <w:spacing w:before="0" w:after="360" w:line="240" w:lineRule="auto"/>
        <w:ind w:left="0" w:right="0" w:firstLine="0"/>
        <w:jc w:val="left"/>
      </w:pPr>
      <w:bookmarkStart w:id="273" w:name="bookmark284"/>
      <w:bookmarkEnd w:id="273"/>
      <w:bookmarkStart w:id="274" w:name="bookmark282"/>
      <w:bookmarkStart w:id="275" w:name="bookmark283"/>
      <w:bookmarkStart w:id="276" w:name="bookmark285"/>
      <w:r>
        <w:rPr>
          <w:rFonts w:ascii="Times New Roman" w:hAnsi="Times New Roman" w:eastAsia="Times New Roman" w:cs="Times New Roman"/>
          <w:color w:val="18102A"/>
          <w:spacing w:val="0"/>
          <w:w w:val="100"/>
          <w:position w:val="0"/>
          <w:lang w:val="en-US" w:eastAsia="en-US" w:bidi="en-US"/>
        </w:rPr>
        <w:t>IP Phone</w:t>
      </w:r>
      <w:r>
        <w:rPr>
          <w:color w:val="18102A"/>
          <w:spacing w:val="0"/>
          <w:w w:val="100"/>
          <w:position w:val="0"/>
        </w:rPr>
        <w:t>的原理是什么？</w:t>
      </w:r>
      <w:bookmarkEnd w:id="274"/>
      <w:bookmarkEnd w:id="275"/>
      <w:bookmarkEnd w:id="276"/>
    </w:p>
    <w:p>
      <w:pPr>
        <w:pStyle w:val="11"/>
        <w:keepNext w:val="0"/>
        <w:keepLines w:val="0"/>
        <w:widowControl w:val="0"/>
        <w:shd w:val="clear" w:color="auto" w:fill="auto"/>
        <w:bidi w:val="0"/>
        <w:spacing w:before="0" w:after="700" w:line="319" w:lineRule="exact"/>
        <w:ind w:left="480" w:right="0"/>
        <w:jc w:val="left"/>
      </w:pPr>
      <w:r>
        <w:rPr>
          <w:color w:val="000000"/>
          <w:spacing w:val="0"/>
          <w:w w:val="100"/>
          <w:position w:val="0"/>
          <w:sz w:val="20"/>
          <w:szCs w:val="20"/>
          <w:lang w:val="en-US" w:eastAsia="en-US" w:bidi="en-US"/>
        </w:rPr>
        <w:t>IP</w:t>
      </w:r>
      <w:r>
        <w:rPr>
          <w:color w:val="000000"/>
          <w:spacing w:val="0"/>
          <w:w w:val="100"/>
          <w:position w:val="0"/>
        </w:rPr>
        <w:t>电话（又称</w:t>
      </w:r>
      <w:r>
        <w:rPr>
          <w:color w:val="000000"/>
          <w:spacing w:val="0"/>
          <w:w w:val="100"/>
          <w:position w:val="0"/>
          <w:sz w:val="20"/>
          <w:szCs w:val="20"/>
          <w:lang w:val="en-US" w:eastAsia="en-US" w:bidi="en-US"/>
        </w:rPr>
        <w:t>IP PHONE</w:t>
      </w:r>
      <w:r>
        <w:rPr>
          <w:color w:val="000000"/>
          <w:spacing w:val="0"/>
          <w:w w:val="100"/>
          <w:position w:val="0"/>
        </w:rPr>
        <w:t>或</w:t>
      </w:r>
      <w:r>
        <w:rPr>
          <w:color w:val="000000"/>
          <w:spacing w:val="0"/>
          <w:w w:val="100"/>
          <w:position w:val="0"/>
          <w:sz w:val="20"/>
          <w:szCs w:val="20"/>
          <w:lang w:val="en-US" w:eastAsia="en-US" w:bidi="en-US"/>
        </w:rPr>
        <w:t>VoIP）</w:t>
      </w:r>
      <w:r>
        <w:rPr>
          <w:color w:val="000000"/>
          <w:spacing w:val="0"/>
          <w:w w:val="100"/>
          <w:position w:val="0"/>
        </w:rPr>
        <w:t>是建立在</w:t>
      </w:r>
      <w:r>
        <w:rPr>
          <w:color w:val="000000"/>
          <w:spacing w:val="0"/>
          <w:w w:val="100"/>
          <w:position w:val="0"/>
          <w:sz w:val="20"/>
          <w:szCs w:val="20"/>
          <w:lang w:val="en-US" w:eastAsia="en-US" w:bidi="en-US"/>
        </w:rPr>
        <w:t>IP</w:t>
      </w:r>
      <w:r>
        <w:rPr>
          <w:color w:val="000000"/>
          <w:spacing w:val="0"/>
          <w:w w:val="100"/>
          <w:position w:val="0"/>
        </w:rPr>
        <w:t>技术上的分组化、数字化传 输技术，其基本原理是：通过语音压痛算法对语音数据进行压缩编码处理，然 后把这些语音数据按</w:t>
      </w:r>
      <w:r>
        <w:rPr>
          <w:color w:val="000000"/>
          <w:spacing w:val="0"/>
          <w:w w:val="100"/>
          <w:position w:val="0"/>
          <w:sz w:val="20"/>
          <w:szCs w:val="20"/>
          <w:lang w:val="en-US" w:eastAsia="en-US" w:bidi="en-US"/>
        </w:rPr>
        <w:t>IP</w:t>
      </w:r>
      <w:r>
        <w:rPr>
          <w:color w:val="000000"/>
          <w:spacing w:val="0"/>
          <w:w w:val="100"/>
          <w:position w:val="0"/>
        </w:rPr>
        <w:t>等相关协议进行打包，经过</w:t>
      </w:r>
      <w:r>
        <w:rPr>
          <w:color w:val="000000"/>
          <w:spacing w:val="0"/>
          <w:w w:val="100"/>
          <w:position w:val="0"/>
          <w:sz w:val="20"/>
          <w:szCs w:val="20"/>
          <w:lang w:val="en-US" w:eastAsia="en-US" w:bidi="en-US"/>
        </w:rPr>
        <w:t>IP</w:t>
      </w:r>
      <w:r>
        <w:rPr>
          <w:color w:val="000000"/>
          <w:spacing w:val="0"/>
          <w:w w:val="100"/>
          <w:position w:val="0"/>
        </w:rPr>
        <w:t>网络把数据包传输到 接收地，再把这些语音数据包串起来,经过解码解压处理后，恢复成原来的语 音信号，从而达到由</w:t>
      </w:r>
      <w:r>
        <w:rPr>
          <w:color w:val="000000"/>
          <w:spacing w:val="0"/>
          <w:w w:val="100"/>
          <w:position w:val="0"/>
          <w:sz w:val="20"/>
          <w:szCs w:val="20"/>
          <w:lang w:val="en-US" w:eastAsia="en-US" w:bidi="en-US"/>
        </w:rPr>
        <w:t>IP</w:t>
      </w:r>
      <w:r>
        <w:rPr>
          <w:color w:val="000000"/>
          <w:spacing w:val="0"/>
          <w:w w:val="100"/>
          <w:position w:val="0"/>
        </w:rPr>
        <w:t>网络传送语音的目的。</w:t>
      </w:r>
    </w:p>
    <w:p>
      <w:pPr>
        <w:pStyle w:val="15"/>
        <w:keepNext/>
        <w:keepLines/>
        <w:widowControl w:val="0"/>
        <w:numPr>
          <w:ilvl w:val="0"/>
          <w:numId w:val="15"/>
        </w:numPr>
        <w:shd w:val="clear" w:color="auto" w:fill="auto"/>
        <w:tabs>
          <w:tab w:val="left" w:pos="590"/>
        </w:tabs>
        <w:bidi w:val="0"/>
        <w:spacing w:before="0" w:after="300" w:line="240" w:lineRule="auto"/>
        <w:ind w:left="0" w:right="0" w:firstLine="0"/>
        <w:jc w:val="left"/>
      </w:pPr>
      <w:bookmarkStart w:id="277" w:name="bookmark288"/>
      <w:bookmarkEnd w:id="277"/>
      <w:bookmarkStart w:id="278" w:name="bookmark289"/>
      <w:bookmarkStart w:id="279" w:name="bookmark287"/>
      <w:bookmarkStart w:id="280" w:name="bookmark286"/>
      <w:r>
        <w:rPr>
          <w:rFonts w:ascii="Times New Roman" w:hAnsi="Times New Roman" w:eastAsia="Times New Roman" w:cs="Times New Roman"/>
          <w:color w:val="000000"/>
          <w:spacing w:val="0"/>
          <w:w w:val="100"/>
          <w:position w:val="0"/>
        </w:rPr>
        <w:t>1</w:t>
      </w:r>
      <w:r>
        <w:rPr>
          <w:color w:val="000000"/>
          <w:spacing w:val="0"/>
          <w:w w:val="100"/>
          <w:position w:val="0"/>
        </w:rPr>
        <w:t>号信令和</w:t>
      </w:r>
      <w:r>
        <w:rPr>
          <w:rFonts w:ascii="Times New Roman" w:hAnsi="Times New Roman" w:eastAsia="Times New Roman" w:cs="Times New Roman"/>
          <w:color w:val="000000"/>
          <w:spacing w:val="0"/>
          <w:w w:val="100"/>
          <w:position w:val="0"/>
        </w:rPr>
        <w:t>7</w:t>
      </w:r>
      <w:r>
        <w:rPr>
          <w:color w:val="000000"/>
          <w:spacing w:val="0"/>
          <w:w w:val="100"/>
          <w:position w:val="0"/>
        </w:rPr>
        <w:t>号信令有什么区别，我国某前广泛使用的是</w:t>
      </w:r>
      <w:bookmarkEnd w:id="278"/>
    </w:p>
    <w:p>
      <w:pPr>
        <w:pStyle w:val="15"/>
        <w:keepNext/>
        <w:keepLines/>
        <w:widowControl w:val="0"/>
        <w:shd w:val="clear" w:color="auto" w:fill="auto"/>
        <w:bidi w:val="0"/>
        <w:spacing w:before="0" w:after="360" w:line="240" w:lineRule="auto"/>
        <w:ind w:left="0" w:right="0" w:firstLine="0"/>
        <w:jc w:val="left"/>
      </w:pPr>
      <w:bookmarkStart w:id="281" w:name="bookmark290"/>
      <w:r>
        <w:rPr>
          <w:color w:val="000000"/>
          <w:spacing w:val="0"/>
          <w:w w:val="100"/>
          <w:position w:val="0"/>
        </w:rPr>
        <w:t>那一种？</w:t>
      </w:r>
      <w:bookmarkEnd w:id="279"/>
      <w:bookmarkEnd w:id="280"/>
      <w:bookmarkEnd w:id="281"/>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sz w:val="20"/>
          <w:szCs w:val="20"/>
        </w:rPr>
        <w:t>1</w:t>
      </w:r>
      <w:r>
        <w:rPr>
          <w:color w:val="000000"/>
          <w:spacing w:val="0"/>
          <w:w w:val="100"/>
          <w:position w:val="0"/>
        </w:rPr>
        <w:t>号信令接续慢，但是稳定，可靠。</w:t>
      </w:r>
    </w:p>
    <w:p>
      <w:pPr>
        <w:pStyle w:val="11"/>
        <w:keepNext w:val="0"/>
        <w:keepLines w:val="0"/>
        <w:widowControl w:val="0"/>
        <w:shd w:val="clear" w:color="auto" w:fill="auto"/>
        <w:bidi w:val="0"/>
        <w:spacing w:before="0" w:after="360" w:line="315" w:lineRule="exact"/>
        <w:ind w:left="480" w:right="0"/>
        <w:jc w:val="left"/>
      </w:pPr>
      <w:r>
        <w:rPr>
          <w:color w:val="000000"/>
          <w:spacing w:val="0"/>
          <w:w w:val="100"/>
          <w:position w:val="0"/>
          <w:sz w:val="20"/>
          <w:szCs w:val="20"/>
        </w:rPr>
        <w:t>7</w:t>
      </w:r>
      <w:r>
        <w:rPr>
          <w:color w:val="000000"/>
          <w:spacing w:val="0"/>
          <w:w w:val="100"/>
          <w:position w:val="0"/>
        </w:rPr>
        <w:t>号信令的特点是：信令速度快，具有提供大量信令的潜力，具有改变和増 加信令的灵活性，便十升放新业务，在通话</w:t>
      </w:r>
      <w:r>
        <w:rPr>
          <w:color w:val="000000"/>
          <w:spacing w:val="0"/>
          <w:w w:val="100"/>
          <w:position w:val="0"/>
          <w:lang w:val="zh-CN" w:eastAsia="zh-CN" w:bidi="zh-CN"/>
        </w:rPr>
        <w:t>时可以</w:t>
      </w:r>
      <w:r>
        <w:rPr>
          <w:color w:val="000000"/>
          <w:spacing w:val="0"/>
          <w:w w:val="100"/>
          <w:position w:val="0"/>
        </w:rPr>
        <w:t>、随意处理信令，成本低。 目前得到广泛应用。</w:t>
      </w:r>
    </w:p>
    <w:p>
      <w:pPr>
        <w:pStyle w:val="15"/>
        <w:keepNext/>
        <w:keepLines/>
        <w:widowControl w:val="0"/>
        <w:numPr>
          <w:ilvl w:val="0"/>
          <w:numId w:val="15"/>
        </w:numPr>
        <w:shd w:val="clear" w:color="auto" w:fill="auto"/>
        <w:bidi w:val="0"/>
        <w:spacing w:before="0" w:after="280" w:line="240" w:lineRule="auto"/>
        <w:ind w:left="0" w:right="0" w:firstLine="0"/>
        <w:jc w:val="left"/>
      </w:pPr>
      <w:bookmarkStart w:id="282" w:name="bookmark293"/>
      <w:bookmarkEnd w:id="282"/>
      <w:bookmarkStart w:id="283" w:name="bookmark294"/>
      <w:bookmarkStart w:id="284" w:name="bookmark292"/>
      <w:bookmarkStart w:id="285" w:name="bookmark291"/>
      <w:r>
        <w:rPr>
          <w:color w:val="000000"/>
          <w:spacing w:val="0"/>
          <w:w w:val="100"/>
          <w:position w:val="0"/>
        </w:rPr>
        <w:t>请问交换机和路由器分别的实现原理是什么？分别在哪</w:t>
      </w:r>
      <w:bookmarkEnd w:id="283"/>
    </w:p>
    <w:p>
      <w:pPr>
        <w:pStyle w:val="15"/>
        <w:keepNext/>
        <w:keepLines/>
        <w:widowControl w:val="0"/>
        <w:shd w:val="clear" w:color="auto" w:fill="auto"/>
        <w:bidi w:val="0"/>
        <w:spacing w:before="0" w:line="240" w:lineRule="auto"/>
        <w:ind w:left="0" w:right="0" w:firstLine="0"/>
        <w:jc w:val="left"/>
      </w:pPr>
      <w:bookmarkStart w:id="286" w:name="bookmark295"/>
      <w:r>
        <w:rPr>
          <w:color w:val="000000"/>
          <w:spacing w:val="0"/>
          <w:w w:val="100"/>
          <w:position w:val="0"/>
        </w:rPr>
        <w:t>个层次上面实现的？</w:t>
      </w:r>
      <w:bookmarkEnd w:id="284"/>
      <w:bookmarkEnd w:id="285"/>
      <w:bookmarkEnd w:id="286"/>
    </w:p>
    <w:p>
      <w:pPr>
        <w:pStyle w:val="11"/>
        <w:keepNext w:val="0"/>
        <w:keepLines w:val="0"/>
        <w:widowControl w:val="0"/>
        <w:shd w:val="clear" w:color="auto" w:fill="auto"/>
        <w:bidi w:val="0"/>
        <w:spacing w:before="0" w:after="40" w:line="285" w:lineRule="exact"/>
        <w:ind w:left="500" w:right="0" w:firstLine="0"/>
        <w:jc w:val="both"/>
      </w:pPr>
      <w:r>
        <w:rPr>
          <w:color w:val="000000"/>
          <w:spacing w:val="0"/>
          <w:w w:val="100"/>
          <w:position w:val="0"/>
        </w:rPr>
        <w:t>接下来，把服务器按照</w:t>
      </w:r>
      <w:r>
        <w:rPr>
          <w:color w:val="000000"/>
          <w:spacing w:val="0"/>
          <w:w w:val="100"/>
          <w:position w:val="0"/>
          <w:sz w:val="20"/>
          <w:szCs w:val="20"/>
          <w:lang w:val="en-US" w:eastAsia="en-US" w:bidi="en-US"/>
        </w:rPr>
        <w:t>IP</w:t>
      </w:r>
      <w:r>
        <w:rPr>
          <w:color w:val="000000"/>
          <w:spacing w:val="0"/>
          <w:w w:val="100"/>
          <w:position w:val="0"/>
        </w:rPr>
        <w:t>或主机名作为关键字进行哈希，这样就能确定其 在哈希环的位置。</w:t>
      </w:r>
    </w:p>
    <w:p>
      <w:pPr>
        <w:pStyle w:val="11"/>
        <w:keepNext w:val="0"/>
        <w:keepLines w:val="0"/>
        <w:widowControl w:val="0"/>
        <w:shd w:val="clear" w:color="auto" w:fill="auto"/>
        <w:bidi w:val="0"/>
        <w:spacing w:before="0" w:after="720" w:line="310" w:lineRule="exact"/>
        <w:ind w:left="500" w:right="0" w:firstLine="0"/>
        <w:jc w:val="both"/>
      </w:pPr>
      <w:r>
        <w:rPr>
          <w:color w:val="000000"/>
          <w:spacing w:val="0"/>
          <w:w w:val="100"/>
          <w:position w:val="0"/>
        </w:rPr>
        <w:t xml:space="preserve">—般意义上说交换机是工作在数据捲路层。但随着科技的发展，现在有了三 层交换机，三层交换机已经扩展到了网络层。也就是说：它等于“数据槌路 层+部分网络层” </w:t>
      </w:r>
      <w:r>
        <w:rPr>
          <w:color w:val="000000"/>
          <w:spacing w:val="0"/>
          <w:w w:val="100"/>
          <w:position w:val="0"/>
          <w:sz w:val="20"/>
          <w:szCs w:val="20"/>
          <w:lang w:val="en-US" w:eastAsia="en-US" w:bidi="en-US"/>
        </w:rPr>
        <w:t>O</w:t>
      </w:r>
      <w:r>
        <w:rPr>
          <w:color w:val="000000"/>
          <w:spacing w:val="0"/>
          <w:w w:val="100"/>
          <w:position w:val="0"/>
        </w:rPr>
        <w:t>交换机中传的是帧。通过存储转发来实现的。路由器 是工作在网络层。路由器中传的是</w:t>
      </w:r>
      <w:r>
        <w:rPr>
          <w:color w:val="000000"/>
          <w:spacing w:val="0"/>
          <w:w w:val="100"/>
          <w:position w:val="0"/>
          <w:sz w:val="20"/>
          <w:szCs w:val="20"/>
          <w:lang w:val="en-US" w:eastAsia="en-US" w:bidi="en-US"/>
        </w:rPr>
        <w:t>IP</w:t>
      </w:r>
      <w:r>
        <w:rPr>
          <w:color w:val="000000"/>
          <w:spacing w:val="0"/>
          <w:w w:val="100"/>
          <w:position w:val="0"/>
        </w:rPr>
        <w:t>数据报。主要是选址和路由。</w:t>
      </w:r>
    </w:p>
    <w:p>
      <w:pPr>
        <w:pStyle w:val="15"/>
        <w:keepNext/>
        <w:keepLines/>
        <w:widowControl w:val="0"/>
        <w:numPr>
          <w:ilvl w:val="0"/>
          <w:numId w:val="15"/>
        </w:numPr>
        <w:shd w:val="clear" w:color="auto" w:fill="auto"/>
        <w:bidi w:val="0"/>
        <w:spacing w:before="0" w:line="240" w:lineRule="auto"/>
        <w:ind w:left="0" w:right="0" w:firstLine="0"/>
        <w:jc w:val="left"/>
      </w:pPr>
      <w:bookmarkStart w:id="287" w:name="bookmark298"/>
      <w:bookmarkEnd w:id="287"/>
      <w:bookmarkStart w:id="288" w:name="bookmark296"/>
      <w:bookmarkStart w:id="289" w:name="bookmark297"/>
      <w:bookmarkStart w:id="290" w:name="bookmark299"/>
      <w:r>
        <w:rPr>
          <w:color w:val="000000"/>
          <w:spacing w:val="0"/>
          <w:w w:val="100"/>
          <w:position w:val="0"/>
        </w:rPr>
        <w:t>请问</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的类和</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里面的</w:t>
      </w:r>
      <w:r>
        <w:rPr>
          <w:rFonts w:ascii="Times New Roman" w:hAnsi="Times New Roman" w:eastAsia="Times New Roman" w:cs="Times New Roman"/>
          <w:color w:val="000000"/>
          <w:spacing w:val="0"/>
          <w:w w:val="100"/>
          <w:position w:val="0"/>
          <w:lang w:val="en-US" w:eastAsia="en-US" w:bidi="en-US"/>
        </w:rPr>
        <w:t>struct</w:t>
      </w:r>
      <w:r>
        <w:rPr>
          <w:color w:val="000000"/>
          <w:spacing w:val="0"/>
          <w:w w:val="100"/>
          <w:position w:val="0"/>
        </w:rPr>
        <w:t>有什么区别？</w:t>
      </w:r>
      <w:bookmarkEnd w:id="288"/>
      <w:bookmarkEnd w:id="289"/>
      <w:bookmarkEnd w:id="290"/>
    </w:p>
    <w:p>
      <w:pPr>
        <w:pStyle w:val="11"/>
        <w:keepNext w:val="0"/>
        <w:keepLines w:val="0"/>
        <w:widowControl w:val="0"/>
        <w:shd w:val="clear" w:color="auto" w:fill="auto"/>
        <w:bidi w:val="0"/>
        <w:spacing w:before="0" w:after="0" w:line="315" w:lineRule="exact"/>
        <w:ind w:left="0" w:right="0" w:firstLine="500"/>
        <w:jc w:val="left"/>
      </w:pPr>
      <w:r>
        <w:rPr>
          <w:color w:val="000000"/>
          <w:spacing w:val="0"/>
          <w:w w:val="100"/>
          <w:position w:val="0"/>
        </w:rPr>
        <w:t>整个空间按顺时针方向组织，</w:t>
      </w:r>
      <w:r>
        <w:rPr>
          <w:color w:val="000000"/>
          <w:spacing w:val="0"/>
          <w:w w:val="100"/>
          <w:position w:val="0"/>
          <w:lang w:val="zh-CN" w:eastAsia="zh-CN" w:bidi="zh-CN"/>
        </w:rPr>
        <w:t>。和</w:t>
      </w:r>
      <w:r>
        <w:rPr>
          <w:color w:val="000000"/>
          <w:spacing w:val="0"/>
          <w:w w:val="100"/>
          <w:position w:val="0"/>
          <w:sz w:val="20"/>
          <w:szCs w:val="20"/>
          <w:lang w:val="en-US" w:eastAsia="en-US" w:bidi="en-US"/>
        </w:rPr>
        <w:t>2^32-1</w:t>
      </w:r>
      <w:r>
        <w:rPr>
          <w:color w:val="000000"/>
          <w:spacing w:val="0"/>
          <w:w w:val="100"/>
          <w:position w:val="0"/>
        </w:rPr>
        <w:t>在零点中方向重合。</w:t>
      </w:r>
    </w:p>
    <w:p>
      <w:pPr>
        <w:pStyle w:val="11"/>
        <w:keepNext w:val="0"/>
        <w:keepLines w:val="0"/>
        <w:widowControl w:val="0"/>
        <w:shd w:val="clear" w:color="auto" w:fill="auto"/>
        <w:bidi w:val="0"/>
        <w:spacing w:before="0" w:after="40" w:line="315" w:lineRule="exact"/>
        <w:ind w:left="500" w:right="0" w:firstLine="0"/>
        <w:jc w:val="both"/>
      </w:pPr>
      <w:r>
        <w:rPr>
          <w:color w:val="000000"/>
          <w:spacing w:val="0"/>
          <w:w w:val="100"/>
          <w:position w:val="0"/>
        </w:rPr>
        <w:t>结构是一种将数据集合成组的方法，类是一种同时将函数和数据都集合成组 的方法。结构和类在表面上的唯一区别是：类中的成员在默认情况下是私有 的，而结构中的成员在默认情况下是公用的。</w:t>
      </w:r>
    </w:p>
    <w:p>
      <w:pPr>
        <w:pStyle w:val="11"/>
        <w:keepNext w:val="0"/>
        <w:keepLines w:val="0"/>
        <w:widowControl w:val="0"/>
        <w:shd w:val="clear" w:color="auto" w:fill="auto"/>
        <w:bidi w:val="0"/>
        <w:spacing w:before="0" w:after="280" w:line="240" w:lineRule="auto"/>
        <w:ind w:left="0" w:right="0" w:firstLine="720"/>
        <w:jc w:val="left"/>
        <w:rPr>
          <w:sz w:val="20"/>
          <w:szCs w:val="20"/>
        </w:rPr>
      </w:pPr>
      <w:r>
        <w:rPr>
          <w:color w:val="000000"/>
          <w:spacing w:val="0"/>
          <w:w w:val="100"/>
          <w:position w:val="0"/>
          <w:sz w:val="20"/>
          <w:szCs w:val="20"/>
          <w:lang w:val="en-US" w:eastAsia="en-US" w:bidi="en-US"/>
        </w:rPr>
        <w:t>class foo</w:t>
      </w:r>
    </w:p>
    <w:p>
      <w:pPr>
        <w:pStyle w:val="11"/>
        <w:keepNext w:val="0"/>
        <w:keepLines w:val="0"/>
        <w:widowControl w:val="0"/>
        <w:shd w:val="clear" w:color="auto" w:fill="auto"/>
        <w:bidi w:val="0"/>
        <w:spacing w:before="0" w:after="0" w:line="315" w:lineRule="exact"/>
        <w:ind w:left="0" w:right="0" w:firstLine="720"/>
        <w:jc w:val="left"/>
        <w:rPr>
          <w:sz w:val="20"/>
          <w:szCs w:val="20"/>
        </w:rPr>
      </w:pPr>
      <w:r>
        <w:rPr>
          <w:color w:val="000000"/>
          <w:spacing w:val="0"/>
          <w:w w:val="100"/>
          <w:position w:val="0"/>
          <w:sz w:val="20"/>
          <w:szCs w:val="20"/>
          <w:lang w:val="en-US" w:eastAsia="en-US" w:bidi="en-US"/>
        </w:rPr>
        <w:t>private</w:t>
      </w:r>
      <w:r>
        <w:rPr>
          <w:color w:val="000000"/>
          <w:spacing w:val="0"/>
          <w:w w:val="100"/>
          <w:position w:val="0"/>
          <w:sz w:val="20"/>
          <w:szCs w:val="20"/>
        </w:rPr>
        <w:t>：</w:t>
      </w:r>
    </w:p>
    <w:p>
      <w:pPr>
        <w:pStyle w:val="11"/>
        <w:keepNext w:val="0"/>
        <w:keepLines w:val="0"/>
        <w:widowControl w:val="0"/>
        <w:shd w:val="clear" w:color="auto" w:fill="auto"/>
        <w:bidi w:val="0"/>
        <w:spacing w:before="0" w:after="0" w:line="315" w:lineRule="exact"/>
        <w:ind w:left="720" w:right="0" w:firstLine="740"/>
        <w:jc w:val="both"/>
        <w:rPr>
          <w:sz w:val="20"/>
          <w:szCs w:val="20"/>
        </w:rPr>
      </w:pPr>
      <w:r>
        <w:rPr>
          <w:color w:val="000000"/>
          <w:spacing w:val="0"/>
          <w:w w:val="100"/>
          <w:position w:val="0"/>
          <w:sz w:val="20"/>
          <w:szCs w:val="20"/>
          <w:lang w:val="en-US" w:eastAsia="en-US" w:bidi="en-US"/>
        </w:rPr>
        <w:t>int dat al; public：</w:t>
      </w:r>
    </w:p>
    <w:p>
      <w:pPr>
        <w:pStyle w:val="11"/>
        <w:keepNext w:val="0"/>
        <w:keepLines w:val="0"/>
        <w:widowControl w:val="0"/>
        <w:shd w:val="clear" w:color="auto" w:fill="auto"/>
        <w:bidi w:val="0"/>
        <w:spacing w:before="0" w:after="80" w:line="315" w:lineRule="exact"/>
        <w:ind w:left="1440" w:right="0" w:firstLine="0"/>
        <w:jc w:val="left"/>
        <w:rPr>
          <w:sz w:val="20"/>
          <w:szCs w:val="20"/>
        </w:rPr>
      </w:pPr>
      <w:r>
        <w:rPr>
          <w:color w:val="000000"/>
          <w:spacing w:val="0"/>
          <w:w w:val="100"/>
          <w:position w:val="0"/>
          <w:sz w:val="20"/>
          <w:szCs w:val="20"/>
          <w:lang w:val="en-US" w:eastAsia="en-US" w:bidi="en-US"/>
        </w:rPr>
        <w:t>void func();</w:t>
      </w:r>
    </w:p>
    <w:p>
      <w:pPr>
        <w:pStyle w:val="11"/>
        <w:keepNext w:val="0"/>
        <w:keepLines w:val="0"/>
        <w:widowControl w:val="0"/>
        <w:shd w:val="clear" w:color="auto" w:fill="auto"/>
        <w:bidi w:val="0"/>
        <w:spacing w:before="0" w:after="40" w:line="240" w:lineRule="auto"/>
        <w:ind w:left="0" w:right="0" w:firstLine="720"/>
        <w:jc w:val="both"/>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可以写成：</w:t>
      </w:r>
    </w:p>
    <w:p>
      <w:pPr>
        <w:pStyle w:val="11"/>
        <w:keepNext w:val="0"/>
        <w:keepLines w:val="0"/>
        <w:widowControl w:val="0"/>
        <w:shd w:val="clear" w:color="auto" w:fill="auto"/>
        <w:bidi w:val="0"/>
        <w:spacing w:before="0" w:after="280" w:line="240" w:lineRule="auto"/>
        <w:ind w:left="0" w:right="0" w:firstLine="720"/>
        <w:jc w:val="left"/>
        <w:rPr>
          <w:sz w:val="20"/>
          <w:szCs w:val="20"/>
        </w:rPr>
      </w:pPr>
      <w:r>
        <w:rPr>
          <w:color w:val="000000"/>
          <w:spacing w:val="0"/>
          <w:w w:val="100"/>
          <w:position w:val="0"/>
          <w:sz w:val="20"/>
          <w:szCs w:val="20"/>
          <w:lang w:val="en-US" w:eastAsia="en-US" w:bidi="en-US"/>
        </w:rPr>
        <w:t>class foo</w:t>
      </w:r>
    </w:p>
    <w:p>
      <w:pPr>
        <w:pStyle w:val="11"/>
        <w:keepNext w:val="0"/>
        <w:keepLines w:val="0"/>
        <w:widowControl w:val="0"/>
        <w:shd w:val="clear" w:color="auto" w:fill="auto"/>
        <w:bidi w:val="0"/>
        <w:spacing w:before="0" w:after="0" w:line="330" w:lineRule="exact"/>
        <w:ind w:left="1440" w:right="0" w:firstLine="0"/>
        <w:jc w:val="left"/>
        <w:rPr>
          <w:sz w:val="20"/>
          <w:szCs w:val="20"/>
        </w:rPr>
      </w:pPr>
      <w:r>
        <w:rPr>
          <w:color w:val="000000"/>
          <w:spacing w:val="0"/>
          <w:w w:val="100"/>
          <w:position w:val="0"/>
          <w:sz w:val="20"/>
          <w:szCs w:val="20"/>
          <w:lang w:val="en-US" w:eastAsia="en-US" w:bidi="en-US"/>
        </w:rPr>
        <w:t>int dat al;</w:t>
      </w:r>
    </w:p>
    <w:p>
      <w:pPr>
        <w:pStyle w:val="11"/>
        <w:keepNext w:val="0"/>
        <w:keepLines w:val="0"/>
        <w:widowControl w:val="0"/>
        <w:shd w:val="clear" w:color="auto" w:fill="auto"/>
        <w:bidi w:val="0"/>
        <w:spacing w:before="0" w:after="0" w:line="330" w:lineRule="exact"/>
        <w:ind w:left="0" w:right="0" w:firstLine="720"/>
        <w:jc w:val="left"/>
        <w:rPr>
          <w:sz w:val="20"/>
          <w:szCs w:val="20"/>
        </w:rPr>
      </w:pPr>
      <w:r>
        <w:rPr>
          <w:color w:val="000000"/>
          <w:spacing w:val="0"/>
          <w:w w:val="100"/>
          <w:position w:val="0"/>
          <w:sz w:val="20"/>
          <w:szCs w:val="20"/>
          <w:lang w:val="en-US" w:eastAsia="en-US" w:bidi="en-US"/>
        </w:rPr>
        <w:t>public：</w:t>
      </w:r>
    </w:p>
    <w:p>
      <w:pPr>
        <w:pStyle w:val="11"/>
        <w:keepNext w:val="0"/>
        <w:keepLines w:val="0"/>
        <w:widowControl w:val="0"/>
        <w:shd w:val="clear" w:color="auto" w:fill="auto"/>
        <w:bidi w:val="0"/>
        <w:spacing w:before="0" w:after="80" w:line="330" w:lineRule="exact"/>
        <w:ind w:left="1440" w:right="0" w:firstLine="0"/>
        <w:jc w:val="left"/>
        <w:rPr>
          <w:sz w:val="20"/>
          <w:szCs w:val="20"/>
        </w:rPr>
      </w:pPr>
      <w:r>
        <w:rPr>
          <w:color w:val="000000"/>
          <w:spacing w:val="0"/>
          <w:w w:val="100"/>
          <w:position w:val="0"/>
          <w:sz w:val="20"/>
          <w:szCs w:val="20"/>
          <w:lang w:val="en-US" w:eastAsia="en-US" w:bidi="en-US"/>
        </w:rPr>
        <w:t>void func();</w:t>
      </w:r>
    </w:p>
    <w:p>
      <w:pPr>
        <w:pStyle w:val="11"/>
        <w:keepNext w:val="0"/>
        <w:keepLines w:val="0"/>
        <w:widowControl w:val="0"/>
        <w:shd w:val="clear" w:color="auto" w:fill="auto"/>
        <w:bidi w:val="0"/>
        <w:spacing w:before="0" w:after="40" w:line="240" w:lineRule="auto"/>
        <w:ind w:left="0" w:right="0" w:firstLine="720"/>
        <w:jc w:val="both"/>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280" w:line="240" w:lineRule="auto"/>
        <w:ind w:left="0" w:right="0" w:firstLine="720"/>
        <w:jc w:val="left"/>
      </w:pPr>
      <w:r>
        <w:rPr>
          <w:color w:val="000000"/>
          <w:spacing w:val="0"/>
          <w:w w:val="100"/>
          <w:position w:val="0"/>
        </w:rPr>
        <w:t>因为在类中默认的是私有的，所以关键字</w:t>
      </w:r>
      <w:r>
        <w:rPr>
          <w:color w:val="000000"/>
          <w:spacing w:val="0"/>
          <w:w w:val="100"/>
          <w:position w:val="0"/>
          <w:sz w:val="20"/>
          <w:szCs w:val="20"/>
          <w:lang w:val="en-US" w:eastAsia="en-US" w:bidi="en-US"/>
        </w:rPr>
        <w:t>private</w:t>
      </w:r>
      <w:r>
        <w:rPr>
          <w:color w:val="000000"/>
          <w:spacing w:val="0"/>
          <w:w w:val="100"/>
          <w:position w:val="0"/>
        </w:rPr>
        <w:t>就可以不写了</w:t>
      </w:r>
      <w:r>
        <w:rPr>
          <w:i/>
          <w:iCs/>
          <w:color w:val="000000"/>
          <w:spacing w:val="0"/>
          <w:w w:val="100"/>
          <w:position w:val="0"/>
        </w:rPr>
        <w:t>。</w:t>
      </w:r>
    </w:p>
    <w:p>
      <w:pPr>
        <w:pStyle w:val="11"/>
        <w:keepNext w:val="0"/>
        <w:keepLines w:val="0"/>
        <w:widowControl w:val="0"/>
        <w:shd w:val="clear" w:color="auto" w:fill="auto"/>
        <w:bidi w:val="0"/>
        <w:spacing w:before="0" w:after="40" w:line="330" w:lineRule="exact"/>
        <w:ind w:left="500" w:right="0" w:firstLine="0"/>
        <w:jc w:val="both"/>
      </w:pPr>
      <w:r>
        <w:rPr>
          <w:color w:val="000000"/>
          <w:spacing w:val="0"/>
          <w:w w:val="100"/>
          <w:position w:val="0"/>
        </w:rPr>
        <w:t>如果想用结构完成这个类所作的相冋的事，就可以免去美槌字</w:t>
      </w:r>
      <w:r>
        <w:rPr>
          <w:color w:val="000000"/>
          <w:spacing w:val="0"/>
          <w:w w:val="100"/>
          <w:position w:val="0"/>
          <w:sz w:val="20"/>
          <w:szCs w:val="20"/>
          <w:lang w:val="en-US" w:eastAsia="en-US" w:bidi="en-US"/>
        </w:rPr>
        <w:t>public,</w:t>
      </w:r>
      <w:r>
        <w:rPr>
          <w:color w:val="000000"/>
          <w:spacing w:val="0"/>
          <w:w w:val="100"/>
          <w:position w:val="0"/>
        </w:rPr>
        <w:t>并将 公有成员放置在私有成员之前：</w:t>
      </w:r>
    </w:p>
    <w:p>
      <w:pPr>
        <w:pStyle w:val="11"/>
        <w:keepNext w:val="0"/>
        <w:keepLines w:val="0"/>
        <w:widowControl w:val="0"/>
        <w:shd w:val="clear" w:color="auto" w:fill="auto"/>
        <w:bidi w:val="0"/>
        <w:spacing w:before="0" w:after="400" w:line="240" w:lineRule="auto"/>
        <w:ind w:left="0" w:right="0" w:firstLine="720"/>
        <w:jc w:val="both"/>
        <w:rPr>
          <w:sz w:val="20"/>
          <w:szCs w:val="20"/>
        </w:rPr>
      </w:pPr>
      <w:r>
        <w:rPr>
          <w:color w:val="000000"/>
          <w:spacing w:val="0"/>
          <w:w w:val="100"/>
          <w:position w:val="0"/>
          <w:sz w:val="20"/>
          <w:szCs w:val="20"/>
          <w:lang w:val="en-US" w:eastAsia="en-US" w:bidi="en-US"/>
        </w:rPr>
        <w:t>struct foo</w:t>
      </w:r>
    </w:p>
    <w:p>
      <w:pPr>
        <w:pStyle w:val="11"/>
        <w:keepNext w:val="0"/>
        <w:keepLines w:val="0"/>
        <w:widowControl w:val="0"/>
        <w:shd w:val="clear" w:color="auto" w:fill="auto"/>
        <w:bidi w:val="0"/>
        <w:spacing w:before="0" w:after="80" w:line="240" w:lineRule="auto"/>
        <w:ind w:left="1700" w:right="0" w:firstLine="0"/>
        <w:jc w:val="left"/>
        <w:rPr>
          <w:sz w:val="20"/>
          <w:szCs w:val="20"/>
        </w:rPr>
      </w:pPr>
      <w:r>
        <w:rPr>
          <w:color w:val="000000"/>
          <w:spacing w:val="0"/>
          <w:w w:val="100"/>
          <w:position w:val="0"/>
          <w:sz w:val="20"/>
          <w:szCs w:val="20"/>
          <w:lang w:val="en-US" w:eastAsia="en-US" w:bidi="en-US"/>
        </w:rPr>
        <w:t>void func();</w:t>
      </w:r>
    </w:p>
    <w:p>
      <w:pPr>
        <w:pStyle w:val="11"/>
        <w:keepNext w:val="0"/>
        <w:keepLines w:val="0"/>
        <w:widowControl w:val="0"/>
        <w:shd w:val="clear" w:color="auto" w:fill="auto"/>
        <w:bidi w:val="0"/>
        <w:spacing w:before="0" w:after="80" w:line="240" w:lineRule="auto"/>
        <w:ind w:left="0" w:right="0" w:firstLine="720"/>
        <w:jc w:val="left"/>
        <w:rPr>
          <w:sz w:val="20"/>
          <w:szCs w:val="20"/>
        </w:rPr>
      </w:pPr>
      <w:r>
        <w:rPr>
          <w:color w:val="000000"/>
          <w:spacing w:val="0"/>
          <w:w w:val="100"/>
          <w:position w:val="0"/>
          <w:sz w:val="20"/>
          <w:szCs w:val="20"/>
          <w:lang w:val="en-US" w:eastAsia="en-US" w:bidi="en-US"/>
        </w:rPr>
        <w:t>private：</w:t>
      </w:r>
    </w:p>
    <w:p>
      <w:pPr>
        <w:pStyle w:val="11"/>
        <w:keepNext w:val="0"/>
        <w:keepLines w:val="0"/>
        <w:widowControl w:val="0"/>
        <w:shd w:val="clear" w:color="auto" w:fill="auto"/>
        <w:bidi w:val="0"/>
        <w:spacing w:before="0" w:after="80" w:line="240" w:lineRule="auto"/>
        <w:ind w:left="1440" w:right="0" w:firstLine="0"/>
        <w:jc w:val="left"/>
        <w:rPr>
          <w:sz w:val="20"/>
          <w:szCs w:val="20"/>
        </w:rPr>
      </w:pPr>
      <w:r>
        <w:rPr>
          <w:color w:val="000000"/>
          <w:spacing w:val="0"/>
          <w:w w:val="100"/>
          <w:position w:val="0"/>
          <w:sz w:val="20"/>
          <w:szCs w:val="20"/>
          <w:lang w:val="en-US" w:eastAsia="en-US" w:bidi="en-US"/>
        </w:rPr>
        <w:t>int dat al;</w:t>
      </w:r>
    </w:p>
    <w:p>
      <w:pPr>
        <w:pStyle w:val="11"/>
        <w:keepNext w:val="0"/>
        <w:keepLines w:val="0"/>
        <w:widowControl w:val="0"/>
        <w:shd w:val="clear" w:color="auto" w:fill="auto"/>
        <w:bidi w:val="0"/>
        <w:spacing w:before="0" w:after="80" w:line="240" w:lineRule="auto"/>
        <w:ind w:left="0" w:right="0" w:firstLine="720"/>
        <w:jc w:val="both"/>
        <w:rPr>
          <w:sz w:val="20"/>
          <w:szCs w:val="20"/>
        </w:rPr>
      </w:pPr>
      <w:r>
        <w:rPr>
          <w:color w:val="000000"/>
          <w:spacing w:val="0"/>
          <w:w w:val="100"/>
          <w:position w:val="0"/>
          <w:sz w:val="20"/>
          <w:szCs w:val="20"/>
          <w:lang w:val="en-US" w:eastAsia="en-US" w:bidi="en-US"/>
        </w:rPr>
        <w:t>｝；</w:t>
      </w:r>
    </w:p>
    <w:p>
      <w:pPr>
        <w:pStyle w:val="15"/>
        <w:keepNext/>
        <w:keepLines/>
        <w:widowControl w:val="0"/>
        <w:numPr>
          <w:ilvl w:val="0"/>
          <w:numId w:val="15"/>
        </w:numPr>
        <w:shd w:val="clear" w:color="auto" w:fill="auto"/>
        <w:tabs>
          <w:tab w:val="left" w:pos="590"/>
        </w:tabs>
        <w:bidi w:val="0"/>
        <w:spacing w:before="0" w:after="340" w:line="240" w:lineRule="auto"/>
        <w:ind w:left="0" w:right="0" w:firstLine="0"/>
        <w:jc w:val="left"/>
      </w:pPr>
      <w:bookmarkStart w:id="291" w:name="bookmark302"/>
      <w:bookmarkEnd w:id="291"/>
      <w:bookmarkStart w:id="292" w:name="bookmark300"/>
      <w:bookmarkStart w:id="293" w:name="bookmark301"/>
      <w:bookmarkStart w:id="294" w:name="bookmark303"/>
      <w:r>
        <w:rPr>
          <w:rFonts w:ascii="Times New Roman" w:hAnsi="Times New Roman" w:eastAsia="Times New Roman" w:cs="Times New Roman"/>
          <w:color w:val="000000"/>
          <w:spacing w:val="0"/>
          <w:w w:val="100"/>
          <w:position w:val="0"/>
        </w:rPr>
        <w:t>8086</w:t>
      </w:r>
      <w:r>
        <w:rPr>
          <w:color w:val="000000"/>
          <w:spacing w:val="0"/>
          <w:w w:val="100"/>
          <w:position w:val="0"/>
        </w:rPr>
        <w:t>是多少位的系统？在数据总线上是怎么实现的？</w:t>
      </w:r>
      <w:bookmarkEnd w:id="292"/>
      <w:bookmarkEnd w:id="293"/>
      <w:bookmarkEnd w:id="294"/>
    </w:p>
    <w:p>
      <w:pPr>
        <w:pStyle w:val="11"/>
        <w:keepNext w:val="0"/>
        <w:keepLines w:val="0"/>
        <w:widowControl w:val="0"/>
        <w:shd w:val="clear" w:color="auto" w:fill="auto"/>
        <w:bidi w:val="0"/>
        <w:spacing w:before="0" w:after="0" w:line="312" w:lineRule="exact"/>
        <w:ind w:left="380" w:right="0" w:firstLine="40"/>
        <w:jc w:val="both"/>
        <w:rPr>
          <w:sz w:val="20"/>
          <w:szCs w:val="20"/>
        </w:rPr>
      </w:pPr>
      <w:r>
        <w:rPr>
          <w:color w:val="000000"/>
          <w:spacing w:val="0"/>
          <w:w w:val="100"/>
          <w:position w:val="0"/>
          <w:sz w:val="20"/>
          <w:szCs w:val="20"/>
        </w:rPr>
        <w:t>8086</w:t>
      </w:r>
      <w:r>
        <w:rPr>
          <w:color w:val="000000"/>
          <w:spacing w:val="0"/>
          <w:w w:val="100"/>
          <w:position w:val="0"/>
          <w:sz w:val="22"/>
          <w:szCs w:val="22"/>
        </w:rPr>
        <w:t>微处理器初次发布时，这块</w:t>
      </w:r>
      <w:r>
        <w:rPr>
          <w:color w:val="000000"/>
          <w:spacing w:val="0"/>
          <w:w w:val="100"/>
          <w:position w:val="0"/>
          <w:sz w:val="20"/>
          <w:szCs w:val="20"/>
        </w:rPr>
        <w:t>16</w:t>
      </w:r>
      <w:r>
        <w:rPr>
          <w:color w:val="000000"/>
          <w:spacing w:val="0"/>
          <w:w w:val="100"/>
          <w:position w:val="0"/>
          <w:sz w:val="22"/>
          <w:szCs w:val="22"/>
        </w:rPr>
        <w:t>位芯片仅包含</w:t>
      </w:r>
      <w:r>
        <w:rPr>
          <w:color w:val="000000"/>
          <w:spacing w:val="0"/>
          <w:w w:val="100"/>
          <w:position w:val="0"/>
          <w:sz w:val="20"/>
          <w:szCs w:val="20"/>
        </w:rPr>
        <w:t>29000</w:t>
      </w:r>
      <w:r>
        <w:rPr>
          <w:color w:val="000000"/>
          <w:spacing w:val="0"/>
          <w:w w:val="100"/>
          <w:position w:val="0"/>
          <w:sz w:val="22"/>
          <w:szCs w:val="22"/>
        </w:rPr>
        <w:t>个晶体管，运行速 度为</w:t>
      </w:r>
      <w:r>
        <w:rPr>
          <w:color w:val="000000"/>
          <w:spacing w:val="0"/>
          <w:w w:val="100"/>
          <w:position w:val="0"/>
          <w:sz w:val="20"/>
          <w:szCs w:val="20"/>
          <w:lang w:val="en-US" w:eastAsia="en-US" w:bidi="en-US"/>
        </w:rPr>
        <w:t>5M H N</w:t>
      </w:r>
      <w:r>
        <w:rPr>
          <w:color w:val="000000"/>
          <w:spacing w:val="0"/>
          <w:w w:val="100"/>
          <w:position w:val="0"/>
          <w:sz w:val="22"/>
          <w:szCs w:val="22"/>
        </w:rPr>
        <w:t>。而当今基于</w:t>
      </w:r>
      <w:r>
        <w:rPr>
          <w:color w:val="000000"/>
          <w:spacing w:val="0"/>
          <w:w w:val="100"/>
          <w:position w:val="0"/>
          <w:sz w:val="20"/>
          <w:szCs w:val="20"/>
          <w:lang w:val="en-US" w:eastAsia="en-US" w:bidi="en-US"/>
        </w:rPr>
        <w:t xml:space="preserve">x </w:t>
      </w:r>
      <w:r>
        <w:rPr>
          <w:color w:val="000000"/>
          <w:spacing w:val="0"/>
          <w:w w:val="100"/>
          <w:position w:val="0"/>
          <w:sz w:val="20"/>
          <w:szCs w:val="20"/>
        </w:rPr>
        <w:t>86</w:t>
      </w:r>
      <w:r>
        <w:rPr>
          <w:color w:val="000000"/>
          <w:spacing w:val="0"/>
          <w:w w:val="100"/>
          <w:position w:val="0"/>
          <w:sz w:val="22"/>
          <w:szCs w:val="22"/>
        </w:rPr>
        <w:t>架构的奔腾</w:t>
      </w:r>
      <w:r>
        <w:rPr>
          <w:color w:val="000000"/>
          <w:spacing w:val="0"/>
          <w:w w:val="100"/>
          <w:position w:val="0"/>
          <w:sz w:val="20"/>
          <w:szCs w:val="20"/>
        </w:rPr>
        <w:t>4</w:t>
      </w:r>
      <w:r>
        <w:rPr>
          <w:color w:val="000000"/>
          <w:spacing w:val="0"/>
          <w:w w:val="100"/>
          <w:position w:val="0"/>
          <w:sz w:val="22"/>
          <w:szCs w:val="22"/>
        </w:rPr>
        <w:t>处理器，已经包含</w:t>
      </w:r>
      <w:r>
        <w:rPr>
          <w:color w:val="000000"/>
          <w:spacing w:val="0"/>
          <w:w w:val="100"/>
          <w:position w:val="0"/>
          <w:sz w:val="20"/>
          <w:szCs w:val="20"/>
        </w:rPr>
        <w:t>5500</w:t>
      </w:r>
      <w:r>
        <w:rPr>
          <w:color w:val="000000"/>
          <w:spacing w:val="0"/>
          <w:w w:val="100"/>
          <w:position w:val="0"/>
          <w:sz w:val="22"/>
          <w:szCs w:val="22"/>
        </w:rPr>
        <w:t xml:space="preserve">万个 晶体管，运行速度提高了 </w:t>
      </w:r>
      <w:r>
        <w:rPr>
          <w:color w:val="000000"/>
          <w:spacing w:val="0"/>
          <w:w w:val="100"/>
          <w:position w:val="0"/>
          <w:sz w:val="20"/>
          <w:szCs w:val="20"/>
        </w:rPr>
        <w:t>600</w:t>
      </w:r>
      <w:r>
        <w:rPr>
          <w:color w:val="000000"/>
          <w:spacing w:val="0"/>
          <w:w w:val="100"/>
          <w:position w:val="0"/>
          <w:sz w:val="22"/>
          <w:szCs w:val="22"/>
        </w:rPr>
        <w:t>倍以上，高达</w:t>
      </w:r>
      <w:r>
        <w:rPr>
          <w:color w:val="000000"/>
          <w:spacing w:val="0"/>
          <w:w w:val="100"/>
          <w:position w:val="0"/>
          <w:sz w:val="20"/>
          <w:szCs w:val="20"/>
          <w:lang w:val="en-US" w:eastAsia="en-US" w:bidi="en-US"/>
        </w:rPr>
        <w:t>3. 06GHz</w:t>
      </w:r>
      <w:r>
        <w:rPr>
          <w:color w:val="000000"/>
          <w:spacing w:val="0"/>
          <w:w w:val="100"/>
          <w:position w:val="0"/>
          <w:sz w:val="20"/>
          <w:szCs w:val="20"/>
          <w:vertAlign w:val="subscript"/>
          <w:lang w:val="en-US" w:eastAsia="en-US" w:bidi="en-US"/>
        </w:rPr>
        <w:t>o</w:t>
      </w:r>
    </w:p>
    <w:p>
      <w:pPr>
        <w:pStyle w:val="11"/>
        <w:keepNext w:val="0"/>
        <w:keepLines w:val="0"/>
        <w:widowControl w:val="0"/>
        <w:shd w:val="clear" w:color="auto" w:fill="auto"/>
        <w:bidi w:val="0"/>
        <w:spacing w:before="0" w:after="0" w:line="312" w:lineRule="exact"/>
        <w:ind w:left="380" w:right="0" w:firstLine="40"/>
        <w:jc w:val="both"/>
      </w:pPr>
      <w:r>
        <w:rPr>
          <w:color w:val="000000"/>
          <w:spacing w:val="0"/>
          <w:w w:val="100"/>
          <w:position w:val="0"/>
          <w:sz w:val="20"/>
          <w:szCs w:val="20"/>
        </w:rPr>
        <w:t>8086</w:t>
      </w:r>
      <w:r>
        <w:rPr>
          <w:color w:val="000000"/>
          <w:spacing w:val="0"/>
          <w:w w:val="100"/>
          <w:position w:val="0"/>
        </w:rPr>
        <w:t>是高性能的第三代微处理器，是</w:t>
      </w:r>
      <w:r>
        <w:rPr>
          <w:color w:val="000000"/>
          <w:spacing w:val="0"/>
          <w:w w:val="100"/>
          <w:position w:val="0"/>
          <w:sz w:val="20"/>
          <w:szCs w:val="20"/>
          <w:lang w:val="en-US" w:eastAsia="en-US" w:bidi="en-US"/>
        </w:rPr>
        <w:t>Intel</w:t>
      </w:r>
      <w:r>
        <w:rPr>
          <w:color w:val="000000"/>
          <w:spacing w:val="0"/>
          <w:w w:val="100"/>
          <w:position w:val="0"/>
        </w:rPr>
        <w:t>系列的</w:t>
      </w:r>
      <w:r>
        <w:rPr>
          <w:color w:val="000000"/>
          <w:spacing w:val="0"/>
          <w:w w:val="100"/>
          <w:position w:val="0"/>
          <w:sz w:val="20"/>
          <w:szCs w:val="20"/>
        </w:rPr>
        <w:t>16</w:t>
      </w:r>
      <w:r>
        <w:rPr>
          <w:color w:val="000000"/>
          <w:spacing w:val="0"/>
          <w:w w:val="100"/>
          <w:position w:val="0"/>
        </w:rPr>
        <w:t>位微处理器，它是釆 用</w:t>
      </w:r>
      <w:r>
        <w:rPr>
          <w:color w:val="000000"/>
          <w:spacing w:val="0"/>
          <w:w w:val="100"/>
          <w:position w:val="0"/>
          <w:sz w:val="20"/>
          <w:szCs w:val="20"/>
          <w:lang w:val="en-US" w:eastAsia="en-US" w:bidi="en-US"/>
        </w:rPr>
        <w:t>HM0S</w:t>
      </w:r>
      <w:r>
        <w:rPr>
          <w:color w:val="000000"/>
          <w:spacing w:val="0"/>
          <w:w w:val="100"/>
          <w:position w:val="0"/>
        </w:rPr>
        <w:t>工艺制造的,内部包含约</w:t>
      </w:r>
      <w:r>
        <w:rPr>
          <w:color w:val="000000"/>
          <w:spacing w:val="0"/>
          <w:w w:val="100"/>
          <w:position w:val="0"/>
          <w:sz w:val="20"/>
          <w:szCs w:val="20"/>
        </w:rPr>
        <w:t>29, 000</w:t>
      </w:r>
      <w:r>
        <w:rPr>
          <w:color w:val="000000"/>
          <w:spacing w:val="0"/>
          <w:w w:val="100"/>
          <w:position w:val="0"/>
        </w:rPr>
        <w:t>个晶体管。</w:t>
      </w:r>
    </w:p>
    <w:p>
      <w:pPr>
        <w:pStyle w:val="11"/>
        <w:keepNext w:val="0"/>
        <w:keepLines w:val="0"/>
        <w:widowControl w:val="0"/>
        <w:shd w:val="clear" w:color="auto" w:fill="auto"/>
        <w:bidi w:val="0"/>
        <w:spacing w:before="0" w:after="480" w:line="312" w:lineRule="exact"/>
        <w:ind w:left="380" w:right="0" w:firstLine="40"/>
        <w:jc w:val="both"/>
      </w:pPr>
      <w:r>
        <w:rPr>
          <w:color w:val="000000"/>
          <w:spacing w:val="0"/>
          <w:w w:val="100"/>
          <w:position w:val="0"/>
          <w:sz w:val="20"/>
          <w:szCs w:val="20"/>
        </w:rPr>
        <w:t>8086</w:t>
      </w:r>
      <w:r>
        <w:rPr>
          <w:color w:val="000000"/>
          <w:spacing w:val="0"/>
          <w:w w:val="100"/>
          <w:position w:val="0"/>
        </w:rPr>
        <w:t>有</w:t>
      </w:r>
      <w:r>
        <w:rPr>
          <w:color w:val="000000"/>
          <w:spacing w:val="0"/>
          <w:w w:val="100"/>
          <w:position w:val="0"/>
          <w:sz w:val="20"/>
          <w:szCs w:val="20"/>
        </w:rPr>
        <w:t>16</w:t>
      </w:r>
      <w:r>
        <w:rPr>
          <w:color w:val="000000"/>
          <w:spacing w:val="0"/>
          <w:w w:val="100"/>
          <w:position w:val="0"/>
        </w:rPr>
        <w:t>根数据线和</w:t>
      </w:r>
      <w:r>
        <w:rPr>
          <w:color w:val="000000"/>
          <w:spacing w:val="0"/>
          <w:w w:val="100"/>
          <w:position w:val="0"/>
          <w:sz w:val="20"/>
          <w:szCs w:val="20"/>
        </w:rPr>
        <w:t>20</w:t>
      </w:r>
      <w:r>
        <w:rPr>
          <w:color w:val="000000"/>
          <w:spacing w:val="0"/>
          <w:w w:val="100"/>
          <w:position w:val="0"/>
        </w:rPr>
        <w:t>根地址线，因为可用</w:t>
      </w:r>
      <w:r>
        <w:rPr>
          <w:color w:val="000000"/>
          <w:spacing w:val="0"/>
          <w:w w:val="100"/>
          <w:position w:val="0"/>
          <w:sz w:val="20"/>
          <w:szCs w:val="20"/>
        </w:rPr>
        <w:t>20</w:t>
      </w:r>
      <w:r>
        <w:rPr>
          <w:color w:val="000000"/>
          <w:spacing w:val="0"/>
          <w:w w:val="100"/>
          <w:position w:val="0"/>
        </w:rPr>
        <w:t>位地址，所以可寻址的地 址空间达</w:t>
      </w:r>
      <w:r>
        <w:rPr>
          <w:color w:val="000000"/>
          <w:spacing w:val="0"/>
          <w:w w:val="100"/>
          <w:position w:val="0"/>
          <w:sz w:val="20"/>
          <w:szCs w:val="20"/>
        </w:rPr>
        <w:t>220</w:t>
      </w:r>
      <w:r>
        <w:rPr>
          <w:color w:val="000000"/>
          <w:spacing w:val="0"/>
          <w:w w:val="100"/>
          <w:position w:val="0"/>
        </w:rPr>
        <w:t>即</w:t>
      </w:r>
      <w:r>
        <w:rPr>
          <w:color w:val="000000"/>
          <w:spacing w:val="0"/>
          <w:w w:val="100"/>
          <w:position w:val="0"/>
          <w:sz w:val="20"/>
          <w:szCs w:val="20"/>
          <w:lang w:val="en-US" w:eastAsia="en-US" w:bidi="en-US"/>
        </w:rPr>
        <w:t>1M</w:t>
      </w:r>
      <w:r>
        <w:rPr>
          <w:color w:val="000000"/>
          <w:spacing w:val="0"/>
          <w:w w:val="100"/>
          <w:position w:val="0"/>
        </w:rPr>
        <w:t>字节。</w:t>
      </w:r>
      <w:r>
        <w:rPr>
          <w:color w:val="000000"/>
          <w:spacing w:val="0"/>
          <w:w w:val="100"/>
          <w:position w:val="0"/>
          <w:sz w:val="20"/>
          <w:szCs w:val="20"/>
        </w:rPr>
        <w:t>8086</w:t>
      </w:r>
      <w:r>
        <w:rPr>
          <w:color w:val="000000"/>
          <w:spacing w:val="0"/>
          <w:w w:val="100"/>
          <w:position w:val="0"/>
        </w:rPr>
        <w:t>工作时，只要一个</w:t>
      </w:r>
      <w:r>
        <w:rPr>
          <w:color w:val="000000"/>
          <w:spacing w:val="0"/>
          <w:w w:val="100"/>
          <w:position w:val="0"/>
          <w:sz w:val="20"/>
          <w:szCs w:val="20"/>
          <w:lang w:val="en-US" w:eastAsia="en-US" w:bidi="en-US"/>
        </w:rPr>
        <w:t>5V</w:t>
      </w:r>
      <w:r>
        <w:rPr>
          <w:color w:val="000000"/>
          <w:spacing w:val="0"/>
          <w:w w:val="100"/>
          <w:position w:val="0"/>
        </w:rPr>
        <w:t>电源和一相时钟，时钟 頻率为</w:t>
      </w:r>
      <w:r>
        <w:rPr>
          <w:color w:val="000000"/>
          <w:spacing w:val="0"/>
          <w:w w:val="100"/>
          <w:position w:val="0"/>
          <w:sz w:val="20"/>
          <w:szCs w:val="20"/>
          <w:lang w:val="en-US" w:eastAsia="en-US" w:bidi="en-US"/>
        </w:rPr>
        <w:t>5MHz</w:t>
      </w:r>
      <w:r>
        <w:rPr>
          <w:color w:val="000000"/>
          <w:spacing w:val="0"/>
          <w:w w:val="100"/>
          <w:position w:val="0"/>
          <w:lang w:val="en-US" w:eastAsia="en-US" w:bidi="en-US"/>
        </w:rPr>
        <w:t>。</w:t>
      </w:r>
      <w:r>
        <w:rPr>
          <w:color w:val="000000"/>
          <w:spacing w:val="0"/>
          <w:w w:val="100"/>
          <w:position w:val="0"/>
        </w:rPr>
        <w:t>后来，</w:t>
      </w:r>
      <w:r>
        <w:rPr>
          <w:color w:val="000000"/>
          <w:spacing w:val="0"/>
          <w:w w:val="100"/>
          <w:position w:val="0"/>
          <w:sz w:val="20"/>
          <w:szCs w:val="20"/>
          <w:lang w:val="en-US" w:eastAsia="en-US" w:bidi="en-US"/>
        </w:rPr>
        <w:t>Intel</w:t>
      </w:r>
      <w:r>
        <w:rPr>
          <w:color w:val="000000"/>
          <w:spacing w:val="0"/>
          <w:w w:val="100"/>
          <w:position w:val="0"/>
        </w:rPr>
        <w:t>公司推岀的</w:t>
      </w:r>
      <w:r>
        <w:rPr>
          <w:color w:val="000000"/>
          <w:spacing w:val="0"/>
          <w:w w:val="100"/>
          <w:position w:val="0"/>
          <w:sz w:val="20"/>
          <w:szCs w:val="20"/>
          <w:lang w:val="en-US" w:eastAsia="en-US" w:bidi="en-US"/>
        </w:rPr>
        <w:t>8086-1</w:t>
      </w:r>
      <w:r>
        <w:rPr>
          <w:color w:val="000000"/>
          <w:spacing w:val="0"/>
          <w:w w:val="100"/>
          <w:position w:val="0"/>
        </w:rPr>
        <w:t xml:space="preserve">型微处理器时钟频率高达 </w:t>
      </w:r>
      <w:r>
        <w:rPr>
          <w:color w:val="000000"/>
          <w:spacing w:val="0"/>
          <w:w w:val="100"/>
          <w:position w:val="0"/>
          <w:sz w:val="20"/>
          <w:szCs w:val="20"/>
          <w:lang w:val="en-US" w:eastAsia="en-US" w:bidi="en-US"/>
        </w:rPr>
        <w:t>10MHz, 8086-2</w:t>
      </w:r>
      <w:r>
        <w:rPr>
          <w:color w:val="000000"/>
          <w:spacing w:val="0"/>
          <w:w w:val="100"/>
          <w:position w:val="0"/>
        </w:rPr>
        <w:t>型微处理器时钟频率达</w:t>
      </w:r>
      <w:r>
        <w:rPr>
          <w:color w:val="000000"/>
          <w:spacing w:val="0"/>
          <w:w w:val="100"/>
          <w:position w:val="0"/>
          <w:sz w:val="20"/>
          <w:szCs w:val="20"/>
          <w:lang w:val="en-US" w:eastAsia="en-US" w:bidi="en-US"/>
        </w:rPr>
        <w:t>8MHz</w:t>
      </w:r>
      <w:r>
        <w:rPr>
          <w:color w:val="000000"/>
          <w:spacing w:val="0"/>
          <w:w w:val="100"/>
          <w:position w:val="0"/>
          <w:lang w:val="en-US" w:eastAsia="en-US" w:bidi="en-US"/>
        </w:rPr>
        <w:t>。</w:t>
      </w:r>
    </w:p>
    <w:p>
      <w:pPr>
        <w:pStyle w:val="15"/>
        <w:keepNext/>
        <w:keepLines/>
        <w:widowControl w:val="0"/>
        <w:numPr>
          <w:ilvl w:val="0"/>
          <w:numId w:val="15"/>
        </w:numPr>
        <w:shd w:val="clear" w:color="auto" w:fill="auto"/>
        <w:bidi w:val="0"/>
        <w:spacing w:before="0" w:after="340" w:line="615" w:lineRule="exact"/>
        <w:ind w:left="0" w:right="0" w:firstLine="0"/>
        <w:jc w:val="both"/>
      </w:pPr>
      <w:bookmarkStart w:id="295" w:name="bookmark306"/>
      <w:bookmarkEnd w:id="295"/>
      <w:bookmarkStart w:id="296" w:name="bookmark304"/>
      <w:bookmarkStart w:id="297" w:name="bookmark305"/>
      <w:bookmarkStart w:id="298" w:name="bookmark307"/>
      <w:r>
        <w:rPr>
          <w:color w:val="18102A"/>
          <w:spacing w:val="0"/>
          <w:w w:val="100"/>
          <w:position w:val="0"/>
        </w:rPr>
        <w:t>请你详细的解释一下</w:t>
      </w:r>
      <w:r>
        <w:rPr>
          <w:rFonts w:ascii="Times New Roman" w:hAnsi="Times New Roman" w:eastAsia="Times New Roman" w:cs="Times New Roman"/>
          <w:color w:val="18102A"/>
          <w:spacing w:val="0"/>
          <w:w w:val="100"/>
          <w:position w:val="0"/>
          <w:lang w:val="en-US" w:eastAsia="en-US" w:bidi="en-US"/>
        </w:rPr>
        <w:t>IP</w:t>
      </w:r>
      <w:r>
        <w:rPr>
          <w:color w:val="18102A"/>
          <w:spacing w:val="0"/>
          <w:w w:val="100"/>
          <w:position w:val="0"/>
        </w:rPr>
        <w:t>协议的</w:t>
      </w:r>
      <w:r>
        <w:rPr>
          <w:color w:val="000000"/>
          <w:spacing w:val="0"/>
          <w:w w:val="100"/>
          <w:position w:val="0"/>
        </w:rPr>
        <w:t>定义，在</w:t>
      </w:r>
      <w:r>
        <w:rPr>
          <w:color w:val="18102A"/>
          <w:spacing w:val="0"/>
          <w:w w:val="100"/>
          <w:position w:val="0"/>
        </w:rPr>
        <w:t>哪个层上面，主 要有什么</w:t>
      </w:r>
      <w:r>
        <w:rPr>
          <w:color w:val="000000"/>
          <w:spacing w:val="0"/>
          <w:w w:val="100"/>
          <w:position w:val="0"/>
        </w:rPr>
        <w:t xml:space="preserve">作用？ </w:t>
      </w:r>
      <w:r>
        <w:rPr>
          <w:rFonts w:ascii="Times New Roman" w:hAnsi="Times New Roman" w:eastAsia="Times New Roman" w:cs="Times New Roman"/>
          <w:color w:val="18102A"/>
          <w:spacing w:val="0"/>
          <w:w w:val="100"/>
          <w:position w:val="0"/>
          <w:lang w:val="en-US" w:eastAsia="en-US" w:bidi="en-US"/>
        </w:rPr>
        <w:t>TCP</w:t>
      </w:r>
      <w:r>
        <w:rPr>
          <w:color w:val="18102A"/>
          <w:spacing w:val="0"/>
          <w:w w:val="100"/>
          <w:position w:val="0"/>
        </w:rPr>
        <w:t>与</w:t>
      </w:r>
      <w:r>
        <w:rPr>
          <w:rFonts w:ascii="Times New Roman" w:hAnsi="Times New Roman" w:eastAsia="Times New Roman" w:cs="Times New Roman"/>
          <w:color w:val="18102A"/>
          <w:spacing w:val="0"/>
          <w:w w:val="100"/>
          <w:position w:val="0"/>
          <w:lang w:val="en-US" w:eastAsia="en-US" w:bidi="en-US"/>
        </w:rPr>
        <w:t>UDP</w:t>
      </w:r>
      <w:r>
        <w:rPr>
          <w:color w:val="18102A"/>
          <w:spacing w:val="0"/>
          <w:w w:val="100"/>
          <w:position w:val="0"/>
        </w:rPr>
        <w:t>呢？</w:t>
      </w:r>
      <w:bookmarkEnd w:id="296"/>
      <w:bookmarkEnd w:id="297"/>
      <w:bookmarkEnd w:id="298"/>
    </w:p>
    <w:p>
      <w:pPr>
        <w:pStyle w:val="11"/>
        <w:keepNext w:val="0"/>
        <w:keepLines w:val="0"/>
        <w:widowControl w:val="0"/>
        <w:shd w:val="clear" w:color="auto" w:fill="auto"/>
        <w:bidi w:val="0"/>
        <w:spacing w:before="0" w:after="0" w:line="319" w:lineRule="exact"/>
        <w:ind w:left="0" w:right="0" w:firstLine="380"/>
        <w:jc w:val="both"/>
        <w:rPr>
          <w:sz w:val="20"/>
          <w:szCs w:val="20"/>
        </w:rPr>
      </w:pPr>
      <w:r>
        <w:rPr>
          <w:color w:val="000000"/>
          <w:spacing w:val="0"/>
          <w:w w:val="100"/>
          <w:position w:val="0"/>
          <w:sz w:val="20"/>
          <w:szCs w:val="20"/>
          <w:lang w:val="en-US" w:eastAsia="en-US" w:bidi="en-US"/>
        </w:rPr>
        <w:t>UDP, TCP</w:t>
      </w:r>
      <w:r>
        <w:rPr>
          <w:color w:val="000000"/>
          <w:spacing w:val="0"/>
          <w:w w:val="100"/>
          <w:position w:val="0"/>
          <w:sz w:val="22"/>
          <w:szCs w:val="22"/>
        </w:rPr>
        <w:t>在传输层，</w:t>
      </w:r>
      <w:r>
        <w:rPr>
          <w:color w:val="000000"/>
          <w:spacing w:val="0"/>
          <w:w w:val="100"/>
          <w:position w:val="0"/>
          <w:sz w:val="20"/>
          <w:szCs w:val="20"/>
          <w:lang w:val="en-US" w:eastAsia="en-US" w:bidi="en-US"/>
        </w:rPr>
        <w:t>IP</w:t>
      </w:r>
      <w:r>
        <w:rPr>
          <w:color w:val="000000"/>
          <w:spacing w:val="0"/>
          <w:w w:val="100"/>
          <w:position w:val="0"/>
          <w:sz w:val="22"/>
          <w:szCs w:val="22"/>
        </w:rPr>
        <w:t>在网络层，</w:t>
      </w:r>
      <w:r>
        <w:rPr>
          <w:color w:val="000000"/>
          <w:spacing w:val="0"/>
          <w:w w:val="100"/>
          <w:position w:val="0"/>
          <w:sz w:val="20"/>
          <w:szCs w:val="20"/>
          <w:lang w:val="en-US" w:eastAsia="en-US" w:bidi="en-US"/>
        </w:rPr>
        <w:t>TCP/IP</w:t>
      </w:r>
      <w:r>
        <w:rPr>
          <w:color w:val="000000"/>
          <w:spacing w:val="0"/>
          <w:w w:val="100"/>
          <w:position w:val="0"/>
          <w:sz w:val="22"/>
          <w:szCs w:val="22"/>
        </w:rPr>
        <w:t>是英文</w:t>
      </w:r>
      <w:r>
        <w:rPr>
          <w:color w:val="000000"/>
          <w:spacing w:val="0"/>
          <w:w w:val="100"/>
          <w:position w:val="0"/>
          <w:sz w:val="20"/>
          <w:szCs w:val="20"/>
          <w:lang w:val="en-US" w:eastAsia="en-US" w:bidi="en-US"/>
        </w:rPr>
        <w:t>Transmission</w:t>
      </w:r>
    </w:p>
    <w:p>
      <w:pPr>
        <w:pStyle w:val="11"/>
        <w:keepNext w:val="0"/>
        <w:keepLines w:val="0"/>
        <w:widowControl w:val="0"/>
        <w:shd w:val="clear" w:color="auto" w:fill="auto"/>
        <w:bidi w:val="0"/>
        <w:spacing w:before="0" w:after="0" w:line="345" w:lineRule="exact"/>
        <w:ind w:left="380" w:right="0" w:firstLine="40"/>
        <w:jc w:val="both"/>
      </w:pPr>
      <w:r>
        <w:rPr>
          <w:color w:val="000000"/>
          <w:spacing w:val="0"/>
          <w:w w:val="100"/>
          <w:position w:val="0"/>
          <w:sz w:val="20"/>
          <w:szCs w:val="20"/>
          <w:lang w:val="en-US" w:eastAsia="en-US" w:bidi="en-US"/>
        </w:rPr>
        <w:t>ControlProt ocol /Int ernet Prot ocol</w:t>
      </w:r>
      <w:r>
        <w:rPr>
          <w:color w:val="000000"/>
          <w:spacing w:val="0"/>
          <w:w w:val="100"/>
          <w:position w:val="0"/>
        </w:rPr>
        <w:t>的缩写，意思是〃传输控制协议/网际 协议〃。</w:t>
      </w:r>
    </w:p>
    <w:p>
      <w:pPr>
        <w:pStyle w:val="11"/>
        <w:keepNext w:val="0"/>
        <w:keepLines w:val="0"/>
        <w:widowControl w:val="0"/>
        <w:shd w:val="clear" w:color="auto" w:fill="auto"/>
        <w:bidi w:val="0"/>
        <w:spacing w:before="0" w:after="300" w:line="315" w:lineRule="exact"/>
        <w:ind w:left="380" w:right="0" w:firstLine="40"/>
        <w:jc w:val="both"/>
      </w:pPr>
      <w:r>
        <w:rPr>
          <w:color w:val="000000"/>
          <w:spacing w:val="0"/>
          <w:w w:val="100"/>
          <w:position w:val="0"/>
          <w:sz w:val="20"/>
          <w:szCs w:val="20"/>
          <w:lang w:val="en-US" w:eastAsia="en-US" w:bidi="en-US"/>
        </w:rPr>
        <w:t>TCP/IP</w:t>
      </w:r>
      <w:r>
        <w:rPr>
          <w:color w:val="000000"/>
          <w:spacing w:val="0"/>
          <w:w w:val="100"/>
          <w:position w:val="0"/>
        </w:rPr>
        <w:t>协议组之所以流行,部分原因是因为它可以用在各种各样的信道和底 层协议(例如</w:t>
      </w:r>
      <w:r>
        <w:rPr>
          <w:color w:val="000000"/>
          <w:spacing w:val="0"/>
          <w:w w:val="100"/>
          <w:position w:val="0"/>
          <w:sz w:val="20"/>
          <w:szCs w:val="20"/>
          <w:lang w:val="en-US" w:eastAsia="en-US" w:bidi="en-US"/>
        </w:rPr>
        <w:t>T1</w:t>
      </w:r>
      <w:r>
        <w:rPr>
          <w:color w:val="000000"/>
          <w:spacing w:val="0"/>
          <w:w w:val="100"/>
          <w:position w:val="0"/>
        </w:rPr>
        <w:t>和</w:t>
      </w:r>
      <w:r>
        <w:rPr>
          <w:color w:val="000000"/>
          <w:spacing w:val="0"/>
          <w:w w:val="100"/>
          <w:position w:val="0"/>
          <w:sz w:val="20"/>
          <w:szCs w:val="20"/>
          <w:lang w:val="en-US" w:eastAsia="en-US" w:bidi="en-US"/>
        </w:rPr>
        <w:t xml:space="preserve">X. </w:t>
      </w:r>
      <w:r>
        <w:rPr>
          <w:color w:val="000000"/>
          <w:spacing w:val="0"/>
          <w:w w:val="100"/>
          <w:position w:val="0"/>
          <w:sz w:val="20"/>
          <w:szCs w:val="20"/>
        </w:rPr>
        <w:t>25</w:t>
      </w:r>
      <w:r>
        <w:rPr>
          <w:color w:val="000000"/>
          <w:spacing w:val="0"/>
          <w:w w:val="100"/>
          <w:position w:val="0"/>
        </w:rPr>
        <w:t>、以太网以及</w:t>
      </w:r>
      <w:r>
        <w:rPr>
          <w:color w:val="000000"/>
          <w:spacing w:val="0"/>
          <w:w w:val="100"/>
          <w:position w:val="0"/>
          <w:sz w:val="20"/>
          <w:szCs w:val="20"/>
          <w:lang w:val="en-US" w:eastAsia="en-US" w:bidi="en-US"/>
        </w:rPr>
        <w:t>RS-232</w:t>
      </w:r>
      <w:r>
        <w:rPr>
          <w:color w:val="000000"/>
          <w:spacing w:val="0"/>
          <w:w w:val="100"/>
          <w:position w:val="0"/>
        </w:rPr>
        <w:t>串行接口)之上。</w:t>
      </w:r>
    </w:p>
    <w:p>
      <w:pPr>
        <w:pStyle w:val="11"/>
        <w:keepNext w:val="0"/>
        <w:keepLines w:val="0"/>
        <w:widowControl w:val="0"/>
        <w:shd w:val="clear" w:color="auto" w:fill="auto"/>
        <w:bidi w:val="0"/>
        <w:spacing w:before="0" w:after="0" w:line="322" w:lineRule="exact"/>
        <w:ind w:left="380" w:right="0" w:firstLine="40"/>
        <w:jc w:val="both"/>
      </w:pPr>
      <w:r>
        <w:rPr>
          <w:color w:val="000000"/>
          <w:spacing w:val="0"/>
          <w:w w:val="100"/>
          <w:position w:val="0"/>
        </w:rPr>
        <w:t>确切地说，</w:t>
      </w:r>
      <w:r>
        <w:rPr>
          <w:color w:val="000000"/>
          <w:spacing w:val="0"/>
          <w:w w:val="100"/>
          <w:position w:val="0"/>
          <w:sz w:val="20"/>
          <w:szCs w:val="20"/>
          <w:lang w:val="en-US" w:eastAsia="en-US" w:bidi="en-US"/>
        </w:rPr>
        <w:t>TCP/IP</w:t>
      </w:r>
      <w:r>
        <w:rPr>
          <w:color w:val="000000"/>
          <w:spacing w:val="0"/>
          <w:w w:val="100"/>
          <w:position w:val="0"/>
        </w:rPr>
        <w:t>协议是一组包括</w:t>
      </w:r>
      <w:r>
        <w:rPr>
          <w:color w:val="000000"/>
          <w:spacing w:val="0"/>
          <w:w w:val="100"/>
          <w:position w:val="0"/>
          <w:sz w:val="20"/>
          <w:szCs w:val="20"/>
          <w:lang w:val="en-US" w:eastAsia="en-US" w:bidi="en-US"/>
        </w:rPr>
        <w:t>ICP</w:t>
      </w:r>
      <w:r>
        <w:rPr>
          <w:color w:val="000000"/>
          <w:spacing w:val="0"/>
          <w:w w:val="100"/>
          <w:position w:val="0"/>
        </w:rPr>
        <w:t>协议和</w:t>
      </w:r>
      <w:r>
        <w:rPr>
          <w:color w:val="000000"/>
          <w:spacing w:val="0"/>
          <w:w w:val="100"/>
          <w:position w:val="0"/>
          <w:sz w:val="20"/>
          <w:szCs w:val="20"/>
          <w:lang w:val="en-US" w:eastAsia="en-US" w:bidi="en-US"/>
        </w:rPr>
        <w:t>IP</w:t>
      </w:r>
      <w:r>
        <w:rPr>
          <w:color w:val="000000"/>
          <w:spacing w:val="0"/>
          <w:w w:val="100"/>
          <w:position w:val="0"/>
        </w:rPr>
        <w:t>协议，</w:t>
      </w:r>
      <w:r>
        <w:rPr>
          <w:color w:val="000000"/>
          <w:spacing w:val="0"/>
          <w:w w:val="100"/>
          <w:position w:val="0"/>
          <w:sz w:val="20"/>
          <w:szCs w:val="20"/>
          <w:lang w:val="en-US" w:eastAsia="en-US" w:bidi="en-US"/>
        </w:rPr>
        <w:t>UDP (User Datagram Protocol)</w:t>
      </w:r>
      <w:r>
        <w:rPr>
          <w:color w:val="000000"/>
          <w:spacing w:val="0"/>
          <w:w w:val="100"/>
          <w:position w:val="0"/>
        </w:rPr>
        <w:t>协议、</w:t>
      </w:r>
      <w:r>
        <w:rPr>
          <w:color w:val="000000"/>
          <w:spacing w:val="0"/>
          <w:w w:val="100"/>
          <w:position w:val="0"/>
          <w:sz w:val="20"/>
          <w:szCs w:val="20"/>
          <w:lang w:val="en-US" w:eastAsia="en-US" w:bidi="en-US"/>
        </w:rPr>
        <w:t>ICMP (Internet Control MessageProtocol)</w:t>
      </w:r>
      <w:r>
        <w:rPr>
          <w:color w:val="000000"/>
          <w:spacing w:val="0"/>
          <w:w w:val="100"/>
          <w:position w:val="0"/>
        </w:rPr>
        <w:t>协议和其他 —些协议的协议组。</w:t>
      </w:r>
    </w:p>
    <w:p>
      <w:pPr>
        <w:pStyle w:val="11"/>
        <w:keepNext w:val="0"/>
        <w:keepLines w:val="0"/>
        <w:widowControl w:val="0"/>
        <w:shd w:val="clear" w:color="auto" w:fill="auto"/>
        <w:bidi w:val="0"/>
        <w:spacing w:before="0" w:after="0" w:line="330" w:lineRule="exact"/>
        <w:ind w:left="380" w:right="0" w:firstLine="40"/>
        <w:jc w:val="both"/>
      </w:pPr>
      <w:r>
        <w:rPr>
          <w:color w:val="000000"/>
          <w:spacing w:val="0"/>
          <w:w w:val="100"/>
          <w:position w:val="0"/>
          <w:sz w:val="20"/>
          <w:szCs w:val="20"/>
          <w:lang w:val="en-US" w:eastAsia="en-US" w:bidi="en-US"/>
        </w:rPr>
        <w:t>TCP/IP</w:t>
      </w:r>
      <w:r>
        <w:rPr>
          <w:color w:val="000000"/>
          <w:spacing w:val="0"/>
          <w:w w:val="100"/>
          <w:position w:val="0"/>
        </w:rPr>
        <w:t>协议并不完全符合</w:t>
      </w:r>
      <w:r>
        <w:rPr>
          <w:color w:val="000000"/>
          <w:spacing w:val="0"/>
          <w:w w:val="100"/>
          <w:position w:val="0"/>
          <w:sz w:val="20"/>
          <w:szCs w:val="20"/>
          <w:lang w:val="en-US" w:eastAsia="en-US" w:bidi="en-US"/>
        </w:rPr>
        <w:t>0SI</w:t>
      </w:r>
      <w:r>
        <w:rPr>
          <w:color w:val="000000"/>
          <w:spacing w:val="0"/>
          <w:w w:val="100"/>
          <w:position w:val="0"/>
        </w:rPr>
        <w:t>的七层参考模型。传统的开放式系统互连参考 模型，是一种通信协议的</w:t>
      </w:r>
      <w:r>
        <w:rPr>
          <w:color w:val="000000"/>
          <w:spacing w:val="0"/>
          <w:w w:val="100"/>
          <w:position w:val="0"/>
          <w:sz w:val="20"/>
          <w:szCs w:val="20"/>
        </w:rPr>
        <w:t>7</w:t>
      </w:r>
      <w:r>
        <w:rPr>
          <w:color w:val="000000"/>
          <w:spacing w:val="0"/>
          <w:w w:val="100"/>
          <w:position w:val="0"/>
        </w:rPr>
        <w:t xml:space="preserve">层抽象的参考模型,其中每一层执行某一特定任 </w:t>
      </w:r>
      <w:r>
        <w:rPr>
          <w:color w:val="000000"/>
          <w:spacing w:val="0"/>
          <w:w w:val="100"/>
          <w:position w:val="0"/>
          <w:lang w:val="zh-CN" w:eastAsia="zh-CN" w:bidi="zh-CN"/>
        </w:rPr>
        <w:t>务。</w:t>
      </w:r>
    </w:p>
    <w:p>
      <w:pPr>
        <w:pStyle w:val="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该如型的目的是使各种硬件在相同的层次上相互通信。</w:t>
      </w:r>
    </w:p>
    <w:p>
      <w:pPr>
        <w:pStyle w:val="11"/>
        <w:keepNext w:val="0"/>
        <w:keepLines w:val="0"/>
        <w:widowControl w:val="0"/>
        <w:shd w:val="clear" w:color="auto" w:fill="auto"/>
        <w:bidi w:val="0"/>
        <w:spacing w:before="0" w:after="0" w:line="345" w:lineRule="exact"/>
        <w:ind w:left="380" w:right="0" w:firstLine="40"/>
        <w:jc w:val="both"/>
      </w:pPr>
      <w:r>
        <w:rPr>
          <w:color w:val="000000"/>
          <w:spacing w:val="0"/>
          <w:w w:val="100"/>
          <w:position w:val="0"/>
        </w:rPr>
        <w:t>这</w:t>
      </w:r>
      <w:r>
        <w:rPr>
          <w:color w:val="000000"/>
          <w:spacing w:val="0"/>
          <w:w w:val="100"/>
          <w:position w:val="0"/>
          <w:sz w:val="20"/>
          <w:szCs w:val="20"/>
        </w:rPr>
        <w:t>7</w:t>
      </w:r>
      <w:r>
        <w:rPr>
          <w:color w:val="000000"/>
          <w:spacing w:val="0"/>
          <w:w w:val="100"/>
          <w:position w:val="0"/>
        </w:rPr>
        <w:t>层是:物理层、数据槌路层、网路层、传输层、话路层、表示层和应用 层。</w:t>
      </w:r>
    </w:p>
    <w:p>
      <w:pPr>
        <w:pStyle w:val="11"/>
        <w:keepNext w:val="0"/>
        <w:keepLines w:val="0"/>
        <w:widowControl w:val="0"/>
        <w:shd w:val="clear" w:color="auto" w:fill="auto"/>
        <w:bidi w:val="0"/>
        <w:spacing w:before="0" w:after="0" w:line="312" w:lineRule="exact"/>
        <w:ind w:left="380" w:right="0" w:firstLine="40"/>
        <w:jc w:val="both"/>
      </w:pPr>
      <w:r>
        <w:rPr>
          <w:color w:val="000000"/>
          <w:spacing w:val="0"/>
          <w:w w:val="100"/>
          <w:position w:val="0"/>
        </w:rPr>
        <w:t>而</w:t>
      </w:r>
      <w:r>
        <w:rPr>
          <w:color w:val="000000"/>
          <w:spacing w:val="0"/>
          <w:w w:val="100"/>
          <w:position w:val="0"/>
          <w:sz w:val="20"/>
          <w:szCs w:val="20"/>
          <w:lang w:val="en-US" w:eastAsia="en-US" w:bidi="en-US"/>
        </w:rPr>
        <w:t>Tcr/ir</w:t>
      </w:r>
      <w:r>
        <w:rPr>
          <w:color w:val="000000"/>
          <w:spacing w:val="0"/>
          <w:w w:val="100"/>
          <w:position w:val="0"/>
        </w:rPr>
        <w:t xml:space="preserve">通讯协议采用了 </w:t>
      </w:r>
      <w:r>
        <w:rPr>
          <w:color w:val="000000"/>
          <w:spacing w:val="0"/>
          <w:w w:val="100"/>
          <w:position w:val="0"/>
          <w:sz w:val="20"/>
          <w:szCs w:val="20"/>
        </w:rPr>
        <w:t>4</w:t>
      </w:r>
      <w:r>
        <w:rPr>
          <w:color w:val="000000"/>
          <w:spacing w:val="0"/>
          <w:w w:val="100"/>
          <w:position w:val="0"/>
        </w:rPr>
        <w:t>层的层级结构，每一层都呼叫它的下一层所提 供的网络来完成自己的需求。这</w:t>
      </w:r>
      <w:r>
        <w:rPr>
          <w:color w:val="000000"/>
          <w:spacing w:val="0"/>
          <w:w w:val="100"/>
          <w:position w:val="0"/>
          <w:sz w:val="20"/>
          <w:szCs w:val="20"/>
        </w:rPr>
        <w:t>4</w:t>
      </w:r>
      <w:r>
        <w:rPr>
          <w:color w:val="000000"/>
          <w:spacing w:val="0"/>
          <w:w w:val="100"/>
          <w:position w:val="0"/>
        </w:rPr>
        <w:t>层分别为：</w:t>
      </w:r>
    </w:p>
    <w:p>
      <w:pPr>
        <w:pStyle w:val="11"/>
        <w:keepNext w:val="0"/>
        <w:keepLines w:val="0"/>
        <w:widowControl w:val="0"/>
        <w:shd w:val="clear" w:color="auto" w:fill="auto"/>
        <w:bidi w:val="0"/>
        <w:spacing w:before="0" w:after="0" w:line="312" w:lineRule="exact"/>
        <w:ind w:left="380" w:right="0" w:firstLine="40"/>
        <w:jc w:val="both"/>
      </w:pPr>
      <w:r>
        <w:rPr>
          <w:color w:val="000000"/>
          <w:spacing w:val="0"/>
          <w:w w:val="100"/>
          <w:position w:val="0"/>
        </w:rPr>
        <w:t>应用层：应用程序间沟通的层，如简单电子邮件传输</w:t>
      </w:r>
      <w:r>
        <w:rPr>
          <w:color w:val="000000"/>
          <w:spacing w:val="0"/>
          <w:w w:val="100"/>
          <w:position w:val="0"/>
          <w:sz w:val="20"/>
          <w:szCs w:val="20"/>
          <w:lang w:val="en-US" w:eastAsia="en-US" w:bidi="en-US"/>
        </w:rPr>
        <w:t>(SMTP)</w:t>
      </w:r>
      <w:r>
        <w:rPr>
          <w:color w:val="000000"/>
          <w:spacing w:val="0"/>
          <w:w w:val="100"/>
          <w:position w:val="0"/>
        </w:rPr>
        <w:t>、文件传输协 议</w:t>
      </w:r>
      <w:r>
        <w:rPr>
          <w:color w:val="000000"/>
          <w:spacing w:val="0"/>
          <w:w w:val="100"/>
          <w:position w:val="0"/>
          <w:sz w:val="20"/>
          <w:szCs w:val="20"/>
          <w:lang w:val="en-US" w:eastAsia="en-US" w:bidi="en-US"/>
        </w:rPr>
        <w:t>(FTP)</w:t>
      </w:r>
      <w:r>
        <w:rPr>
          <w:color w:val="000000"/>
          <w:spacing w:val="0"/>
          <w:w w:val="100"/>
          <w:position w:val="0"/>
        </w:rPr>
        <w:t>、网络远程访问协议</w:t>
      </w:r>
      <w:r>
        <w:rPr>
          <w:color w:val="000000"/>
          <w:spacing w:val="0"/>
          <w:w w:val="100"/>
          <w:position w:val="0"/>
          <w:sz w:val="20"/>
          <w:szCs w:val="20"/>
          <w:lang w:val="en-US" w:eastAsia="en-US" w:bidi="en-US"/>
        </w:rPr>
        <w:t>(Telnet)</w:t>
      </w:r>
      <w:r>
        <w:rPr>
          <w:color w:val="000000"/>
          <w:spacing w:val="0"/>
          <w:w w:val="100"/>
          <w:position w:val="0"/>
        </w:rPr>
        <w:t>等。</w:t>
      </w:r>
    </w:p>
    <w:p>
      <w:pPr>
        <w:pStyle w:val="11"/>
        <w:keepNext w:val="0"/>
        <w:keepLines w:val="0"/>
        <w:widowControl w:val="0"/>
        <w:shd w:val="clear" w:color="auto" w:fill="auto"/>
        <w:bidi w:val="0"/>
        <w:spacing w:before="0" w:after="0" w:line="312" w:lineRule="exact"/>
        <w:ind w:left="380" w:right="0" w:firstLine="40"/>
        <w:jc w:val="both"/>
      </w:pPr>
      <w:r>
        <w:rPr>
          <w:color w:val="000000"/>
          <w:spacing w:val="0"/>
          <w:w w:val="100"/>
          <w:position w:val="0"/>
        </w:rPr>
        <w:t>传输层:在此层中，它提供了节点间的数据传送服务，如传输控制协议</w:t>
      </w:r>
      <w:r>
        <w:rPr>
          <w:color w:val="000000"/>
          <w:spacing w:val="0"/>
          <w:w w:val="100"/>
          <w:position w:val="0"/>
          <w:sz w:val="20"/>
          <w:szCs w:val="20"/>
          <w:lang w:val="en-US" w:eastAsia="en-US" w:bidi="en-US"/>
        </w:rPr>
        <w:t>(TCP)</w:t>
      </w:r>
      <w:r>
        <w:rPr>
          <w:color w:val="000000"/>
          <w:spacing w:val="0"/>
          <w:w w:val="100"/>
          <w:position w:val="0"/>
          <w:lang w:val="en-US" w:eastAsia="en-US" w:bidi="en-US"/>
        </w:rPr>
        <w:t xml:space="preserve">、 </w:t>
      </w:r>
      <w:r>
        <w:rPr>
          <w:color w:val="000000"/>
          <w:spacing w:val="0"/>
          <w:w w:val="100"/>
          <w:position w:val="0"/>
        </w:rPr>
        <w:t>用户数据报协议</w:t>
      </w:r>
      <w:r>
        <w:rPr>
          <w:color w:val="000000"/>
          <w:spacing w:val="0"/>
          <w:w w:val="100"/>
          <w:position w:val="0"/>
          <w:sz w:val="20"/>
          <w:szCs w:val="20"/>
          <w:lang w:val="en-US" w:eastAsia="en-US" w:bidi="en-US"/>
        </w:rPr>
        <w:t>(UDP)</w:t>
      </w:r>
      <w:r>
        <w:rPr>
          <w:color w:val="000000"/>
          <w:spacing w:val="0"/>
          <w:w w:val="100"/>
          <w:position w:val="0"/>
        </w:rPr>
        <w:t>等，</w:t>
      </w:r>
      <w:r>
        <w:rPr>
          <w:color w:val="000000"/>
          <w:spacing w:val="0"/>
          <w:w w:val="100"/>
          <w:position w:val="0"/>
          <w:sz w:val="20"/>
          <w:szCs w:val="20"/>
          <w:lang w:val="en-US" w:eastAsia="en-US" w:bidi="en-US"/>
        </w:rPr>
        <w:t>TCP</w:t>
      </w:r>
      <w:r>
        <w:rPr>
          <w:color w:val="000000"/>
          <w:spacing w:val="0"/>
          <w:w w:val="100"/>
          <w:position w:val="0"/>
        </w:rPr>
        <w:t>和</w:t>
      </w:r>
      <w:r>
        <w:rPr>
          <w:color w:val="000000"/>
          <w:spacing w:val="0"/>
          <w:w w:val="100"/>
          <w:position w:val="0"/>
          <w:sz w:val="20"/>
          <w:szCs w:val="20"/>
          <w:lang w:val="en-US" w:eastAsia="en-US" w:bidi="en-US"/>
        </w:rPr>
        <w:t>UDP</w:t>
      </w:r>
      <w:r>
        <w:rPr>
          <w:color w:val="000000"/>
          <w:spacing w:val="0"/>
          <w:w w:val="100"/>
          <w:position w:val="0"/>
        </w:rPr>
        <w:t>给数据包加入传输数据并把它传输到 下一层中，这一层负责传送数据，并且确定数据已被送达并接收。</w:t>
      </w:r>
    </w:p>
    <w:p>
      <w:pPr>
        <w:pStyle w:val="11"/>
        <w:keepNext w:val="0"/>
        <w:keepLines w:val="0"/>
        <w:widowControl w:val="0"/>
        <w:shd w:val="clear" w:color="auto" w:fill="auto"/>
        <w:bidi w:val="0"/>
        <w:spacing w:before="0" w:after="340" w:line="312" w:lineRule="exact"/>
        <w:ind w:left="380" w:right="0" w:firstLine="40"/>
        <w:jc w:val="both"/>
      </w:pPr>
      <w:r>
        <w:rPr>
          <w:color w:val="000000"/>
          <w:spacing w:val="0"/>
          <w:w w:val="100"/>
          <w:position w:val="0"/>
        </w:rPr>
        <w:t>互连网络层：负责提供基本的数据封包传送功能，让每一块数据包都能够到 达目的主机(但不检查是否被正确接收),如网际协议</w:t>
      </w:r>
      <w:r>
        <w:rPr>
          <w:color w:val="000000"/>
          <w:spacing w:val="0"/>
          <w:w w:val="100"/>
          <w:position w:val="0"/>
          <w:sz w:val="20"/>
          <w:szCs w:val="20"/>
          <w:lang w:val="en-US" w:eastAsia="en-US" w:bidi="en-US"/>
        </w:rPr>
        <w:t>(IP)</w:t>
      </w:r>
      <w:r>
        <w:rPr>
          <w:i/>
          <w:iCs/>
          <w:color w:val="000000"/>
          <w:spacing w:val="0"/>
          <w:w w:val="100"/>
          <w:position w:val="0"/>
        </w:rPr>
        <w:t>。</w:t>
      </w:r>
    </w:p>
    <w:p>
      <w:pPr>
        <w:pStyle w:val="11"/>
        <w:keepNext w:val="0"/>
        <w:keepLines w:val="0"/>
        <w:widowControl w:val="0"/>
        <w:shd w:val="clear" w:color="auto" w:fill="auto"/>
        <w:bidi w:val="0"/>
        <w:spacing w:before="0" w:after="720" w:line="300" w:lineRule="exact"/>
        <w:ind w:left="480" w:right="0"/>
        <w:jc w:val="left"/>
      </w:pPr>
      <w:r>
        <w:rPr>
          <w:color w:val="000000"/>
          <w:spacing w:val="0"/>
          <w:w w:val="100"/>
          <w:position w:val="0"/>
        </w:rPr>
        <w:t xml:space="preserve">网络接口层：对实际的网络媒体的管理，定义如何使用实际网络（如 </w:t>
      </w:r>
      <w:r>
        <w:rPr>
          <w:color w:val="000000"/>
          <w:spacing w:val="0"/>
          <w:w w:val="100"/>
          <w:position w:val="0"/>
          <w:sz w:val="20"/>
          <w:szCs w:val="20"/>
          <w:lang w:val="en-US" w:eastAsia="en-US" w:bidi="en-US"/>
        </w:rPr>
        <w:t xml:space="preserve">Ethernet s Serial Line </w:t>
      </w:r>
      <w:r>
        <w:rPr>
          <w:color w:val="000000"/>
          <w:spacing w:val="0"/>
          <w:w w:val="100"/>
          <w:position w:val="0"/>
        </w:rPr>
        <w:t>等）来传送数据。</w:t>
      </w:r>
    </w:p>
    <w:p>
      <w:pPr>
        <w:pStyle w:val="15"/>
        <w:keepNext/>
        <w:keepLines/>
        <w:widowControl w:val="0"/>
        <w:numPr>
          <w:ilvl w:val="0"/>
          <w:numId w:val="15"/>
        </w:numPr>
        <w:shd w:val="clear" w:color="auto" w:fill="auto"/>
        <w:tabs>
          <w:tab w:val="left" w:pos="590"/>
        </w:tabs>
        <w:bidi w:val="0"/>
        <w:spacing w:before="0" w:after="280" w:line="240" w:lineRule="auto"/>
        <w:ind w:left="0" w:right="0" w:firstLine="0"/>
        <w:jc w:val="left"/>
      </w:pPr>
      <w:bookmarkStart w:id="299" w:name="bookmark310"/>
      <w:bookmarkEnd w:id="299"/>
      <w:bookmarkStart w:id="300" w:name="bookmark311"/>
      <w:bookmarkStart w:id="301" w:name="bookmark308"/>
      <w:bookmarkStart w:id="302" w:name="bookmark309"/>
      <w:r>
        <w:rPr>
          <w:color w:val="000000"/>
          <w:spacing w:val="0"/>
          <w:w w:val="100"/>
          <w:position w:val="0"/>
        </w:rPr>
        <w:t>全局变量和局部变量有什么区别?是怎么实现的?操作系</w:t>
      </w:r>
      <w:bookmarkEnd w:id="300"/>
    </w:p>
    <w:p>
      <w:pPr>
        <w:pStyle w:val="15"/>
        <w:keepNext/>
        <w:keepLines/>
        <w:widowControl w:val="0"/>
        <w:shd w:val="clear" w:color="auto" w:fill="auto"/>
        <w:bidi w:val="0"/>
        <w:spacing w:before="0" w:after="340" w:line="240" w:lineRule="auto"/>
        <w:ind w:left="0" w:right="0" w:firstLine="0"/>
        <w:jc w:val="left"/>
      </w:pPr>
      <w:bookmarkStart w:id="303" w:name="bookmark312"/>
      <w:r>
        <w:rPr>
          <w:color w:val="000000"/>
          <w:spacing w:val="0"/>
          <w:w w:val="100"/>
          <w:position w:val="0"/>
        </w:rPr>
        <w:t>统和编译器是怎么知道的？</w:t>
      </w:r>
      <w:bookmarkEnd w:id="301"/>
      <w:bookmarkEnd w:id="302"/>
      <w:bookmarkEnd w:id="303"/>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rPr>
        <w:t>从作用域看：</w:t>
      </w:r>
    </w:p>
    <w:p>
      <w:pPr>
        <w:pStyle w:val="11"/>
        <w:keepNext w:val="0"/>
        <w:keepLines w:val="0"/>
        <w:widowControl w:val="0"/>
        <w:shd w:val="clear" w:color="auto" w:fill="auto"/>
        <w:bidi w:val="0"/>
        <w:spacing w:before="0" w:after="0" w:line="315" w:lineRule="exact"/>
        <w:ind w:left="480" w:right="0"/>
        <w:jc w:val="both"/>
      </w:pPr>
      <w:r>
        <w:rPr>
          <w:color w:val="000000"/>
          <w:spacing w:val="0"/>
          <w:w w:val="100"/>
          <w:position w:val="0"/>
        </w:rPr>
        <w:t>全局变量具有全局作用域。全局变量只需在一个源文件中定义，就可以作用 于所有的源文件。当然，其他不包含全局变量定义的源文件需要用</w:t>
      </w:r>
      <w:r>
        <w:rPr>
          <w:color w:val="000000"/>
          <w:spacing w:val="0"/>
          <w:w w:val="100"/>
          <w:position w:val="0"/>
          <w:sz w:val="20"/>
          <w:szCs w:val="20"/>
          <w:lang w:val="en-US" w:eastAsia="en-US" w:bidi="en-US"/>
        </w:rPr>
        <w:t>extern</w:t>
      </w:r>
      <w:r>
        <w:rPr>
          <w:color w:val="000000"/>
          <w:spacing w:val="0"/>
          <w:w w:val="100"/>
          <w:position w:val="0"/>
        </w:rPr>
        <w:t>关 键字再次声明这个全局变量。</w:t>
      </w:r>
    </w:p>
    <w:p>
      <w:pPr>
        <w:pStyle w:val="11"/>
        <w:keepNext w:val="0"/>
        <w:keepLines w:val="0"/>
        <w:widowControl w:val="0"/>
        <w:shd w:val="clear" w:color="auto" w:fill="auto"/>
        <w:bidi w:val="0"/>
        <w:spacing w:before="0" w:after="340" w:line="300" w:lineRule="exact"/>
        <w:ind w:left="480" w:right="0"/>
        <w:jc w:val="both"/>
      </w:pPr>
      <w:r>
        <w:rPr>
          <w:color w:val="000000"/>
          <w:spacing w:val="0"/>
          <w:w w:val="100"/>
          <w:position w:val="0"/>
        </w:rPr>
        <w:t>局部变量也只有局部作用域，它是自动对象</w:t>
      </w:r>
      <w:r>
        <w:rPr>
          <w:color w:val="000000"/>
          <w:spacing w:val="0"/>
          <w:w w:val="100"/>
          <w:position w:val="0"/>
          <w:sz w:val="20"/>
          <w:szCs w:val="20"/>
          <w:lang w:val="en-US" w:eastAsia="en-US" w:bidi="en-US"/>
        </w:rPr>
        <w:t>（auto）</w:t>
      </w:r>
      <w:r>
        <w:rPr>
          <w:color w:val="000000"/>
          <w:spacing w:val="0"/>
          <w:w w:val="100"/>
          <w:position w:val="0"/>
          <w:sz w:val="20"/>
          <w:szCs w:val="20"/>
        </w:rPr>
        <w:t>,</w:t>
      </w:r>
      <w:r>
        <w:rPr>
          <w:color w:val="000000"/>
          <w:spacing w:val="0"/>
          <w:w w:val="100"/>
          <w:position w:val="0"/>
        </w:rPr>
        <w:t>它在程序运行期间不 是一直存在，而是只在函数执行期间存在，函数的一次调用执行结束后，变 量被撤销，其所占用的内存也被收回。</w:t>
      </w:r>
    </w:p>
    <w:p>
      <w:pPr>
        <w:pStyle w:val="11"/>
        <w:keepNext w:val="0"/>
        <w:keepLines w:val="0"/>
        <w:widowControl w:val="0"/>
        <w:shd w:val="clear" w:color="auto" w:fill="auto"/>
        <w:bidi w:val="0"/>
        <w:spacing w:before="0" w:after="0" w:line="315" w:lineRule="exact"/>
        <w:ind w:left="0" w:right="0" w:firstLine="480"/>
        <w:jc w:val="left"/>
      </w:pPr>
      <w:r>
        <w:rPr>
          <w:color w:val="000000"/>
          <w:spacing w:val="0"/>
          <w:w w:val="100"/>
          <w:position w:val="0"/>
        </w:rPr>
        <w:t>从分配内存空间看：</w:t>
      </w:r>
    </w:p>
    <w:p>
      <w:pPr>
        <w:pStyle w:val="11"/>
        <w:keepNext w:val="0"/>
        <w:keepLines w:val="0"/>
        <w:widowControl w:val="0"/>
        <w:shd w:val="clear" w:color="auto" w:fill="auto"/>
        <w:bidi w:val="0"/>
        <w:spacing w:before="0" w:after="0" w:line="315" w:lineRule="exact"/>
        <w:ind w:left="480" w:right="0"/>
        <w:jc w:val="both"/>
      </w:pPr>
      <w:r>
        <w:rPr>
          <w:color w:val="000000"/>
          <w:spacing w:val="0"/>
          <w:w w:val="100"/>
          <w:position w:val="0"/>
        </w:rPr>
        <w:t>全局变量，静态局部变量，静态全局变量都在静态存储区分配空间，而局部 变量在桟里分配空间</w:t>
      </w:r>
    </w:p>
    <w:p>
      <w:pPr>
        <w:pStyle w:val="11"/>
        <w:keepNext w:val="0"/>
        <w:keepLines w:val="0"/>
        <w:widowControl w:val="0"/>
        <w:shd w:val="clear" w:color="auto" w:fill="auto"/>
        <w:bidi w:val="0"/>
        <w:spacing w:before="0" w:after="280" w:line="315" w:lineRule="exact"/>
        <w:ind w:left="480" w:right="0"/>
        <w:jc w:val="both"/>
      </w:pPr>
      <w:r>
        <w:rPr>
          <w:color w:val="000000"/>
          <w:spacing w:val="0"/>
          <w:w w:val="100"/>
          <w:position w:val="0"/>
        </w:rPr>
        <w:t>全局变量和局部变量的区别是作用域不同，全局变量从定义位置开始到程序 结束，而局部变量只限定义的函数内可使用，全局变量在数据段，而局部变量 在栈，局部变量在函数结束时内存空间就被系统收回，所以要返回的数组或 字符串不要用局部变量定义</w:t>
      </w:r>
    </w:p>
    <w:p>
      <w:pPr>
        <w:pStyle w:val="11"/>
        <w:keepNext w:val="0"/>
        <w:keepLines w:val="0"/>
        <w:widowControl w:val="0"/>
        <w:shd w:val="clear" w:color="auto" w:fill="auto"/>
        <w:bidi w:val="0"/>
        <w:spacing w:before="0" w:after="340" w:line="330" w:lineRule="exact"/>
        <w:ind w:left="480" w:right="0"/>
        <w:jc w:val="both"/>
      </w:pPr>
      <w:r>
        <w:rPr>
          <w:color w:val="000000"/>
          <w:spacing w:val="0"/>
          <w:w w:val="100"/>
          <w:position w:val="0"/>
        </w:rPr>
        <w:t>全局都放在静态存储区，局部一般临时分配在桟里，生命周期到，自动释放 内存！</w:t>
      </w:r>
    </w:p>
    <w:p>
      <w:pPr>
        <w:pStyle w:val="11"/>
        <w:keepNext w:val="0"/>
        <w:keepLines w:val="0"/>
        <w:widowControl w:val="0"/>
        <w:numPr>
          <w:ilvl w:val="0"/>
          <w:numId w:val="15"/>
        </w:numPr>
        <w:shd w:val="clear" w:color="auto" w:fill="auto"/>
        <w:tabs>
          <w:tab w:val="left" w:pos="590"/>
        </w:tabs>
        <w:bidi w:val="0"/>
        <w:spacing w:before="0" w:after="40" w:line="240" w:lineRule="auto"/>
        <w:ind w:left="0" w:right="0" w:firstLine="0"/>
        <w:jc w:val="left"/>
      </w:pPr>
      <w:bookmarkStart w:id="304" w:name="bookmark313"/>
      <w:bookmarkEnd w:id="304"/>
      <w:r>
        <w:rPr>
          <w:b/>
          <w:bCs/>
          <w:color w:val="000000"/>
          <w:spacing w:val="0"/>
          <w:w w:val="100"/>
          <w:position w:val="0"/>
        </w:rPr>
        <w:t>操作系统中的进程调度策略有哪人神？</w:t>
      </w:r>
    </w:p>
    <w:p>
      <w:pPr>
        <w:pStyle w:val="11"/>
        <w:keepNext w:val="0"/>
        <w:keepLines w:val="0"/>
        <w:widowControl w:val="0"/>
        <w:numPr>
          <w:ilvl w:val="0"/>
          <w:numId w:val="16"/>
        </w:numPr>
        <w:shd w:val="clear" w:color="auto" w:fill="auto"/>
        <w:tabs>
          <w:tab w:val="left" w:pos="815"/>
        </w:tabs>
        <w:bidi w:val="0"/>
        <w:spacing w:before="0" w:after="0" w:line="240" w:lineRule="auto"/>
        <w:ind w:left="0" w:right="0" w:firstLine="480"/>
        <w:jc w:val="left"/>
      </w:pPr>
      <w:bookmarkStart w:id="305" w:name="bookmark314"/>
      <w:bookmarkEnd w:id="305"/>
      <w:r>
        <w:rPr>
          <w:color w:val="000000"/>
          <w:spacing w:val="0"/>
          <w:w w:val="100"/>
          <w:position w:val="0"/>
        </w:rPr>
        <w:t>先来先服务调度算法：</w:t>
      </w:r>
    </w:p>
    <w:p>
      <w:pPr>
        <w:pStyle w:val="11"/>
        <w:keepNext w:val="0"/>
        <w:keepLines w:val="0"/>
        <w:widowControl w:val="0"/>
        <w:shd w:val="clear" w:color="auto" w:fill="auto"/>
        <w:bidi w:val="0"/>
        <w:spacing w:before="0" w:after="0" w:line="314" w:lineRule="exact"/>
        <w:ind w:left="480" w:right="0"/>
        <w:jc w:val="left"/>
      </w:pPr>
      <w:r>
        <w:rPr>
          <w:color w:val="000000"/>
          <w:spacing w:val="0"/>
          <w:w w:val="100"/>
          <w:position w:val="0"/>
        </w:rPr>
        <w:t>先来先服务</w:t>
      </w:r>
      <w:r>
        <w:rPr>
          <w:color w:val="000000"/>
          <w:spacing w:val="0"/>
          <w:w w:val="100"/>
          <w:position w:val="0"/>
          <w:sz w:val="20"/>
          <w:szCs w:val="20"/>
          <w:lang w:val="en-US" w:eastAsia="en-US" w:bidi="en-US"/>
        </w:rPr>
        <w:t>（FCFS）</w:t>
      </w:r>
      <w:r>
        <w:rPr>
          <w:color w:val="000000"/>
          <w:spacing w:val="0"/>
          <w:w w:val="100"/>
          <w:position w:val="0"/>
        </w:rPr>
        <w:t>调度算法是一种最简单的调度算法，该算法既可用于作业 调度，也可用于进程调度。当在作业调度中釆用该算法时，每次调度都是从 后备作业队列中选择一个或多个最先进入该队列的作业，将它们调入内存， 为它们分配资源、创建进程，然后放入就绪队列。在进程调度中釆用</w:t>
      </w:r>
      <w:r>
        <w:rPr>
          <w:color w:val="000000"/>
          <w:spacing w:val="0"/>
          <w:w w:val="100"/>
          <w:position w:val="0"/>
          <w:sz w:val="20"/>
          <w:szCs w:val="20"/>
          <w:lang w:val="en-US" w:eastAsia="en-US" w:bidi="en-US"/>
        </w:rPr>
        <w:t xml:space="preserve">FCFS </w:t>
      </w:r>
      <w:r>
        <w:rPr>
          <w:color w:val="000000"/>
          <w:spacing w:val="0"/>
          <w:w w:val="100"/>
          <w:position w:val="0"/>
        </w:rPr>
        <w:t>算法时，则每次调度是从就绪队列中选择一个最先进入该队列的进程，为之 分配处理机，使之投入运行。该进程一直运行到完成或发生某事件而阻塞后 才放弃处理机。</w:t>
      </w:r>
    </w:p>
    <w:p>
      <w:pPr>
        <w:pStyle w:val="11"/>
        <w:keepNext w:val="0"/>
        <w:keepLines w:val="0"/>
        <w:widowControl w:val="0"/>
        <w:numPr>
          <w:ilvl w:val="0"/>
          <w:numId w:val="16"/>
        </w:numPr>
        <w:shd w:val="clear" w:color="auto" w:fill="auto"/>
        <w:tabs>
          <w:tab w:val="left" w:pos="885"/>
        </w:tabs>
        <w:bidi w:val="0"/>
        <w:spacing w:before="0" w:after="0" w:line="314" w:lineRule="exact"/>
        <w:ind w:left="0" w:right="0" w:firstLine="480"/>
        <w:jc w:val="left"/>
      </w:pPr>
      <w:bookmarkStart w:id="306" w:name="bookmark315"/>
      <w:bookmarkEnd w:id="306"/>
      <w:r>
        <w:rPr>
          <w:color w:val="000000"/>
          <w:spacing w:val="0"/>
          <w:w w:val="100"/>
          <w:position w:val="0"/>
        </w:rPr>
        <w:t>短作业（进程）优先调度算法：</w:t>
      </w:r>
    </w:p>
    <w:p>
      <w:pPr>
        <w:pStyle w:val="11"/>
        <w:keepNext w:val="0"/>
        <w:keepLines w:val="0"/>
        <w:widowControl w:val="0"/>
        <w:shd w:val="clear" w:color="auto" w:fill="auto"/>
        <w:bidi w:val="0"/>
        <w:spacing w:before="0" w:after="0" w:line="314" w:lineRule="exact"/>
        <w:ind w:left="480" w:right="0"/>
        <w:jc w:val="left"/>
      </w:pPr>
      <w:r>
        <w:rPr>
          <w:color w:val="000000"/>
          <w:spacing w:val="0"/>
          <w:w w:val="100"/>
          <w:position w:val="0"/>
        </w:rPr>
        <w:t>短作业（进程）优先调度算法</w:t>
      </w:r>
      <w:r>
        <w:rPr>
          <w:color w:val="000000"/>
          <w:spacing w:val="0"/>
          <w:w w:val="100"/>
          <w:position w:val="0"/>
          <w:sz w:val="20"/>
          <w:szCs w:val="20"/>
          <w:lang w:val="en-US" w:eastAsia="en-US" w:bidi="en-US"/>
        </w:rPr>
        <w:t>SJ（P）F,</w:t>
      </w:r>
      <w:r>
        <w:rPr>
          <w:color w:val="000000"/>
          <w:spacing w:val="0"/>
          <w:w w:val="100"/>
          <w:position w:val="0"/>
        </w:rPr>
        <w:t>是指对短作业或短进程优先调度的算 法。它们可以分别用于作业调度和避程调度。短作业优先</w:t>
      </w:r>
      <w:r>
        <w:rPr>
          <w:color w:val="000000"/>
          <w:spacing w:val="0"/>
          <w:w w:val="100"/>
          <w:position w:val="0"/>
          <w:sz w:val="20"/>
          <w:szCs w:val="20"/>
          <w:lang w:val="en-US" w:eastAsia="en-US" w:bidi="en-US"/>
        </w:rPr>
        <w:t>（SJF）</w:t>
      </w:r>
      <w:r>
        <w:rPr>
          <w:color w:val="000000"/>
          <w:spacing w:val="0"/>
          <w:w w:val="100"/>
          <w:position w:val="0"/>
        </w:rPr>
        <w:t>的调度算法 是从后备队列中选择一个或若干个估计运行时间最短的作业，将它们调入内 存运行。而短进程优先</w:t>
      </w:r>
      <w:r>
        <w:rPr>
          <w:color w:val="000000"/>
          <w:spacing w:val="0"/>
          <w:w w:val="100"/>
          <w:position w:val="0"/>
          <w:sz w:val="20"/>
          <w:szCs w:val="20"/>
          <w:lang w:val="en-US" w:eastAsia="en-US" w:bidi="en-US"/>
        </w:rPr>
        <w:t>（SPF）</w:t>
      </w:r>
      <w:r>
        <w:rPr>
          <w:color w:val="000000"/>
          <w:spacing w:val="0"/>
          <w:w w:val="100"/>
          <w:position w:val="0"/>
        </w:rPr>
        <w:t>调度算法则是从就绪队列中选岀一个估计运行 时间最短的进程，将处理机分配给它，使它立即执行并一直执行到完成，或 发生某事件而被阻塞放弃处理机时再重新调度。</w:t>
      </w:r>
    </w:p>
    <w:p>
      <w:pPr>
        <w:pStyle w:val="11"/>
        <w:keepNext w:val="0"/>
        <w:keepLines w:val="0"/>
        <w:widowControl w:val="0"/>
        <w:numPr>
          <w:ilvl w:val="0"/>
          <w:numId w:val="16"/>
        </w:numPr>
        <w:shd w:val="clear" w:color="auto" w:fill="auto"/>
        <w:tabs>
          <w:tab w:val="left" w:pos="405"/>
        </w:tabs>
        <w:bidi w:val="0"/>
        <w:spacing w:before="0" w:after="0" w:line="314" w:lineRule="exact"/>
        <w:ind w:left="0" w:right="0" w:firstLine="480"/>
        <w:jc w:val="left"/>
        <w:sectPr>
          <w:headerReference r:id="rId23" w:type="default"/>
          <w:headerReference r:id="rId24" w:type="even"/>
          <w:footnotePr>
            <w:numFmt w:val="decimal"/>
          </w:footnotePr>
          <w:pgSz w:w="11900" w:h="16840"/>
          <w:pgMar w:top="1406" w:right="1664" w:bottom="1468" w:left="1714" w:header="0" w:footer="1040" w:gutter="0"/>
          <w:cols w:space="720" w:num="1"/>
          <w:rtlGutter w:val="0"/>
          <w:docGrid w:linePitch="360" w:charSpace="0"/>
        </w:sectPr>
      </w:pPr>
      <w:r>
        <w:rPr>
          <w:color w:val="000000"/>
          <w:spacing w:val="0"/>
          <w:w w:val="100"/>
          <w:position w:val="0"/>
        </w:rPr>
        <w:t xml:space="preserve">高优先权优先调度算法： </w:t>
      </w:r>
    </w:p>
    <w:p>
      <w:pPr>
        <w:pStyle w:val="11"/>
        <w:keepNext w:val="0"/>
        <w:keepLines w:val="0"/>
        <w:widowControl w:val="0"/>
        <w:shd w:val="clear" w:color="auto" w:fill="auto"/>
        <w:tabs>
          <w:tab w:val="left" w:pos="405"/>
        </w:tabs>
        <w:bidi w:val="0"/>
        <w:spacing w:before="0" w:after="0" w:line="314" w:lineRule="exact"/>
        <w:ind w:left="0" w:right="0" w:firstLine="0"/>
        <w:jc w:val="left"/>
      </w:pPr>
      <w:bookmarkStart w:id="307" w:name="bookmark316"/>
      <w:bookmarkEnd w:id="307"/>
      <w:r>
        <w:rPr>
          <w:color w:val="000000"/>
          <w:spacing w:val="0"/>
          <w:w w:val="100"/>
          <w:position w:val="0"/>
        </w:rPr>
        <w:t>为了照顾紧迫型作业，使之在进入系统后便获得优先处理，引入了最高优先 权优先</w:t>
      </w:r>
      <w:r>
        <w:rPr>
          <w:color w:val="000000"/>
          <w:spacing w:val="0"/>
          <w:w w:val="100"/>
          <w:position w:val="0"/>
          <w:sz w:val="20"/>
          <w:szCs w:val="20"/>
          <w:lang w:val="en-US" w:eastAsia="en-US" w:bidi="en-US"/>
        </w:rPr>
        <w:t>(FPF)</w:t>
      </w:r>
      <w:r>
        <w:rPr>
          <w:color w:val="000000"/>
          <w:spacing w:val="0"/>
          <w:w w:val="100"/>
          <w:position w:val="0"/>
        </w:rPr>
        <w:t>调度算法。此算法常被用于批处理系统中，作为作业调度算法, 也作为多种操作系统中的进程调度算法，还可用于实时系统中。当把该算法 用于作业调度时，系统将从后备队列中选择若干个优先权最高的作业装入内 存。当用于进程调度时，该算法是把处理机分配给就绪队列中优先权最高的 进程，这时，又可进一步把该算法分成如下两种。</w:t>
      </w:r>
    </w:p>
    <w:p>
      <w:pPr>
        <w:pStyle w:val="11"/>
        <w:keepNext w:val="0"/>
        <w:keepLines w:val="0"/>
        <w:widowControl w:val="0"/>
        <w:numPr>
          <w:ilvl w:val="1"/>
          <w:numId w:val="16"/>
        </w:numPr>
        <w:shd w:val="clear" w:color="auto" w:fill="auto"/>
        <w:bidi w:val="0"/>
        <w:spacing w:before="0" w:after="0" w:line="320" w:lineRule="exact"/>
        <w:ind w:left="400" w:right="0"/>
        <w:jc w:val="both"/>
      </w:pPr>
      <w:bookmarkStart w:id="308" w:name="bookmark317"/>
      <w:bookmarkEnd w:id="308"/>
      <w:r>
        <w:rPr>
          <w:color w:val="000000"/>
          <w:spacing w:val="0"/>
          <w:w w:val="100"/>
          <w:position w:val="0"/>
        </w:rPr>
        <w:t>非抢占式优先权算法：在这种方式下，系统一旦把处理机分配给就绪 队列申优先权最高的进程后，该进程便一直执行下去，直至完成；或因发生 某事件使该进程放弃处理机时，系统方可再将处理机重新分配给另一优先权 最高的进程。这种调度算法主要用于批处理系统中；也可用于某些对实时性 要求不严的实时系统中。</w:t>
      </w:r>
    </w:p>
    <w:p>
      <w:pPr>
        <w:pStyle w:val="11"/>
        <w:keepNext w:val="0"/>
        <w:keepLines w:val="0"/>
        <w:widowControl w:val="0"/>
        <w:shd w:val="clear" w:color="auto" w:fill="auto"/>
        <w:bidi w:val="0"/>
        <w:spacing w:before="0" w:after="0" w:line="315" w:lineRule="exact"/>
        <w:ind w:left="400" w:right="0"/>
        <w:jc w:val="both"/>
      </w:pPr>
      <w:r>
        <w:rPr>
          <w:color w:val="000000"/>
          <w:spacing w:val="0"/>
          <w:w w:val="100"/>
          <w:position w:val="0"/>
          <w:sz w:val="20"/>
          <w:szCs w:val="20"/>
          <w:lang w:val="en-US" w:eastAsia="en-US" w:bidi="en-US"/>
        </w:rPr>
        <w:t xml:space="preserve">(3. </w:t>
      </w:r>
      <w:r>
        <w:rPr>
          <w:color w:val="000000"/>
          <w:spacing w:val="0"/>
          <w:w w:val="100"/>
          <w:position w:val="0"/>
          <w:sz w:val="20"/>
          <w:szCs w:val="20"/>
        </w:rPr>
        <w:t>2)</w:t>
      </w:r>
      <w:r>
        <w:rPr>
          <w:color w:val="000000"/>
          <w:spacing w:val="0"/>
          <w:w w:val="100"/>
          <w:position w:val="0"/>
        </w:rPr>
        <w:t>抢占式优先权调度算法：在这种方式下，系统同样是把处理机分配给 优先权最高的进程，使之执行。但在其执行期间，只要又岀现了另一个其优 先权更高的进程，进程调度程序就立即停止当前进程(原优先权最高的进程) 的执行，重新将处理机分配给新到的优先权最高的进程。因此，在釆用这种 调度算法时，是每当系统中岀现一个新的就绪进程</w:t>
      </w:r>
      <w:r>
        <w:rPr>
          <w:color w:val="000000"/>
          <w:spacing w:val="0"/>
          <w:w w:val="100"/>
          <w:position w:val="0"/>
          <w:sz w:val="20"/>
          <w:szCs w:val="20"/>
          <w:lang w:val="en-US" w:eastAsia="en-US" w:bidi="en-US"/>
        </w:rPr>
        <w:t>i</w:t>
      </w:r>
      <w:r>
        <w:rPr>
          <w:color w:val="000000"/>
          <w:spacing w:val="0"/>
          <w:w w:val="100"/>
          <w:position w:val="0"/>
        </w:rPr>
        <w:t>时，就将其优先权</w:t>
      </w:r>
      <w:r>
        <w:rPr>
          <w:color w:val="000000"/>
          <w:spacing w:val="0"/>
          <w:w w:val="100"/>
          <w:position w:val="0"/>
          <w:sz w:val="20"/>
          <w:szCs w:val="20"/>
          <w:lang w:val="en-US" w:eastAsia="en-US" w:bidi="en-US"/>
        </w:rPr>
        <w:t xml:space="preserve">Pi </w:t>
      </w:r>
      <w:r>
        <w:rPr>
          <w:color w:val="000000"/>
          <w:spacing w:val="0"/>
          <w:w w:val="100"/>
          <w:position w:val="0"/>
        </w:rPr>
        <w:t>与正在执行的进程</w:t>
      </w:r>
      <w:r>
        <w:rPr>
          <w:color w:val="000000"/>
          <w:spacing w:val="0"/>
          <w:w w:val="100"/>
          <w:position w:val="0"/>
          <w:sz w:val="20"/>
          <w:szCs w:val="20"/>
          <w:lang w:val="en-US" w:eastAsia="en-US" w:bidi="en-US"/>
        </w:rPr>
        <w:t>j</w:t>
      </w:r>
      <w:r>
        <w:rPr>
          <w:color w:val="000000"/>
          <w:spacing w:val="0"/>
          <w:w w:val="100"/>
          <w:position w:val="0"/>
        </w:rPr>
        <w:t>的优先权</w:t>
      </w:r>
      <w:r>
        <w:rPr>
          <w:color w:val="000000"/>
          <w:spacing w:val="0"/>
          <w:w w:val="100"/>
          <w:position w:val="0"/>
          <w:sz w:val="20"/>
          <w:szCs w:val="20"/>
          <w:lang w:val="en-US" w:eastAsia="en-US" w:bidi="en-US"/>
        </w:rPr>
        <w:t>Pj</w:t>
      </w:r>
      <w:r>
        <w:rPr>
          <w:color w:val="000000"/>
          <w:spacing w:val="0"/>
          <w:w w:val="100"/>
          <w:position w:val="0"/>
        </w:rPr>
        <w:t>进行比较。如果</w:t>
      </w:r>
      <w:r>
        <w:rPr>
          <w:color w:val="000000"/>
          <w:spacing w:val="0"/>
          <w:w w:val="100"/>
          <w:position w:val="0"/>
          <w:sz w:val="20"/>
          <w:szCs w:val="20"/>
          <w:lang w:val="en-US" w:eastAsia="en-US" w:bidi="en-US"/>
        </w:rPr>
        <w:t>Pi&lt;Pj,</w:t>
      </w:r>
      <w:r>
        <w:rPr>
          <w:color w:val="000000"/>
          <w:spacing w:val="0"/>
          <w:w w:val="100"/>
          <w:position w:val="0"/>
        </w:rPr>
        <w:t>原进程</w:t>
      </w:r>
      <w:r>
        <w:rPr>
          <w:color w:val="000000"/>
          <w:spacing w:val="0"/>
          <w:w w:val="100"/>
          <w:position w:val="0"/>
          <w:sz w:val="20"/>
          <w:szCs w:val="20"/>
          <w:lang w:val="en-US" w:eastAsia="en-US" w:bidi="en-US"/>
        </w:rPr>
        <w:t>Pj</w:t>
      </w:r>
      <w:r>
        <w:rPr>
          <w:color w:val="000000"/>
          <w:spacing w:val="0"/>
          <w:w w:val="100"/>
          <w:position w:val="0"/>
        </w:rPr>
        <w:t>便继 续执行；但如果是</w:t>
      </w:r>
      <w:r>
        <w:rPr>
          <w:color w:val="000000"/>
          <w:spacing w:val="0"/>
          <w:w w:val="100"/>
          <w:position w:val="0"/>
          <w:sz w:val="20"/>
          <w:szCs w:val="20"/>
          <w:lang w:val="en-US" w:eastAsia="en-US" w:bidi="en-US"/>
        </w:rPr>
        <w:t>Pi&gt;Pj,</w:t>
      </w:r>
      <w:r>
        <w:rPr>
          <w:color w:val="000000"/>
          <w:spacing w:val="0"/>
          <w:w w:val="100"/>
          <w:position w:val="0"/>
        </w:rPr>
        <w:t>则立即停止</w:t>
      </w:r>
      <w:r>
        <w:rPr>
          <w:color w:val="000000"/>
          <w:spacing w:val="0"/>
          <w:w w:val="100"/>
          <w:position w:val="0"/>
          <w:sz w:val="20"/>
          <w:szCs w:val="20"/>
          <w:lang w:val="en-US" w:eastAsia="en-US" w:bidi="en-US"/>
        </w:rPr>
        <w:t>Pj</w:t>
      </w:r>
      <w:r>
        <w:rPr>
          <w:color w:val="000000"/>
          <w:spacing w:val="0"/>
          <w:w w:val="100"/>
          <w:position w:val="0"/>
        </w:rPr>
        <w:t>的执行，做进程切换，使</w:t>
      </w:r>
      <w:r>
        <w:rPr>
          <w:color w:val="000000"/>
          <w:spacing w:val="0"/>
          <w:w w:val="100"/>
          <w:position w:val="0"/>
          <w:sz w:val="20"/>
          <w:szCs w:val="20"/>
          <w:lang w:val="en-US" w:eastAsia="en-US" w:bidi="en-US"/>
        </w:rPr>
        <w:t>i</w:t>
      </w:r>
      <w:r>
        <w:rPr>
          <w:color w:val="000000"/>
          <w:spacing w:val="0"/>
          <w:w w:val="100"/>
          <w:position w:val="0"/>
        </w:rPr>
        <w:t>进程 投入执行。显然，这种抢占式的优先权调度算法能更好地满足紧迫作业的要 求，故而常用于要求比较严格的实时系统中，以及对性能要求较高的批处理 和分时系统中。</w:t>
      </w:r>
    </w:p>
    <w:p>
      <w:pPr>
        <w:pStyle w:val="11"/>
        <w:keepNext w:val="0"/>
        <w:keepLines w:val="0"/>
        <w:widowControl w:val="0"/>
        <w:shd w:val="clear" w:color="auto" w:fill="auto"/>
        <w:bidi w:val="0"/>
        <w:spacing w:before="0" w:after="0" w:line="317" w:lineRule="exact"/>
        <w:ind w:left="400" w:right="0"/>
        <w:jc w:val="both"/>
      </w:pPr>
      <w:r>
        <w:rPr>
          <w:color w:val="000000"/>
          <w:spacing w:val="0"/>
          <w:w w:val="100"/>
          <w:position w:val="0"/>
          <w:sz w:val="20"/>
          <w:szCs w:val="20"/>
          <w:lang w:val="en-US" w:eastAsia="en-US" w:bidi="en-US"/>
        </w:rPr>
        <w:t xml:space="preserve">(3. </w:t>
      </w:r>
      <w:r>
        <w:rPr>
          <w:color w:val="000000"/>
          <w:spacing w:val="0"/>
          <w:w w:val="100"/>
          <w:position w:val="0"/>
          <w:sz w:val="20"/>
          <w:szCs w:val="20"/>
        </w:rPr>
        <w:t>3)</w:t>
      </w:r>
      <w:r>
        <w:rPr>
          <w:color w:val="000000"/>
          <w:spacing w:val="0"/>
          <w:w w:val="100"/>
          <w:position w:val="0"/>
        </w:rPr>
        <w:t>容易岀现优先级倒置现象：优先级反转是指一个低优先级的任务持有 —个被高优先级任务所需要的共享资源</w:t>
      </w:r>
      <w:r>
        <w:rPr>
          <w:i/>
          <w:iCs/>
          <w:color w:val="000000"/>
          <w:spacing w:val="0"/>
          <w:w w:val="100"/>
          <w:position w:val="0"/>
        </w:rPr>
        <w:t>。</w:t>
      </w:r>
      <w:r>
        <w:rPr>
          <w:color w:val="000000"/>
          <w:spacing w:val="0"/>
          <w:w w:val="100"/>
          <w:position w:val="0"/>
        </w:rPr>
        <w:t>高优先任务由于因资源缺乏而处于 受阻状态，一直等到低优先级任务释放资源为止。而低优先级获得的</w:t>
      </w:r>
      <w:r>
        <w:rPr>
          <w:color w:val="000000"/>
          <w:spacing w:val="0"/>
          <w:w w:val="100"/>
          <w:position w:val="0"/>
          <w:sz w:val="20"/>
          <w:szCs w:val="20"/>
          <w:lang w:val="en-US" w:eastAsia="en-US" w:bidi="en-US"/>
        </w:rPr>
        <w:t>CPU</w:t>
      </w:r>
      <w:r>
        <w:rPr>
          <w:color w:val="000000"/>
          <w:spacing w:val="0"/>
          <w:w w:val="100"/>
          <w:position w:val="0"/>
        </w:rPr>
        <w:t>时 间少，如果此时有优先级处于两者之间的任务，并且不需要那个共享资源， 则该申优先级的任务反而超过这两个任务而获得</w:t>
      </w:r>
      <w:r>
        <w:rPr>
          <w:color w:val="000000"/>
          <w:spacing w:val="0"/>
          <w:w w:val="100"/>
          <w:position w:val="0"/>
          <w:sz w:val="20"/>
          <w:szCs w:val="20"/>
          <w:lang w:val="en-US" w:eastAsia="en-US" w:bidi="en-US"/>
        </w:rPr>
        <w:t>CPU</w:t>
      </w:r>
      <w:r>
        <w:rPr>
          <w:color w:val="000000"/>
          <w:spacing w:val="0"/>
          <w:w w:val="100"/>
          <w:position w:val="0"/>
        </w:rPr>
        <w:t>时间。如果高优先级等 待资源时不是阻塞等待，而是忙循环，则可能永远无法获得资源，因为此时 低优先级进程无法与高优先级进程争夺</w:t>
      </w:r>
      <w:r>
        <w:rPr>
          <w:color w:val="000000"/>
          <w:spacing w:val="0"/>
          <w:w w:val="100"/>
          <w:position w:val="0"/>
          <w:sz w:val="20"/>
          <w:szCs w:val="20"/>
          <w:lang w:val="en-US" w:eastAsia="en-US" w:bidi="en-US"/>
        </w:rPr>
        <w:t>CPU</w:t>
      </w:r>
      <w:r>
        <w:rPr>
          <w:color w:val="000000"/>
          <w:spacing w:val="0"/>
          <w:w w:val="100"/>
          <w:position w:val="0"/>
        </w:rPr>
        <w:t>时间，从而无法执行，进而无法 释放资源，造成的后果就是高优先级任务无法获得资源而继续推进。</w:t>
      </w:r>
    </w:p>
    <w:p>
      <w:pPr>
        <w:pStyle w:val="11"/>
        <w:keepNext w:val="0"/>
        <w:keepLines w:val="0"/>
        <w:widowControl w:val="0"/>
        <w:shd w:val="clear" w:color="auto" w:fill="auto"/>
        <w:bidi w:val="0"/>
        <w:spacing w:before="0" w:after="0" w:line="317" w:lineRule="exact"/>
        <w:ind w:left="400" w:right="0"/>
        <w:jc w:val="both"/>
      </w:pPr>
      <w:r>
        <w:rPr>
          <w:color w:val="000000"/>
          <w:spacing w:val="0"/>
          <w:w w:val="100"/>
          <w:position w:val="0"/>
          <w:sz w:val="20"/>
          <w:szCs w:val="20"/>
          <w:lang w:val="en-US" w:eastAsia="en-US" w:bidi="en-US"/>
        </w:rPr>
        <w:t xml:space="preserve">(3. </w:t>
      </w:r>
      <w:r>
        <w:rPr>
          <w:color w:val="000000"/>
          <w:spacing w:val="0"/>
          <w:w w:val="100"/>
          <w:position w:val="0"/>
          <w:sz w:val="20"/>
          <w:szCs w:val="20"/>
        </w:rPr>
        <w:t>4)</w:t>
      </w:r>
      <w:r>
        <w:rPr>
          <w:color w:val="000000"/>
          <w:spacing w:val="0"/>
          <w:w w:val="100"/>
          <w:position w:val="0"/>
        </w:rPr>
        <w:t>优先级反转案例解释：不同优先级线程对共享资源的访问的同步机制。 优先级为高和低的线程</w:t>
      </w:r>
      <w:r>
        <w:rPr>
          <w:color w:val="000000"/>
          <w:spacing w:val="0"/>
          <w:w w:val="100"/>
          <w:position w:val="0"/>
          <w:sz w:val="20"/>
          <w:szCs w:val="20"/>
          <w:lang w:val="en-US" w:eastAsia="en-US" w:bidi="en-US"/>
        </w:rPr>
        <w:t>tall</w:t>
      </w:r>
      <w:r>
        <w:rPr>
          <w:color w:val="000000"/>
          <w:spacing w:val="0"/>
          <w:w w:val="100"/>
          <w:position w:val="0"/>
        </w:rPr>
        <w:t>和线程需要访问共享资源，优先级为中等 的线程</w:t>
      </w:r>
      <w:r>
        <w:rPr>
          <w:color w:val="000000"/>
          <w:spacing w:val="0"/>
          <w:w w:val="100"/>
          <w:position w:val="0"/>
          <w:sz w:val="20"/>
          <w:szCs w:val="20"/>
          <w:lang w:val="en-US" w:eastAsia="en-US" w:bidi="en-US"/>
        </w:rPr>
        <w:t>mid</w:t>
      </w:r>
      <w:r>
        <w:rPr>
          <w:color w:val="000000"/>
          <w:spacing w:val="0"/>
          <w:w w:val="100"/>
          <w:position w:val="0"/>
        </w:rPr>
        <w:t>不访问该共享资源。当正在访问共享资源时，</w:t>
      </w:r>
      <w:r>
        <w:rPr>
          <w:color w:val="000000"/>
          <w:spacing w:val="0"/>
          <w:w w:val="100"/>
          <w:position w:val="0"/>
          <w:sz w:val="20"/>
          <w:szCs w:val="20"/>
          <w:lang w:val="en-US" w:eastAsia="en-US" w:bidi="en-US"/>
        </w:rPr>
        <w:t>tall</w:t>
      </w:r>
      <w:r>
        <w:rPr>
          <w:color w:val="000000"/>
          <w:spacing w:val="0"/>
          <w:w w:val="100"/>
          <w:position w:val="0"/>
        </w:rPr>
        <w:t>等待该共 享资源的互斥锁，但是此时</w:t>
      </w:r>
      <w:r>
        <w:rPr>
          <w:color w:val="000000"/>
          <w:spacing w:val="0"/>
          <w:w w:val="100"/>
          <w:position w:val="0"/>
          <w:sz w:val="20"/>
          <w:szCs w:val="20"/>
        </w:rPr>
        <w:t xml:space="preserve">1 </w:t>
      </w:r>
      <w:r>
        <w:rPr>
          <w:color w:val="000000"/>
          <w:spacing w:val="0"/>
          <w:w w:val="100"/>
          <w:position w:val="0"/>
          <w:sz w:val="20"/>
          <w:szCs w:val="20"/>
          <w:lang w:val="en-US" w:eastAsia="en-US" w:bidi="en-US"/>
        </w:rPr>
        <w:t>w</w:t>
      </w:r>
      <w:r>
        <w:rPr>
          <w:color w:val="000000"/>
          <w:spacing w:val="0"/>
          <w:w w:val="100"/>
          <w:position w:val="0"/>
        </w:rPr>
        <w:t>被</w:t>
      </w:r>
      <w:r>
        <w:rPr>
          <w:color w:val="000000"/>
          <w:spacing w:val="0"/>
          <w:w w:val="100"/>
          <w:position w:val="0"/>
          <w:sz w:val="20"/>
          <w:szCs w:val="20"/>
          <w:lang w:val="en-US" w:eastAsia="en-US" w:bidi="en-US"/>
        </w:rPr>
        <w:t>nid</w:t>
      </w:r>
      <w:r>
        <w:rPr>
          <w:color w:val="000000"/>
          <w:spacing w:val="0"/>
          <w:w w:val="100"/>
          <w:position w:val="0"/>
        </w:rPr>
        <w:t>抢先了 ,导致</w:t>
      </w:r>
      <w:r>
        <w:rPr>
          <w:color w:val="000000"/>
          <w:spacing w:val="0"/>
          <w:w w:val="100"/>
          <w:position w:val="0"/>
          <w:sz w:val="20"/>
          <w:szCs w:val="20"/>
          <w:lang w:val="en-US" w:eastAsia="en-US" w:bidi="en-US"/>
        </w:rPr>
        <w:t>mid</w:t>
      </w:r>
      <w:r>
        <w:rPr>
          <w:color w:val="000000"/>
          <w:spacing w:val="0"/>
          <w:w w:val="100"/>
          <w:position w:val="0"/>
        </w:rPr>
        <w:t>运行</w:t>
      </w:r>
      <w:r>
        <w:rPr>
          <w:color w:val="000000"/>
          <w:spacing w:val="0"/>
          <w:w w:val="100"/>
          <w:position w:val="0"/>
          <w:sz w:val="20"/>
          <w:szCs w:val="20"/>
          <w:lang w:val="en-US" w:eastAsia="en-US" w:bidi="en-US"/>
        </w:rPr>
        <w:t>tall</w:t>
      </w:r>
      <w:r>
        <w:rPr>
          <w:color w:val="000000"/>
          <w:spacing w:val="0"/>
          <w:w w:val="100"/>
          <w:position w:val="0"/>
        </w:rPr>
        <w:t>阻塞</w:t>
      </w:r>
      <w:r>
        <w:rPr>
          <w:i/>
          <w:iCs/>
          <w:color w:val="000000"/>
          <w:spacing w:val="0"/>
          <w:w w:val="100"/>
          <w:position w:val="0"/>
        </w:rPr>
        <w:t xml:space="preserve">。 </w:t>
      </w:r>
      <w:r>
        <w:rPr>
          <w:color w:val="000000"/>
          <w:spacing w:val="0"/>
          <w:w w:val="100"/>
          <w:position w:val="0"/>
        </w:rPr>
        <w:t>即优先级低的线程</w:t>
      </w:r>
      <w:r>
        <w:rPr>
          <w:color w:val="000000"/>
          <w:spacing w:val="0"/>
          <w:w w:val="100"/>
          <w:position w:val="0"/>
          <w:sz w:val="20"/>
          <w:szCs w:val="20"/>
          <w:lang w:val="en-US" w:eastAsia="en-US" w:bidi="en-US"/>
        </w:rPr>
        <w:t>mid</w:t>
      </w:r>
      <w:r>
        <w:rPr>
          <w:color w:val="000000"/>
          <w:spacing w:val="0"/>
          <w:w w:val="100"/>
          <w:position w:val="0"/>
        </w:rPr>
        <w:t>运行，优先级高的</w:t>
      </w:r>
      <w:r>
        <w:rPr>
          <w:color w:val="000000"/>
          <w:spacing w:val="0"/>
          <w:w w:val="100"/>
          <w:position w:val="0"/>
          <w:sz w:val="20"/>
          <w:szCs w:val="20"/>
          <w:lang w:val="en-US" w:eastAsia="en-US" w:bidi="en-US"/>
        </w:rPr>
        <w:t>tall</w:t>
      </w:r>
      <w:r>
        <w:rPr>
          <w:color w:val="000000"/>
          <w:spacing w:val="0"/>
          <w:w w:val="100"/>
          <w:position w:val="0"/>
        </w:rPr>
        <w:t>被阻塞。</w:t>
      </w:r>
    </w:p>
    <w:p>
      <w:pPr>
        <w:pStyle w:val="11"/>
        <w:keepNext w:val="0"/>
        <w:keepLines w:val="0"/>
        <w:widowControl w:val="0"/>
        <w:shd w:val="clear" w:color="auto" w:fill="auto"/>
        <w:bidi w:val="0"/>
        <w:spacing w:before="0" w:after="0" w:line="317" w:lineRule="exact"/>
        <w:ind w:left="0" w:right="0" w:firstLine="400"/>
        <w:jc w:val="both"/>
      </w:pPr>
      <w:r>
        <w:rPr>
          <w:color w:val="000000"/>
          <w:spacing w:val="0"/>
          <w:w w:val="100"/>
          <w:position w:val="0"/>
          <w:sz w:val="20"/>
          <w:szCs w:val="20"/>
          <w:lang w:val="en-US" w:eastAsia="en-US" w:bidi="en-US"/>
        </w:rPr>
        <w:t xml:space="preserve">(3. </w:t>
      </w:r>
      <w:r>
        <w:rPr>
          <w:color w:val="000000"/>
          <w:spacing w:val="0"/>
          <w:w w:val="100"/>
          <w:position w:val="0"/>
          <w:sz w:val="20"/>
          <w:szCs w:val="20"/>
        </w:rPr>
        <w:t>5)</w:t>
      </w:r>
      <w:r>
        <w:rPr>
          <w:color w:val="000000"/>
          <w:spacing w:val="0"/>
          <w:w w:val="100"/>
          <w:position w:val="0"/>
        </w:rPr>
        <w:t>优先级倒置解决方案：</w:t>
      </w:r>
    </w:p>
    <w:p>
      <w:pPr>
        <w:pStyle w:val="11"/>
        <w:keepNext w:val="0"/>
        <w:keepLines w:val="0"/>
        <w:widowControl w:val="0"/>
        <w:numPr>
          <w:ilvl w:val="0"/>
          <w:numId w:val="17"/>
        </w:numPr>
        <w:shd w:val="clear" w:color="auto" w:fill="auto"/>
        <w:bidi w:val="0"/>
        <w:spacing w:before="0" w:after="0" w:line="317" w:lineRule="exact"/>
        <w:ind w:left="400" w:right="0" w:firstLine="560"/>
        <w:jc w:val="both"/>
      </w:pPr>
      <w:bookmarkStart w:id="309" w:name="bookmark318"/>
      <w:bookmarkEnd w:id="309"/>
      <w:r>
        <w:rPr>
          <w:color w:val="000000"/>
          <w:spacing w:val="0"/>
          <w:w w:val="100"/>
          <w:position w:val="0"/>
        </w:rPr>
        <w:t>设置优先级上限，给临界区一个高优先级，进入临界区的进程 都将获得这个高优先级，如果其他试图进入临界区的进程的优先级都低于这 个高优先级，那么优先级反转就不会发生。</w:t>
      </w:r>
    </w:p>
    <w:p>
      <w:pPr>
        <w:pStyle w:val="11"/>
        <w:keepNext w:val="0"/>
        <w:keepLines w:val="0"/>
        <w:widowControl w:val="0"/>
        <w:shd w:val="clear" w:color="auto" w:fill="auto"/>
        <w:bidi w:val="0"/>
        <w:spacing w:before="0" w:after="0" w:line="319" w:lineRule="exact"/>
        <w:ind w:left="400" w:right="0" w:firstLine="560"/>
        <w:jc w:val="both"/>
      </w:pPr>
      <w:r>
        <w:rPr>
          <w:color w:val="000000"/>
          <w:spacing w:val="0"/>
          <w:w w:val="100"/>
          <w:position w:val="0"/>
          <w:sz w:val="20"/>
          <w:szCs w:val="20"/>
          <w:lang w:val="en-US" w:eastAsia="en-US" w:bidi="en-US"/>
        </w:rPr>
        <w:t xml:space="preserve">(3. 5. </w:t>
      </w:r>
      <w:r>
        <w:rPr>
          <w:color w:val="000000"/>
          <w:spacing w:val="0"/>
          <w:w w:val="100"/>
          <w:position w:val="0"/>
          <w:sz w:val="20"/>
          <w:szCs w:val="20"/>
        </w:rPr>
        <w:t>2)</w:t>
      </w:r>
      <w:r>
        <w:rPr>
          <w:color w:val="000000"/>
          <w:spacing w:val="0"/>
          <w:w w:val="100"/>
          <w:position w:val="0"/>
        </w:rPr>
        <w:t>优先级继承，当一个高优先级进程等待一个低优先级进程持有 的资源时，低优先级进程将暂时获得高优先级进程的优先级别，在释放共享 资源后，低优先级进程回到原来的优先级别。嵌入式系统</w:t>
      </w:r>
      <w:r>
        <w:rPr>
          <w:color w:val="000000"/>
          <w:spacing w:val="0"/>
          <w:w w:val="100"/>
          <w:position w:val="0"/>
          <w:sz w:val="20"/>
          <w:szCs w:val="20"/>
          <w:lang w:val="en-US" w:eastAsia="en-US" w:bidi="en-US"/>
        </w:rPr>
        <w:t>VxWorks</w:t>
      </w:r>
      <w:r>
        <w:rPr>
          <w:color w:val="000000"/>
          <w:spacing w:val="0"/>
          <w:w w:val="100"/>
          <w:position w:val="0"/>
        </w:rPr>
        <w:t>就是釆用 这种策略。</w:t>
      </w:r>
    </w:p>
    <w:p>
      <w:pPr>
        <w:pStyle w:val="11"/>
        <w:keepNext w:val="0"/>
        <w:keepLines w:val="0"/>
        <w:widowControl w:val="0"/>
        <w:shd w:val="clear" w:color="auto" w:fill="auto"/>
        <w:bidi w:val="0"/>
        <w:spacing w:before="0" w:after="0" w:line="319" w:lineRule="exact"/>
        <w:ind w:left="400" w:right="0" w:firstLine="560"/>
        <w:jc w:val="both"/>
      </w:pPr>
      <w:r>
        <w:rPr>
          <w:color w:val="000000"/>
          <w:spacing w:val="0"/>
          <w:w w:val="100"/>
          <w:position w:val="0"/>
          <w:sz w:val="20"/>
          <w:szCs w:val="20"/>
          <w:lang w:val="en-US" w:eastAsia="en-US" w:bidi="en-US"/>
        </w:rPr>
        <w:t xml:space="preserve">(3. 5. </w:t>
      </w:r>
      <w:r>
        <w:rPr>
          <w:color w:val="000000"/>
          <w:spacing w:val="0"/>
          <w:w w:val="100"/>
          <w:position w:val="0"/>
          <w:sz w:val="20"/>
          <w:szCs w:val="20"/>
        </w:rPr>
        <w:t>3)</w:t>
      </w:r>
      <w:r>
        <w:rPr>
          <w:color w:val="000000"/>
          <w:spacing w:val="0"/>
          <w:w w:val="100"/>
          <w:position w:val="0"/>
        </w:rPr>
        <w:t>第三种方法就是临界区禁止中断，通过禁止中断来保护临界区, 釆用此种策略的系统只有两种优先级：可抢占优先级和中断禁止优先级。前 者为一般进程运行时的优先级，后者为运行于临界区的优先级。火星探路者 正是由于在临界区中运行的气象任务被中断发生的通信任务所抢占才导致 故障，如果有临界区的禁止中断保护，此一问题也不会发生。</w:t>
      </w:r>
    </w:p>
    <w:p>
      <w:pPr>
        <w:pStyle w:val="11"/>
        <w:keepNext w:val="0"/>
        <w:keepLines w:val="0"/>
        <w:widowControl w:val="0"/>
        <w:shd w:val="clear" w:color="auto" w:fill="auto"/>
        <w:tabs>
          <w:tab w:val="left" w:pos="655"/>
        </w:tabs>
        <w:bidi w:val="0"/>
        <w:spacing w:before="0" w:after="0" w:line="313" w:lineRule="exact"/>
        <w:ind w:left="0" w:right="0" w:firstLine="300"/>
        <w:jc w:val="both"/>
      </w:pPr>
      <w:bookmarkStart w:id="310" w:name="bookmark319"/>
      <w:r>
        <w:rPr>
          <w:color w:val="000000"/>
          <w:spacing w:val="0"/>
          <w:w w:val="100"/>
          <w:position w:val="0"/>
          <w:sz w:val="20"/>
          <w:szCs w:val="20"/>
        </w:rPr>
        <w:t>4</w:t>
      </w:r>
      <w:bookmarkEnd w:id="310"/>
      <w:r>
        <w:rPr>
          <w:color w:val="000000"/>
          <w:spacing w:val="0"/>
          <w:w w:val="100"/>
          <w:position w:val="0"/>
        </w:rPr>
        <w:t>、</w:t>
      </w:r>
      <w:r>
        <w:rPr>
          <w:color w:val="000000"/>
          <w:spacing w:val="0"/>
          <w:w w:val="100"/>
          <w:position w:val="0"/>
        </w:rPr>
        <w:tab/>
      </w:r>
      <w:r>
        <w:rPr>
          <w:color w:val="000000"/>
          <w:spacing w:val="0"/>
          <w:w w:val="100"/>
          <w:position w:val="0"/>
        </w:rPr>
        <w:t>高响应比优先调度算法：</w:t>
      </w:r>
    </w:p>
    <w:p>
      <w:pPr>
        <w:pStyle w:val="11"/>
        <w:keepNext w:val="0"/>
        <w:keepLines w:val="0"/>
        <w:widowControl w:val="0"/>
        <w:shd w:val="clear" w:color="auto" w:fill="auto"/>
        <w:bidi w:val="0"/>
        <w:spacing w:before="0" w:after="0" w:line="313" w:lineRule="exact"/>
        <w:ind w:left="300" w:right="0" w:firstLine="40"/>
        <w:jc w:val="both"/>
      </w:pPr>
      <w:r>
        <w:rPr>
          <w:color w:val="000000"/>
          <w:spacing w:val="0"/>
          <w:w w:val="100"/>
          <w:position w:val="0"/>
        </w:rPr>
        <w:t>在批处理系统中，短作业优先算法是一种比较好的算法，其主要的不足之处 是长作业的运行得不到保证。如果我们能为每个作业引入前面所述的动态优 先权，并使作业的优先级随着等待时间的増加而以速率</w:t>
      </w:r>
      <w:r>
        <w:rPr>
          <w:color w:val="000000"/>
          <w:spacing w:val="0"/>
          <w:w w:val="100"/>
          <w:position w:val="0"/>
          <w:sz w:val="20"/>
          <w:szCs w:val="20"/>
          <w:lang w:val="en-US" w:eastAsia="en-US" w:bidi="en-US"/>
        </w:rPr>
        <w:t>a</w:t>
      </w:r>
      <w:r>
        <w:rPr>
          <w:color w:val="000000"/>
          <w:spacing w:val="0"/>
          <w:w w:val="100"/>
          <w:position w:val="0"/>
        </w:rPr>
        <w:t>提高，则长作业在 等待一定的时间后，必然有机会分配到处理机。该优先权的变化规律可描述 为：在利用该算法时，每要进行调度之前，都须先做响应比的计算，这会増 加系统开销。</w:t>
      </w:r>
    </w:p>
    <w:p>
      <w:pPr>
        <w:pStyle w:val="11"/>
        <w:keepNext w:val="0"/>
        <w:keepLines w:val="0"/>
        <w:widowControl w:val="0"/>
        <w:shd w:val="clear" w:color="auto" w:fill="auto"/>
        <w:tabs>
          <w:tab w:val="left" w:pos="655"/>
        </w:tabs>
        <w:bidi w:val="0"/>
        <w:spacing w:before="0" w:after="0" w:line="313" w:lineRule="exact"/>
        <w:ind w:left="0" w:right="0" w:firstLine="300"/>
        <w:jc w:val="both"/>
      </w:pPr>
      <w:bookmarkStart w:id="311" w:name="bookmark320"/>
      <w:r>
        <w:rPr>
          <w:color w:val="000000"/>
          <w:spacing w:val="0"/>
          <w:w w:val="100"/>
          <w:position w:val="0"/>
          <w:sz w:val="20"/>
          <w:szCs w:val="20"/>
        </w:rPr>
        <w:t>5</w:t>
      </w:r>
      <w:bookmarkEnd w:id="311"/>
      <w:r>
        <w:rPr>
          <w:color w:val="000000"/>
          <w:spacing w:val="0"/>
          <w:w w:val="100"/>
          <w:position w:val="0"/>
        </w:rPr>
        <w:t>、</w:t>
      </w:r>
      <w:r>
        <w:rPr>
          <w:color w:val="000000"/>
          <w:spacing w:val="0"/>
          <w:w w:val="100"/>
          <w:position w:val="0"/>
        </w:rPr>
        <w:tab/>
      </w:r>
      <w:r>
        <w:rPr>
          <w:color w:val="000000"/>
          <w:spacing w:val="0"/>
          <w:w w:val="100"/>
          <w:position w:val="0"/>
        </w:rPr>
        <w:t>时间片轮转法：</w:t>
      </w:r>
    </w:p>
    <w:p>
      <w:pPr>
        <w:pStyle w:val="11"/>
        <w:keepNext w:val="0"/>
        <w:keepLines w:val="0"/>
        <w:widowControl w:val="0"/>
        <w:shd w:val="clear" w:color="auto" w:fill="auto"/>
        <w:bidi w:val="0"/>
        <w:spacing w:before="0" w:after="0" w:line="313" w:lineRule="exact"/>
        <w:ind w:left="300" w:right="0" w:firstLine="40"/>
        <w:jc w:val="both"/>
      </w:pPr>
      <w:r>
        <w:rPr>
          <w:color w:val="000000"/>
          <w:spacing w:val="0"/>
          <w:w w:val="100"/>
          <w:position w:val="0"/>
        </w:rPr>
        <w:t>在早期的时间片轮转法中，系统将所有的就绪进程按先来先服务的原则排成 —个队列，每次调度时，把</w:t>
      </w:r>
      <w:r>
        <w:rPr>
          <w:color w:val="000000"/>
          <w:spacing w:val="0"/>
          <w:w w:val="100"/>
          <w:position w:val="0"/>
          <w:sz w:val="20"/>
          <w:szCs w:val="20"/>
          <w:lang w:val="en-US" w:eastAsia="en-US" w:bidi="en-US"/>
        </w:rPr>
        <w:t>CPU</w:t>
      </w:r>
      <w:r>
        <w:rPr>
          <w:color w:val="000000"/>
          <w:spacing w:val="0"/>
          <w:w w:val="100"/>
          <w:position w:val="0"/>
        </w:rPr>
        <w:t>分配给队首进程，并令其执行一个时间片。 时间片的大小从几</w:t>
      </w:r>
      <w:r>
        <w:rPr>
          <w:color w:val="000000"/>
          <w:spacing w:val="0"/>
          <w:w w:val="100"/>
          <w:position w:val="0"/>
          <w:sz w:val="20"/>
          <w:szCs w:val="20"/>
          <w:lang w:val="en-US" w:eastAsia="en-US" w:bidi="en-US"/>
        </w:rPr>
        <w:t>ms</w:t>
      </w:r>
      <w:r>
        <w:rPr>
          <w:color w:val="000000"/>
          <w:spacing w:val="0"/>
          <w:w w:val="100"/>
          <w:position w:val="0"/>
        </w:rPr>
        <w:t>到几百</w:t>
      </w:r>
      <w:r>
        <w:rPr>
          <w:color w:val="000000"/>
          <w:spacing w:val="0"/>
          <w:w w:val="100"/>
          <w:position w:val="0"/>
          <w:sz w:val="20"/>
          <w:szCs w:val="20"/>
          <w:lang w:val="en-US" w:eastAsia="en-US" w:bidi="en-US"/>
        </w:rPr>
        <w:t>ms</w:t>
      </w:r>
      <w:r>
        <w:rPr>
          <w:color w:val="000000"/>
          <w:spacing w:val="0"/>
          <w:w w:val="100"/>
          <w:position w:val="0"/>
          <w:lang w:val="en-US" w:eastAsia="en-US" w:bidi="en-US"/>
        </w:rPr>
        <w:t>。</w:t>
      </w:r>
      <w:r>
        <w:rPr>
          <w:color w:val="000000"/>
          <w:spacing w:val="0"/>
          <w:w w:val="100"/>
          <w:position w:val="0"/>
        </w:rPr>
        <w:t>当执行的时间片用完时，由一个计时器发 岀时钟中断请求，调度程序便据此信号来停止该进程的执行，并将它送往就 绪队列的末尾；然后，再把处理机分配给就绪队列中新的队首进程，同时也 让它执行一个时间片。这样就可以保证就绪队列中的所有进程在一给定的时 间内均能获得一时间片的处理机执行时间。换言之，系统能在给定的时间内 响应所有用户的请求。</w:t>
      </w:r>
    </w:p>
    <w:p>
      <w:pPr>
        <w:pStyle w:val="11"/>
        <w:keepNext w:val="0"/>
        <w:keepLines w:val="0"/>
        <w:widowControl w:val="0"/>
        <w:shd w:val="clear" w:color="auto" w:fill="auto"/>
        <w:tabs>
          <w:tab w:val="left" w:pos="655"/>
        </w:tabs>
        <w:bidi w:val="0"/>
        <w:spacing w:before="0" w:after="0" w:line="313" w:lineRule="exact"/>
        <w:ind w:left="0" w:right="0" w:firstLine="300"/>
        <w:jc w:val="left"/>
      </w:pPr>
      <w:bookmarkStart w:id="312" w:name="bookmark321"/>
      <w:r>
        <w:rPr>
          <w:color w:val="000000"/>
          <w:spacing w:val="0"/>
          <w:w w:val="100"/>
          <w:position w:val="0"/>
          <w:sz w:val="20"/>
          <w:szCs w:val="20"/>
        </w:rPr>
        <w:t>6</w:t>
      </w:r>
      <w:bookmarkEnd w:id="312"/>
      <w:r>
        <w:rPr>
          <w:color w:val="000000"/>
          <w:spacing w:val="0"/>
          <w:w w:val="100"/>
          <w:position w:val="0"/>
        </w:rPr>
        <w:t>、</w:t>
      </w:r>
      <w:r>
        <w:rPr>
          <w:color w:val="000000"/>
          <w:spacing w:val="0"/>
          <w:w w:val="100"/>
          <w:position w:val="0"/>
        </w:rPr>
        <w:tab/>
      </w:r>
      <w:r>
        <w:rPr>
          <w:color w:val="000000"/>
          <w:spacing w:val="0"/>
          <w:w w:val="100"/>
          <w:position w:val="0"/>
        </w:rPr>
        <w:t>多级反馈队列调度算法：</w:t>
      </w:r>
    </w:p>
    <w:p>
      <w:pPr>
        <w:pStyle w:val="11"/>
        <w:keepNext w:val="0"/>
        <w:keepLines w:val="0"/>
        <w:widowControl w:val="0"/>
        <w:shd w:val="clear" w:color="auto" w:fill="auto"/>
        <w:bidi w:val="0"/>
        <w:spacing w:before="0" w:after="0" w:line="313" w:lineRule="exact"/>
        <w:ind w:left="300" w:right="0" w:firstLine="40"/>
        <w:jc w:val="both"/>
      </w:pPr>
      <w:r>
        <w:rPr>
          <w:color w:val="000000"/>
          <w:spacing w:val="0"/>
          <w:w w:val="100"/>
          <w:position w:val="0"/>
        </w:rPr>
        <w:t>前面介绍的各种用作进程调度的算法都有一定的局限性。如短进程优先的调 度算法，仅照顾了短进程而忽略了长进程，而且如果并未指明进程的长度， 则短进程优先和基于进程长度的抢占式调度算法都将无法使用。而多级反馈 队列调度算法则不必事先知道各种避程所需的执行时间，而且还可以满足各 种类型进程的需要，因而它是目前被公认的一种较好的进程调度算法。在釆 用多级反馈队列调度算法的系统中，调度算法的实施过程如下所述。</w:t>
      </w:r>
    </w:p>
    <w:p>
      <w:pPr>
        <w:pStyle w:val="11"/>
        <w:keepNext w:val="0"/>
        <w:keepLines w:val="0"/>
        <w:widowControl w:val="0"/>
        <w:numPr>
          <w:ilvl w:val="0"/>
          <w:numId w:val="18"/>
        </w:numPr>
        <w:shd w:val="clear" w:color="auto" w:fill="auto"/>
        <w:bidi w:val="0"/>
        <w:spacing w:before="0" w:after="0" w:line="313" w:lineRule="exact"/>
        <w:ind w:left="300" w:right="0" w:firstLine="40"/>
        <w:jc w:val="both"/>
      </w:pPr>
      <w:bookmarkStart w:id="313" w:name="bookmark322"/>
      <w:bookmarkEnd w:id="313"/>
      <w:r>
        <w:rPr>
          <w:color w:val="000000"/>
          <w:spacing w:val="0"/>
          <w:w w:val="100"/>
          <w:position w:val="0"/>
        </w:rPr>
        <w:t>应设置多个就绪队列，并为各个队列赋予不同的优先级。第一个队列 的优先级最高，第二个队列次之，其余各队列的优先权逐个降低。该算法赋 予各个队列中进程执行时间片的大小也各不相同，在优先权愈高的队列中， 为每个进程所规定的执行时间片就愈小。例如，第二个队列的时间片要比第 —个队列的时间片长一倍，……，第</w:t>
      </w:r>
      <w:r>
        <w:rPr>
          <w:color w:val="000000"/>
          <w:spacing w:val="0"/>
          <w:w w:val="100"/>
          <w:position w:val="0"/>
          <w:sz w:val="20"/>
          <w:szCs w:val="20"/>
          <w:lang w:val="en-US" w:eastAsia="en-US" w:bidi="en-US"/>
        </w:rPr>
        <w:t>i+1</w:t>
      </w:r>
      <w:r>
        <w:rPr>
          <w:color w:val="000000"/>
          <w:spacing w:val="0"/>
          <w:w w:val="100"/>
          <w:position w:val="0"/>
        </w:rPr>
        <w:t>个队列的时间片要比第</w:t>
      </w:r>
      <w:r>
        <w:rPr>
          <w:color w:val="000000"/>
          <w:spacing w:val="0"/>
          <w:w w:val="100"/>
          <w:position w:val="0"/>
          <w:sz w:val="20"/>
          <w:szCs w:val="20"/>
          <w:lang w:val="en-US" w:eastAsia="en-US" w:bidi="en-US"/>
        </w:rPr>
        <w:t>i</w:t>
      </w:r>
      <w:r>
        <w:rPr>
          <w:color w:val="000000"/>
          <w:spacing w:val="0"/>
          <w:w w:val="100"/>
          <w:position w:val="0"/>
        </w:rPr>
        <w:t>个队列的 时间片长一倍。</w:t>
      </w:r>
    </w:p>
    <w:p>
      <w:pPr>
        <w:pStyle w:val="11"/>
        <w:keepNext w:val="0"/>
        <w:keepLines w:val="0"/>
        <w:widowControl w:val="0"/>
        <w:shd w:val="clear" w:color="auto" w:fill="auto"/>
        <w:bidi w:val="0"/>
        <w:spacing w:before="0" w:after="0" w:line="315" w:lineRule="exact"/>
        <w:ind w:left="300" w:right="0" w:firstLine="40"/>
        <w:jc w:val="both"/>
      </w:pPr>
      <w:r>
        <w:rPr>
          <w:color w:val="000000"/>
          <w:spacing w:val="0"/>
          <w:w w:val="100"/>
          <w:position w:val="0"/>
          <w:sz w:val="20"/>
          <w:szCs w:val="20"/>
          <w:lang w:val="en-US" w:eastAsia="en-US" w:bidi="en-US"/>
        </w:rPr>
        <w:t xml:space="preserve">(6. </w:t>
      </w:r>
      <w:r>
        <w:rPr>
          <w:color w:val="000000"/>
          <w:spacing w:val="0"/>
          <w:w w:val="100"/>
          <w:position w:val="0"/>
          <w:sz w:val="20"/>
          <w:szCs w:val="20"/>
        </w:rPr>
        <w:t>2)</w:t>
      </w:r>
      <w:r>
        <w:rPr>
          <w:color w:val="000000"/>
          <w:spacing w:val="0"/>
          <w:w w:val="100"/>
          <w:position w:val="0"/>
        </w:rPr>
        <w:t>当一个新进程进入内存后，首先将它放入第一队列的末尾，技</w:t>
      </w:r>
      <w:r>
        <w:rPr>
          <w:color w:val="000000"/>
          <w:spacing w:val="0"/>
          <w:w w:val="100"/>
          <w:position w:val="0"/>
          <w:sz w:val="20"/>
          <w:szCs w:val="20"/>
          <w:lang w:val="en-US" w:eastAsia="en-US" w:bidi="en-US"/>
        </w:rPr>
        <w:t>FCFS</w:t>
      </w:r>
      <w:r>
        <w:rPr>
          <w:color w:val="000000"/>
          <w:spacing w:val="0"/>
          <w:w w:val="100"/>
          <w:position w:val="0"/>
        </w:rPr>
        <w:t>原 则排队等待调度。当轮到该进程执行时，如它能在该时间片内完成，便可進 备撤离系统；如果它在一个时间片结束时尚未完成，调度程序便将该进程转 入第二队列的末屋，再同样地按</w:t>
      </w:r>
      <w:r>
        <w:rPr>
          <w:color w:val="000000"/>
          <w:spacing w:val="0"/>
          <w:w w:val="100"/>
          <w:position w:val="0"/>
          <w:sz w:val="20"/>
          <w:szCs w:val="20"/>
          <w:lang w:val="en-US" w:eastAsia="en-US" w:bidi="en-US"/>
        </w:rPr>
        <w:t>FCFS</w:t>
      </w:r>
      <w:r>
        <w:rPr>
          <w:color w:val="000000"/>
          <w:spacing w:val="0"/>
          <w:w w:val="100"/>
          <w:position w:val="0"/>
        </w:rPr>
        <w:t>原则等待调度执行；如果它在第二队 列中运行一个时间片后仍未完成，再依次将它放入第三队列，……，如此下 去，当一个长作业(进程)从第一队列依次降到第</w:t>
      </w:r>
      <w:r>
        <w:rPr>
          <w:color w:val="000000"/>
          <w:spacing w:val="0"/>
          <w:w w:val="100"/>
          <w:position w:val="0"/>
          <w:sz w:val="20"/>
          <w:szCs w:val="20"/>
          <w:lang w:val="en-US" w:eastAsia="en-US" w:bidi="en-US"/>
        </w:rPr>
        <w:t>n</w:t>
      </w:r>
      <w:r>
        <w:rPr>
          <w:color w:val="000000"/>
          <w:spacing w:val="0"/>
          <w:w w:val="100"/>
          <w:position w:val="0"/>
        </w:rPr>
        <w:t>队列后，在第</w:t>
      </w:r>
      <w:r>
        <w:rPr>
          <w:color w:val="000000"/>
          <w:spacing w:val="0"/>
          <w:w w:val="100"/>
          <w:position w:val="0"/>
          <w:sz w:val="20"/>
          <w:szCs w:val="20"/>
          <w:lang w:val="en-US" w:eastAsia="en-US" w:bidi="en-US"/>
        </w:rPr>
        <w:t>n</w:t>
      </w:r>
      <w:r>
        <w:rPr>
          <w:color w:val="000000"/>
          <w:spacing w:val="0"/>
          <w:w w:val="100"/>
          <w:position w:val="0"/>
        </w:rPr>
        <w:t>队列便釆 取技时间片轮转的方式运行。</w:t>
      </w:r>
    </w:p>
    <w:p>
      <w:pPr>
        <w:pStyle w:val="11"/>
        <w:keepNext w:val="0"/>
        <w:keepLines w:val="0"/>
        <w:widowControl w:val="0"/>
        <w:shd w:val="clear" w:color="auto" w:fill="auto"/>
        <w:bidi w:val="0"/>
        <w:spacing w:before="0" w:after="600" w:line="320" w:lineRule="exact"/>
        <w:ind w:left="300" w:right="0" w:firstLine="40"/>
        <w:jc w:val="both"/>
        <w:sectPr>
          <w:headerReference r:id="rId25" w:type="default"/>
          <w:headerReference r:id="rId26" w:type="even"/>
          <w:footnotePr>
            <w:numFmt w:val="decimal"/>
          </w:footnotePr>
          <w:type w:val="continuous"/>
          <w:pgSz w:w="11900" w:h="16840"/>
          <w:pgMar w:top="1406" w:right="1664" w:bottom="1468" w:left="1714" w:header="0" w:footer="1040" w:gutter="0"/>
          <w:cols w:space="720" w:num="1"/>
          <w:rtlGutter w:val="0"/>
          <w:docGrid w:linePitch="360" w:charSpace="0"/>
        </w:sectPr>
      </w:pPr>
      <w:r>
        <w:rPr>
          <w:color w:val="000000"/>
          <w:spacing w:val="0"/>
          <w:w w:val="100"/>
          <w:position w:val="0"/>
          <w:sz w:val="20"/>
          <w:szCs w:val="20"/>
          <w:lang w:val="en-US" w:eastAsia="en-US" w:bidi="en-US"/>
        </w:rPr>
        <w:t>(6.3)</w:t>
      </w:r>
      <w:r>
        <w:rPr>
          <w:color w:val="000000"/>
          <w:spacing w:val="0"/>
          <w:w w:val="100"/>
          <w:position w:val="0"/>
        </w:rPr>
        <w:t>仅当第一队列空闲时，调度程序才调度第二队列中的进程运行；仅当 第</w:t>
      </w:r>
      <w:r>
        <w:rPr>
          <w:color w:val="000000"/>
          <w:spacing w:val="0"/>
          <w:w w:val="100"/>
          <w:position w:val="0"/>
          <w:sz w:val="20"/>
          <w:szCs w:val="20"/>
        </w:rPr>
        <w:t>1〜</w:t>
      </w:r>
      <w:r>
        <w:rPr>
          <w:color w:val="000000"/>
          <w:spacing w:val="0"/>
          <w:w w:val="100"/>
          <w:position w:val="0"/>
          <w:sz w:val="20"/>
          <w:szCs w:val="20"/>
          <w:lang w:val="en-US" w:eastAsia="en-US" w:bidi="en-US"/>
        </w:rPr>
        <w:t>(i-l)</w:t>
      </w:r>
      <w:r>
        <w:rPr>
          <w:color w:val="000000"/>
          <w:spacing w:val="0"/>
          <w:w w:val="100"/>
          <w:position w:val="0"/>
        </w:rPr>
        <w:t>队列均空时，才会调度算</w:t>
      </w:r>
      <w:r>
        <w:rPr>
          <w:color w:val="000000"/>
          <w:spacing w:val="0"/>
          <w:w w:val="100"/>
          <w:position w:val="0"/>
          <w:sz w:val="20"/>
          <w:szCs w:val="20"/>
          <w:lang w:val="en-US" w:eastAsia="en-US" w:bidi="en-US"/>
        </w:rPr>
        <w:t>i</w:t>
      </w:r>
      <w:r>
        <w:rPr>
          <w:color w:val="000000"/>
          <w:spacing w:val="0"/>
          <w:w w:val="100"/>
          <w:position w:val="0"/>
        </w:rPr>
        <w:t>队列中的进程运行。如果处理机正在 第</w:t>
      </w:r>
      <w:r>
        <w:rPr>
          <w:color w:val="000000"/>
          <w:spacing w:val="0"/>
          <w:w w:val="100"/>
          <w:position w:val="0"/>
          <w:sz w:val="20"/>
          <w:szCs w:val="20"/>
          <w:lang w:val="en-US" w:eastAsia="en-US" w:bidi="en-US"/>
        </w:rPr>
        <w:t>i</w:t>
      </w:r>
      <w:r>
        <w:rPr>
          <w:color w:val="000000"/>
          <w:spacing w:val="0"/>
          <w:w w:val="100"/>
          <w:position w:val="0"/>
        </w:rPr>
        <w:t>队列中为某进程服务时,又有新进程进入优先权较高的队列(第</w:t>
      </w:r>
      <w:r>
        <w:rPr>
          <w:color w:val="000000"/>
          <w:spacing w:val="0"/>
          <w:w w:val="100"/>
          <w:position w:val="0"/>
          <w:sz w:val="20"/>
          <w:szCs w:val="20"/>
        </w:rPr>
        <w:t>1〜</w:t>
      </w:r>
      <w:r>
        <w:rPr>
          <w:color w:val="000000"/>
          <w:spacing w:val="0"/>
          <w:w w:val="100"/>
          <w:position w:val="0"/>
          <w:sz w:val="20"/>
          <w:szCs w:val="20"/>
          <w:lang w:val="en-US" w:eastAsia="en-US" w:bidi="en-US"/>
        </w:rPr>
        <w:t xml:space="preserve">(i-1) </w:t>
      </w:r>
      <w:r>
        <w:rPr>
          <w:color w:val="000000"/>
          <w:spacing w:val="0"/>
          <w:w w:val="100"/>
          <w:position w:val="0"/>
        </w:rPr>
        <w:t xml:space="preserve">中的任何一个队列)，则此时新进程将抢占正在运行进程的处理机，即由调 </w:t>
      </w:r>
    </w:p>
    <w:p>
      <w:pPr>
        <w:pStyle w:val="11"/>
        <w:keepNext w:val="0"/>
        <w:keepLines w:val="0"/>
        <w:widowControl w:val="0"/>
        <w:shd w:val="clear" w:color="auto" w:fill="auto"/>
        <w:bidi w:val="0"/>
        <w:spacing w:before="0" w:after="600" w:line="320" w:lineRule="exact"/>
        <w:ind w:left="300" w:right="0" w:firstLine="0"/>
        <w:jc w:val="both"/>
      </w:pPr>
      <w:r>
        <w:rPr>
          <w:color w:val="000000"/>
          <w:spacing w:val="0"/>
          <w:w w:val="100"/>
          <w:position w:val="0"/>
        </w:rPr>
        <w:t>度程序把正在运行的进程放回到第</w:t>
      </w:r>
      <w:r>
        <w:rPr>
          <w:color w:val="000000"/>
          <w:spacing w:val="0"/>
          <w:w w:val="100"/>
          <w:position w:val="0"/>
          <w:sz w:val="20"/>
          <w:szCs w:val="20"/>
          <w:lang w:val="en-US" w:eastAsia="en-US" w:bidi="en-US"/>
        </w:rPr>
        <w:t>i</w:t>
      </w:r>
      <w:r>
        <w:rPr>
          <w:color w:val="000000"/>
          <w:spacing w:val="0"/>
          <w:w w:val="100"/>
          <w:position w:val="0"/>
        </w:rPr>
        <w:t>队列的末尾，把处理机分配给新到的高 优先权进程。</w:t>
      </w:r>
    </w:p>
    <w:p>
      <w:pPr>
        <w:pStyle w:val="11"/>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lang w:val="en-US" w:eastAsia="en-US" w:bidi="en-US"/>
        </w:rPr>
        <w:t>58.</w:t>
      </w:r>
      <w:r>
        <w:rPr>
          <w:color w:val="000000"/>
          <w:spacing w:val="0"/>
          <w:w w:val="100"/>
          <w:position w:val="0"/>
        </w:rPr>
        <w:t>将二叉树的两个孩子換位置，即左变右，右变左。(不能用递规)</w:t>
      </w:r>
    </w:p>
    <w:p>
      <w:pPr>
        <w:pStyle w:val="11"/>
        <w:keepNext w:val="0"/>
        <w:keepLines w:val="0"/>
        <w:widowControl w:val="0"/>
        <w:shd w:val="clear" w:color="auto" w:fill="auto"/>
        <w:bidi w:val="0"/>
        <w:spacing w:before="0" w:after="0" w:line="307" w:lineRule="exact"/>
        <w:ind w:left="0" w:right="0" w:firstLine="420"/>
        <w:jc w:val="left"/>
      </w:pPr>
      <w:r>
        <w:rPr>
          <w:color w:val="000000"/>
          <w:spacing w:val="0"/>
          <w:w w:val="100"/>
          <w:position w:val="0"/>
          <w:lang w:val="zh-CN" w:eastAsia="zh-CN" w:bidi="zh-CN"/>
        </w:rPr>
        <w:t>〃二叉</w:t>
      </w:r>
      <w:r>
        <w:rPr>
          <w:color w:val="000000"/>
          <w:spacing w:val="0"/>
          <w:w w:val="100"/>
          <w:position w:val="0"/>
        </w:rPr>
        <w:t>树的两个孩子换位置</w:t>
      </w:r>
    </w:p>
    <w:p>
      <w:pPr>
        <w:pStyle w:val="11"/>
        <w:keepNext w:val="0"/>
        <w:keepLines w:val="0"/>
        <w:widowControl w:val="0"/>
        <w:shd w:val="clear" w:color="auto" w:fill="auto"/>
        <w:bidi w:val="0"/>
        <w:spacing w:before="0" w:after="0" w:line="307" w:lineRule="exact"/>
        <w:ind w:left="0" w:right="0" w:firstLine="420"/>
        <w:jc w:val="left"/>
      </w:pPr>
      <w:r>
        <w:rPr>
          <w:color w:val="000000"/>
          <w:spacing w:val="0"/>
          <w:w w:val="100"/>
          <w:position w:val="0"/>
        </w:rPr>
        <w:t>/倦二叉槌表下的交换操作</w:t>
      </w:r>
    </w:p>
    <w:p>
      <w:pPr>
        <w:pStyle w:val="11"/>
        <w:keepNext w:val="0"/>
        <w:keepLines w:val="0"/>
        <w:widowControl w:val="0"/>
        <w:shd w:val="clear" w:color="auto" w:fill="auto"/>
        <w:bidi w:val="0"/>
        <w:spacing w:before="0" w:after="80" w:line="307" w:lineRule="exact"/>
        <w:ind w:left="0" w:right="0" w:firstLine="420"/>
        <w:jc w:val="left"/>
        <w:rPr>
          <w:sz w:val="20"/>
          <w:szCs w:val="20"/>
        </w:rPr>
      </w:pPr>
      <w:r>
        <w:rPr>
          <w:color w:val="000000"/>
          <w:spacing w:val="0"/>
          <w:w w:val="100"/>
          <w:position w:val="0"/>
          <w:sz w:val="20"/>
          <w:szCs w:val="20"/>
          <w:lang w:val="en-US" w:eastAsia="en-US" w:bidi="en-US"/>
        </w:rPr>
        <w:t>void exchange(BiTree BT)</w:t>
      </w:r>
    </w:p>
    <w:p>
      <w:pPr>
        <w:pStyle w:val="1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lang w:val="en-US" w:eastAsia="en-US" w:bidi="en-US"/>
        </w:rPr>
        <w:t>BiTree r, p;</w:t>
      </w:r>
    </w:p>
    <w:p>
      <w:pPr>
        <w:pStyle w:val="11"/>
        <w:keepNext w:val="0"/>
        <w:keepLines w:val="0"/>
        <w:widowControl w:val="0"/>
        <w:shd w:val="clear" w:color="auto" w:fill="auto"/>
        <w:bidi w:val="0"/>
        <w:spacing w:before="0" w:after="0" w:line="307" w:lineRule="exact"/>
        <w:ind w:left="0" w:right="0" w:firstLine="840"/>
        <w:jc w:val="left"/>
        <w:rPr>
          <w:sz w:val="20"/>
          <w:szCs w:val="20"/>
        </w:rPr>
      </w:pPr>
      <w:r>
        <w:rPr>
          <w:color w:val="000000"/>
          <w:spacing w:val="0"/>
          <w:w w:val="100"/>
          <w:position w:val="0"/>
          <w:sz w:val="20"/>
          <w:szCs w:val="20"/>
          <w:lang w:val="en-US" w:eastAsia="en-US" w:bidi="en-US"/>
        </w:rPr>
        <w:t>BiTree stack[100];</w:t>
      </w:r>
    </w:p>
    <w:p>
      <w:pPr>
        <w:pStyle w:val="11"/>
        <w:keepNext w:val="0"/>
        <w:keepLines w:val="0"/>
        <w:widowControl w:val="0"/>
        <w:shd w:val="clear" w:color="auto" w:fill="auto"/>
        <w:bidi w:val="0"/>
        <w:spacing w:before="0" w:after="0" w:line="307" w:lineRule="exact"/>
        <w:ind w:left="0" w:right="0" w:firstLine="840"/>
        <w:jc w:val="left"/>
        <w:rPr>
          <w:sz w:val="20"/>
          <w:szCs w:val="20"/>
        </w:rPr>
      </w:pPr>
      <w:r>
        <w:rPr>
          <w:color w:val="000000"/>
          <w:spacing w:val="0"/>
          <w:w w:val="100"/>
          <w:position w:val="0"/>
          <w:sz w:val="20"/>
          <w:szCs w:val="20"/>
          <w:lang w:val="en-US" w:eastAsia="en-US" w:bidi="en-US"/>
        </w:rPr>
        <w:t>int tp=0;</w:t>
      </w:r>
    </w:p>
    <w:p>
      <w:pPr>
        <w:pStyle w:val="11"/>
        <w:keepNext w:val="0"/>
        <w:keepLines w:val="0"/>
        <w:widowControl w:val="0"/>
        <w:shd w:val="clear" w:color="auto" w:fill="auto"/>
        <w:bidi w:val="0"/>
        <w:spacing w:before="0" w:after="0" w:line="307" w:lineRule="exact"/>
        <w:ind w:left="0" w:right="0" w:firstLine="840"/>
        <w:jc w:val="left"/>
        <w:rPr>
          <w:sz w:val="20"/>
          <w:szCs w:val="20"/>
        </w:rPr>
      </w:pPr>
      <w:r>
        <w:rPr>
          <w:color w:val="000000"/>
          <w:spacing w:val="0"/>
          <w:w w:val="100"/>
          <w:position w:val="0"/>
          <w:sz w:val="20"/>
          <w:szCs w:val="20"/>
          <w:lang w:val="en-US" w:eastAsia="en-US" w:bidi="en-US"/>
        </w:rPr>
        <w:t>stack[O]=BT;</w:t>
      </w:r>
    </w:p>
    <w:p>
      <w:pPr>
        <w:pStyle w:val="11"/>
        <w:keepNext w:val="0"/>
        <w:keepLines w:val="0"/>
        <w:widowControl w:val="0"/>
        <w:shd w:val="clear" w:color="auto" w:fill="auto"/>
        <w:bidi w:val="0"/>
        <w:spacing w:before="0" w:after="0" w:line="307" w:lineRule="exact"/>
        <w:ind w:left="0" w:right="0" w:firstLine="840"/>
        <w:jc w:val="left"/>
        <w:rPr>
          <w:sz w:val="20"/>
          <w:szCs w:val="20"/>
        </w:rPr>
      </w:pPr>
      <w:r>
        <w:rPr>
          <w:color w:val="000000"/>
          <w:spacing w:val="0"/>
          <w:w w:val="100"/>
          <w:position w:val="0"/>
          <w:sz w:val="20"/>
          <w:szCs w:val="20"/>
          <w:lang w:val="en-US" w:eastAsia="en-US" w:bidi="en-US"/>
        </w:rPr>
        <w:t>while(tp &gt;= 0)</w:t>
      </w:r>
    </w:p>
    <w:p>
      <w:pPr>
        <w:pStyle w:val="11"/>
        <w:keepNext w:val="0"/>
        <w:keepLines w:val="0"/>
        <w:widowControl w:val="0"/>
        <w:shd w:val="clear" w:color="auto" w:fill="auto"/>
        <w:bidi w:val="0"/>
        <w:spacing w:before="0" w:after="0" w:line="307" w:lineRule="exact"/>
        <w:ind w:left="0" w:right="0" w:firstLine="84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80" w:line="307" w:lineRule="exact"/>
        <w:ind w:left="1260" w:right="0"/>
        <w:jc w:val="left"/>
        <w:rPr>
          <w:sz w:val="20"/>
          <w:szCs w:val="20"/>
        </w:rPr>
      </w:pPr>
      <w:r>
        <w:rPr>
          <w:color w:val="000000"/>
          <w:spacing w:val="0"/>
          <w:w w:val="100"/>
          <w:position w:val="0"/>
          <w:sz w:val="20"/>
          <w:szCs w:val="20"/>
          <w:lang w:val="en-US" w:eastAsia="en-US" w:bidi="en-US"/>
        </w:rPr>
        <w:t>p=stack[tp]; tp=tp-l; if(p!</w:t>
      </w:r>
      <w:r>
        <w:rPr>
          <w:color w:val="000000"/>
          <w:spacing w:val="0"/>
          <w:w w:val="100"/>
          <w:position w:val="0"/>
          <w:sz w:val="22"/>
          <w:szCs w:val="22"/>
        </w:rPr>
        <w:t>二</w:t>
      </w:r>
      <w:r>
        <w:rPr>
          <w:color w:val="000000"/>
          <w:spacing w:val="0"/>
          <w:w w:val="100"/>
          <w:position w:val="0"/>
          <w:sz w:val="20"/>
          <w:szCs w:val="20"/>
          <w:lang w:val="en-US" w:eastAsia="en-US" w:bidi="en-US"/>
        </w:rPr>
        <w:t>NULL)</w:t>
      </w:r>
    </w:p>
    <w:p>
      <w:pPr>
        <w:pStyle w:val="1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lang w:val="en-US" w:eastAsia="en-US" w:bidi="en-US"/>
        </w:rPr>
        <w:t>r=p-&gt; 1chiId;</w:t>
      </w:r>
    </w:p>
    <w:p>
      <w:pPr>
        <w:pStyle w:val="11"/>
        <w:keepNext w:val="0"/>
        <w:keepLines w:val="0"/>
        <w:widowControl w:val="0"/>
        <w:shd w:val="clear" w:color="auto" w:fill="auto"/>
        <w:bidi w:val="0"/>
        <w:spacing w:before="0" w:after="0" w:line="307" w:lineRule="exact"/>
        <w:ind w:left="1680" w:right="0" w:firstLine="0"/>
        <w:jc w:val="left"/>
        <w:rPr>
          <w:sz w:val="20"/>
          <w:szCs w:val="20"/>
        </w:rPr>
      </w:pPr>
      <w:r>
        <w:rPr>
          <w:color w:val="000000"/>
          <w:spacing w:val="0"/>
          <w:w w:val="100"/>
          <w:position w:val="0"/>
          <w:sz w:val="20"/>
          <w:szCs w:val="20"/>
          <w:lang w:val="en-US" w:eastAsia="en-US" w:bidi="en-US"/>
        </w:rPr>
        <w:t>p-&gt; lchild=p-&gt; rchiId;</w:t>
      </w:r>
    </w:p>
    <w:p>
      <w:pPr>
        <w:pStyle w:val="11"/>
        <w:keepNext w:val="0"/>
        <w:keepLines w:val="0"/>
        <w:widowControl w:val="0"/>
        <w:shd w:val="clear" w:color="auto" w:fill="auto"/>
        <w:bidi w:val="0"/>
        <w:spacing w:before="0" w:after="0" w:line="307" w:lineRule="exact"/>
        <w:ind w:left="1680" w:right="0" w:firstLine="0"/>
        <w:jc w:val="left"/>
        <w:rPr>
          <w:sz w:val="20"/>
          <w:szCs w:val="20"/>
        </w:rPr>
      </w:pPr>
      <w:r>
        <w:rPr>
          <w:color w:val="000000"/>
          <w:spacing w:val="0"/>
          <w:w w:val="100"/>
          <w:position w:val="0"/>
          <w:sz w:val="20"/>
          <w:szCs w:val="20"/>
          <w:lang w:val="en-US" w:eastAsia="en-US" w:bidi="en-US"/>
        </w:rPr>
        <w:t>BT-&gt; rchild=r;</w:t>
      </w:r>
    </w:p>
    <w:p>
      <w:pPr>
        <w:pStyle w:val="11"/>
        <w:keepNext w:val="0"/>
        <w:keepLines w:val="0"/>
        <w:widowControl w:val="0"/>
        <w:shd w:val="clear" w:color="auto" w:fill="auto"/>
        <w:bidi w:val="0"/>
        <w:spacing w:before="0" w:after="0" w:line="307" w:lineRule="exact"/>
        <w:ind w:left="1680" w:right="0" w:firstLine="0"/>
        <w:jc w:val="left"/>
        <w:rPr>
          <w:sz w:val="20"/>
          <w:szCs w:val="20"/>
        </w:rPr>
      </w:pPr>
      <w:r>
        <w:rPr>
          <w:color w:val="000000"/>
          <w:spacing w:val="0"/>
          <w:w w:val="100"/>
          <w:position w:val="0"/>
          <w:sz w:val="20"/>
          <w:szCs w:val="20"/>
          <w:lang w:val="en-US" w:eastAsia="en-US" w:bidi="en-US"/>
        </w:rPr>
        <w:t>stack[tp+l]=p-&gt; 1chiId;</w:t>
      </w:r>
    </w:p>
    <w:p>
      <w:pPr>
        <w:pStyle w:val="11"/>
        <w:keepNext w:val="0"/>
        <w:keepLines w:val="0"/>
        <w:widowControl w:val="0"/>
        <w:shd w:val="clear" w:color="auto" w:fill="auto"/>
        <w:bidi w:val="0"/>
        <w:spacing w:before="0" w:after="0" w:line="307" w:lineRule="exact"/>
        <w:ind w:left="1680" w:right="0" w:firstLine="0"/>
        <w:jc w:val="left"/>
        <w:rPr>
          <w:sz w:val="20"/>
          <w:szCs w:val="20"/>
        </w:rPr>
      </w:pPr>
      <w:r>
        <w:rPr>
          <w:color w:val="000000"/>
          <w:spacing w:val="0"/>
          <w:w w:val="100"/>
          <w:position w:val="0"/>
          <w:sz w:val="20"/>
          <w:szCs w:val="20"/>
          <w:lang w:val="en-US" w:eastAsia="en-US" w:bidi="en-US"/>
        </w:rPr>
        <w:t>tp=tp+l;</w:t>
      </w:r>
    </w:p>
    <w:p>
      <w:pPr>
        <w:pStyle w:val="11"/>
        <w:keepNext w:val="0"/>
        <w:keepLines w:val="0"/>
        <w:widowControl w:val="0"/>
        <w:shd w:val="clear" w:color="auto" w:fill="auto"/>
        <w:bidi w:val="0"/>
        <w:spacing w:before="0" w:after="0" w:line="307" w:lineRule="exact"/>
        <w:ind w:left="1680" w:right="0" w:firstLine="0"/>
        <w:jc w:val="left"/>
        <w:rPr>
          <w:sz w:val="20"/>
          <w:szCs w:val="20"/>
        </w:rPr>
      </w:pPr>
      <w:r>
        <w:rPr>
          <w:color w:val="000000"/>
          <w:spacing w:val="0"/>
          <w:w w:val="100"/>
          <w:position w:val="0"/>
          <w:sz w:val="20"/>
          <w:szCs w:val="20"/>
          <w:lang w:val="en-US" w:eastAsia="en-US" w:bidi="en-US"/>
        </w:rPr>
        <w:t>stack[tp+l]=p-&gt; rchiId;</w:t>
      </w:r>
    </w:p>
    <w:p>
      <w:pPr>
        <w:pStyle w:val="11"/>
        <w:keepNext w:val="0"/>
        <w:keepLines w:val="0"/>
        <w:widowControl w:val="0"/>
        <w:shd w:val="clear" w:color="auto" w:fill="auto"/>
        <w:bidi w:val="0"/>
        <w:spacing w:before="0" w:after="680" w:line="307" w:lineRule="exact"/>
        <w:ind w:left="1680" w:right="0" w:firstLine="0"/>
        <w:jc w:val="left"/>
        <w:rPr>
          <w:sz w:val="20"/>
          <w:szCs w:val="20"/>
        </w:rPr>
      </w:pPr>
      <w:r>
        <w:rPr>
          <w:color w:val="000000"/>
          <w:spacing w:val="0"/>
          <w:w w:val="100"/>
          <w:position w:val="0"/>
          <w:sz w:val="20"/>
          <w:szCs w:val="20"/>
          <w:lang w:val="en-US" w:eastAsia="en-US" w:bidi="en-US"/>
        </w:rPr>
        <w:t>tp=tp+l;</w:t>
      </w:r>
    </w:p>
    <w:p>
      <w:pPr>
        <w:widowControl w:val="0"/>
        <w:jc w:val="center"/>
        <w:rPr>
          <w:sz w:val="2"/>
          <w:szCs w:val="2"/>
        </w:rPr>
      </w:pPr>
      <w:r>
        <w:drawing>
          <wp:inline distT="0" distB="0" distL="114300" distR="114300">
            <wp:extent cx="1047750" cy="390525"/>
            <wp:effectExtent l="0" t="0" r="0" b="9525"/>
            <wp:docPr id="102" name="Picutre 102"/>
            <wp:cNvGraphicFramePr/>
            <a:graphic xmlns:a="http://schemas.openxmlformats.org/drawingml/2006/main">
              <a:graphicData uri="http://schemas.openxmlformats.org/drawingml/2006/picture">
                <pic:pic xmlns:pic="http://schemas.openxmlformats.org/drawingml/2006/picture">
                  <pic:nvPicPr>
                    <pic:cNvPr id="102" name="Picutre 102"/>
                    <pic:cNvPicPr/>
                  </pic:nvPicPr>
                  <pic:blipFill>
                    <a:blip r:embed="rId38"/>
                    <a:stretch>
                      <a:fillRect/>
                    </a:stretch>
                  </pic:blipFill>
                  <pic:spPr>
                    <a:xfrm>
                      <a:off x="0" y="0"/>
                      <a:ext cx="1047750" cy="390525"/>
                    </a:xfrm>
                    <a:prstGeom prst="rect">
                      <a:avLst/>
                    </a:prstGeom>
                  </pic:spPr>
                </pic:pic>
              </a:graphicData>
            </a:graphic>
          </wp:inline>
        </w:drawing>
      </w:r>
    </w:p>
    <w:p>
      <w:pPr>
        <w:widowControl w:val="0"/>
        <w:spacing w:after="79" w:line="1" w:lineRule="exact"/>
      </w:pPr>
    </w:p>
    <w:p>
      <w:pPr>
        <w:pStyle w:val="25"/>
        <w:keepNext w:val="0"/>
        <w:keepLines w:val="0"/>
        <w:widowControl w:val="0"/>
        <w:shd w:val="clear" w:color="auto" w:fill="auto"/>
        <w:bidi w:val="0"/>
        <w:spacing w:before="0"/>
        <w:ind w:left="0" w:right="0" w:firstLine="0"/>
        <w:jc w:val="left"/>
      </w:pPr>
      <w:r>
        <w:rPr>
          <w:rFonts w:ascii="Times New Roman" w:hAnsi="Times New Roman" w:eastAsia="Times New Roman" w:cs="Times New Roman"/>
          <w:color w:val="000000"/>
          <w:spacing w:val="0"/>
          <w:w w:val="100"/>
          <w:position w:val="0"/>
          <w:lang w:val="en-US" w:eastAsia="en-US" w:bidi="en-US"/>
        </w:rPr>
        <w:t>59.</w:t>
      </w:r>
      <w:r>
        <w:rPr>
          <w:color w:val="000000"/>
          <w:spacing w:val="0"/>
          <w:w w:val="100"/>
          <w:position w:val="0"/>
        </w:rPr>
        <w:t>网球中心共有</w:t>
      </w:r>
      <w:r>
        <w:rPr>
          <w:rFonts w:ascii="Times New Roman" w:hAnsi="Times New Roman" w:eastAsia="Times New Roman" w:cs="Times New Roman"/>
          <w:color w:val="000000"/>
          <w:spacing w:val="0"/>
          <w:w w:val="100"/>
          <w:position w:val="0"/>
          <w:lang w:val="en-US" w:eastAsia="en-US" w:bidi="en-US"/>
        </w:rPr>
        <w:t>100</w:t>
      </w:r>
      <w:r>
        <w:rPr>
          <w:color w:val="000000"/>
          <w:spacing w:val="0"/>
          <w:w w:val="100"/>
          <w:position w:val="0"/>
        </w:rPr>
        <w:t>个网球场，每个单位可以来申请</w:t>
      </w:r>
      <w:r>
        <w:rPr>
          <w:rFonts w:ascii="Times New Roman" w:hAnsi="Times New Roman" w:eastAsia="Times New Roman" w:cs="Times New Roman"/>
          <w:color w:val="000000"/>
          <w:spacing w:val="0"/>
          <w:w w:val="100"/>
          <w:position w:val="0"/>
        </w:rPr>
        <w:t>1</w:t>
      </w:r>
      <w:r>
        <w:rPr>
          <w:color w:val="000000"/>
          <w:spacing w:val="0"/>
          <w:w w:val="100"/>
          <w:position w:val="0"/>
        </w:rPr>
        <w:t xml:space="preserve">到 </w:t>
      </w:r>
      <w:r>
        <w:rPr>
          <w:rFonts w:ascii="Times New Roman" w:hAnsi="Times New Roman" w:eastAsia="Times New Roman" w:cs="Times New Roman"/>
          <w:color w:val="000000"/>
          <w:spacing w:val="0"/>
          <w:w w:val="100"/>
          <w:position w:val="0"/>
        </w:rPr>
        <w:t>100</w:t>
      </w:r>
      <w:r>
        <w:rPr>
          <w:color w:val="000000"/>
          <w:spacing w:val="0"/>
          <w:w w:val="100"/>
          <w:position w:val="0"/>
        </w:rPr>
        <w:t>的场地，申请的场地编号必</w:t>
      </w:r>
      <w:r>
        <w:rPr>
          <w:color w:val="401900"/>
          <w:spacing w:val="0"/>
          <w:w w:val="100"/>
          <w:position w:val="0"/>
        </w:rPr>
        <w:t>须是连</w:t>
      </w:r>
      <w:r>
        <w:rPr>
          <w:color w:val="000000"/>
          <w:spacing w:val="0"/>
          <w:w w:val="100"/>
          <w:position w:val="0"/>
        </w:rPr>
        <w:t>续的，如果场地已经 被其他单位占用，</w:t>
      </w:r>
      <w:r>
        <w:rPr>
          <w:color w:val="401900"/>
          <w:spacing w:val="0"/>
          <w:w w:val="100"/>
          <w:position w:val="0"/>
        </w:rPr>
        <w:t>就不</w:t>
      </w:r>
      <w:r>
        <w:rPr>
          <w:color w:val="000000"/>
          <w:spacing w:val="0"/>
          <w:w w:val="100"/>
          <w:position w:val="0"/>
        </w:rPr>
        <w:t>能再次使用，而且单位在使用完场地 后必须归还。请设计一个完整的系统</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语言）。（限时</w:t>
      </w:r>
      <w:r>
        <w:rPr>
          <w:rFonts w:ascii="Times New Roman" w:hAnsi="Times New Roman" w:eastAsia="Times New Roman" w:cs="Times New Roman"/>
          <w:color w:val="000000"/>
          <w:spacing w:val="0"/>
          <w:w w:val="100"/>
          <w:position w:val="0"/>
        </w:rPr>
        <w:t>5</w:t>
      </w:r>
      <w:r>
        <w:rPr>
          <w:color w:val="000000"/>
          <w:spacing w:val="0"/>
          <w:w w:val="100"/>
          <w:position w:val="0"/>
        </w:rPr>
        <w:t>分 钟）</w:t>
      </w:r>
    </w:p>
    <w:p>
      <w:pPr>
        <w:pStyle w:val="11"/>
        <w:keepNext w:val="0"/>
        <w:keepLines w:val="0"/>
        <w:widowControl w:val="0"/>
        <w:shd w:val="clear" w:color="auto" w:fill="auto"/>
        <w:bidi w:val="0"/>
        <w:spacing w:before="0" w:after="80" w:line="240" w:lineRule="auto"/>
        <w:ind w:left="0" w:right="0" w:firstLine="420"/>
        <w:jc w:val="left"/>
        <w:rPr>
          <w:sz w:val="20"/>
          <w:szCs w:val="20"/>
        </w:rPr>
      </w:pPr>
      <w:r>
        <w:rPr>
          <w:color w:val="000000"/>
          <w:spacing w:val="0"/>
          <w:w w:val="100"/>
          <w:position w:val="0"/>
          <w:sz w:val="20"/>
          <w:szCs w:val="20"/>
          <w:lang w:val="en-US" w:eastAsia="en-US" w:bidi="en-US"/>
        </w:rPr>
        <w:t>Tennis, h</w:t>
      </w:r>
    </w:p>
    <w:p>
      <w:pPr>
        <w:pStyle w:val="11"/>
        <w:keepNext w:val="0"/>
        <w:keepLines w:val="0"/>
        <w:widowControl w:val="0"/>
        <w:shd w:val="clear" w:color="auto" w:fill="auto"/>
        <w:bidi w:val="0"/>
        <w:spacing w:before="0" w:after="80" w:line="240" w:lineRule="auto"/>
        <w:ind w:left="0" w:right="0" w:firstLine="420"/>
        <w:jc w:val="left"/>
        <w:rPr>
          <w:sz w:val="20"/>
          <w:szCs w:val="20"/>
        </w:rPr>
      </w:pPr>
      <w:r>
        <w:rPr>
          <w:color w:val="000000"/>
          <w:spacing w:val="0"/>
          <w:w w:val="100"/>
          <w:position w:val="0"/>
          <w:sz w:val="20"/>
          <w:szCs w:val="20"/>
          <w:lang w:val="en-US" w:eastAsia="en-US" w:bidi="en-US"/>
        </w:rPr>
        <w:t>struct TennisGround</w:t>
      </w:r>
    </w:p>
    <w:p>
      <w:pPr>
        <w:pStyle w:val="11"/>
        <w:keepNext w:val="0"/>
        <w:keepLines w:val="0"/>
        <w:widowControl w:val="0"/>
        <w:shd w:val="clear" w:color="auto" w:fill="auto"/>
        <w:bidi w:val="0"/>
        <w:spacing w:before="0" w:after="60" w:line="315" w:lineRule="exact"/>
        <w:ind w:left="840" w:right="0" w:firstLine="0"/>
        <w:jc w:val="left"/>
        <w:rPr>
          <w:sz w:val="20"/>
          <w:szCs w:val="20"/>
        </w:rPr>
      </w:pPr>
      <w:r>
        <w:rPr>
          <w:color w:val="000000"/>
          <w:spacing w:val="0"/>
          <w:w w:val="100"/>
          <w:position w:val="0"/>
          <w:sz w:val="20"/>
          <w:szCs w:val="20"/>
          <w:lang w:val="en-US" w:eastAsia="en-US" w:bidi="en-US"/>
        </w:rPr>
        <w:t>int num; char *agentName;</w:t>
      </w:r>
    </w:p>
    <w:p>
      <w:pPr>
        <w:pStyle w:val="11"/>
        <w:keepNext w:val="0"/>
        <w:keepLines w:val="0"/>
        <w:widowControl w:val="0"/>
        <w:shd w:val="clear" w:color="auto" w:fill="auto"/>
        <w:bidi w:val="0"/>
        <w:spacing w:before="0" w:after="0" w:line="240" w:lineRule="auto"/>
        <w:ind w:left="420" w:right="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tabs>
          <w:tab w:val="left" w:pos="3060"/>
        </w:tabs>
        <w:bidi w:val="0"/>
        <w:spacing w:before="0" w:after="60" w:line="307" w:lineRule="exact"/>
        <w:ind w:left="420" w:right="0"/>
        <w:jc w:val="left"/>
        <w:rPr>
          <w:sz w:val="20"/>
          <w:szCs w:val="20"/>
        </w:rPr>
      </w:pPr>
      <w:r>
        <w:rPr>
          <w:color w:val="000000"/>
          <w:spacing w:val="0"/>
          <w:w w:val="100"/>
          <w:position w:val="0"/>
          <w:sz w:val="20"/>
          <w:szCs w:val="20"/>
          <w:lang w:val="en-US" w:eastAsia="en-US" w:bidi="en-US"/>
        </w:rPr>
        <w:t>typedef struct TennisGround TG; void mallocTG(TG *total); void freeTG(TG</w:t>
      </w:r>
      <w:r>
        <w:rPr>
          <w:color w:val="000000"/>
          <w:spacing w:val="0"/>
          <w:w w:val="100"/>
          <w:position w:val="0"/>
          <w:sz w:val="20"/>
          <w:szCs w:val="20"/>
          <w:lang w:val="en-US" w:eastAsia="en-US" w:bidi="en-US"/>
        </w:rPr>
        <w:tab/>
      </w: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60" w:line="240" w:lineRule="auto"/>
        <w:ind w:left="0" w:right="0" w:firstLine="420"/>
        <w:jc w:val="left"/>
        <w:rPr>
          <w:sz w:val="20"/>
          <w:szCs w:val="20"/>
        </w:rPr>
      </w:pPr>
      <w:r>
        <w:rPr>
          <w:color w:val="000000"/>
          <w:spacing w:val="0"/>
          <w:w w:val="100"/>
          <w:position w:val="0"/>
          <w:sz w:val="20"/>
          <w:szCs w:val="20"/>
          <w:lang w:val="en-US" w:eastAsia="en-US" w:bidi="en-US"/>
        </w:rPr>
        <w:t>Tennis, c</w:t>
      </w:r>
    </w:p>
    <w:p>
      <w:pPr>
        <w:pStyle w:val="1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include &lt;stdio. h&gt;</w:t>
      </w:r>
    </w:p>
    <w:p>
      <w:pPr>
        <w:pStyle w:val="11"/>
        <w:keepNext w:val="0"/>
        <w:keepLines w:val="0"/>
        <w:widowControl w:val="0"/>
        <w:shd w:val="clear" w:color="auto" w:fill="auto"/>
        <w:bidi w:val="0"/>
        <w:spacing w:before="0" w:after="0" w:line="315" w:lineRule="exact"/>
        <w:ind w:left="0" w:right="0" w:firstLine="420"/>
        <w:jc w:val="left"/>
        <w:rPr>
          <w:sz w:val="20"/>
          <w:szCs w:val="20"/>
        </w:rPr>
      </w:pP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include &lt;stdlib. h&gt;</w:t>
      </w:r>
    </w:p>
    <w:p>
      <w:pPr>
        <w:pStyle w:val="11"/>
        <w:keepNext w:val="0"/>
        <w:keepLines w:val="0"/>
        <w:widowControl w:val="0"/>
        <w:shd w:val="clear" w:color="auto" w:fill="auto"/>
        <w:bidi w:val="0"/>
        <w:spacing w:before="0" w:after="0" w:line="315" w:lineRule="exact"/>
        <w:ind w:left="0" w:right="0" w:firstLine="420"/>
        <w:jc w:val="left"/>
        <w:rPr>
          <w:sz w:val="20"/>
          <w:szCs w:val="20"/>
        </w:rPr>
      </w:pP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include &lt;malloc. h&gt;</w:t>
      </w:r>
    </w:p>
    <w:p>
      <w:pPr>
        <w:pStyle w:val="11"/>
        <w:keepNext w:val="0"/>
        <w:keepLines w:val="0"/>
        <w:widowControl w:val="0"/>
        <w:shd w:val="clear" w:color="auto" w:fill="auto"/>
        <w:bidi w:val="0"/>
        <w:spacing w:before="0" w:after="0" w:line="315" w:lineRule="exact"/>
        <w:ind w:left="0" w:right="0" w:firstLine="420"/>
        <w:jc w:val="left"/>
        <w:rPr>
          <w:sz w:val="20"/>
          <w:szCs w:val="20"/>
        </w:rPr>
      </w:pP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include</w:t>
      </w: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string. h&gt;</w:t>
      </w:r>
    </w:p>
    <w:p>
      <w:pPr>
        <w:pStyle w:val="11"/>
        <w:keepNext w:val="0"/>
        <w:keepLines w:val="0"/>
        <w:widowControl w:val="0"/>
        <w:shd w:val="clear" w:color="auto" w:fill="auto"/>
        <w:bidi w:val="0"/>
        <w:spacing w:before="0" w:after="0" w:line="315" w:lineRule="exact"/>
        <w:ind w:left="0" w:right="0" w:firstLine="420"/>
        <w:jc w:val="left"/>
      </w:pPr>
      <w:r>
        <w:rPr>
          <w:color w:val="000000"/>
          <w:spacing w:val="0"/>
          <w:w w:val="100"/>
          <w:position w:val="0"/>
          <w:sz w:val="20"/>
          <w:szCs w:val="20"/>
          <w:lang w:val="en-US" w:eastAsia="en-US" w:bidi="en-US"/>
        </w:rPr>
        <w:t xml:space="preserve"># i nc1ude </w:t>
      </w:r>
      <w:r>
        <w:rPr>
          <w:color w:val="000000"/>
          <w:spacing w:val="0"/>
          <w:w w:val="100"/>
          <w:position w:val="0"/>
          <w:lang w:val="en-US" w:eastAsia="en-US" w:bidi="en-US"/>
        </w:rPr>
        <w:t>〃</w:t>
      </w:r>
      <w:r>
        <w:rPr>
          <w:color w:val="000000"/>
          <w:spacing w:val="0"/>
          <w:w w:val="100"/>
          <w:position w:val="0"/>
          <w:sz w:val="20"/>
          <w:szCs w:val="20"/>
          <w:lang w:val="en-US" w:eastAsia="en-US" w:bidi="en-US"/>
        </w:rPr>
        <w:t>T ennis. h</w:t>
      </w:r>
      <w:r>
        <w:rPr>
          <w:color w:val="000000"/>
          <w:spacing w:val="0"/>
          <w:w w:val="100"/>
          <w:position w:val="0"/>
          <w:lang w:val="en-US" w:eastAsia="en-US" w:bidi="en-US"/>
        </w:rPr>
        <w:t>〃</w:t>
      </w:r>
    </w:p>
    <w:p>
      <w:pPr>
        <w:pStyle w:val="11"/>
        <w:keepNext w:val="0"/>
        <w:keepLines w:val="0"/>
        <w:widowControl w:val="0"/>
        <w:shd w:val="clear" w:color="auto" w:fill="auto"/>
        <w:bidi w:val="0"/>
        <w:spacing w:before="0" w:after="60" w:line="315" w:lineRule="exact"/>
        <w:ind w:left="0" w:right="0" w:firstLine="420"/>
        <w:jc w:val="left"/>
        <w:rPr>
          <w:sz w:val="20"/>
          <w:szCs w:val="20"/>
        </w:rPr>
      </w:pPr>
      <w:r>
        <w:rPr>
          <w:color w:val="000000"/>
          <w:spacing w:val="0"/>
          <w:w w:val="100"/>
          <w:position w:val="0"/>
          <w:sz w:val="20"/>
          <w:szCs w:val="20"/>
          <w:lang w:val="en-US" w:eastAsia="en-US" w:bidi="en-US"/>
        </w:rPr>
        <w:t>void mallocTG(TG *total)</w:t>
      </w:r>
    </w:p>
    <w:p>
      <w:pPr>
        <w:pStyle w:val="1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315" w:lineRule="exact"/>
        <w:ind w:left="0" w:right="0" w:firstLine="840"/>
        <w:jc w:val="left"/>
        <w:rPr>
          <w:sz w:val="20"/>
          <w:szCs w:val="20"/>
        </w:rPr>
      </w:pPr>
      <w:r>
        <w:rPr>
          <w:color w:val="000000"/>
          <w:spacing w:val="0"/>
          <w:w w:val="100"/>
          <w:position w:val="0"/>
          <w:sz w:val="20"/>
          <w:szCs w:val="20"/>
          <w:lang w:val="en-US" w:eastAsia="en-US" w:bidi="en-US"/>
        </w:rPr>
        <w:t>int size, start, count = 0;</w:t>
      </w:r>
    </w:p>
    <w:p>
      <w:pPr>
        <w:pStyle w:val="11"/>
        <w:keepNext w:val="0"/>
        <w:keepLines w:val="0"/>
        <w:widowControl w:val="0"/>
        <w:shd w:val="clear" w:color="auto" w:fill="auto"/>
        <w:bidi w:val="0"/>
        <w:spacing w:before="0" w:after="0" w:line="315" w:lineRule="exact"/>
        <w:ind w:left="0" w:right="0" w:firstLine="840"/>
        <w:jc w:val="left"/>
        <w:rPr>
          <w:sz w:val="20"/>
          <w:szCs w:val="20"/>
        </w:rPr>
      </w:pPr>
      <w:r>
        <w:rPr>
          <w:color w:val="000000"/>
          <w:spacing w:val="0"/>
          <w:w w:val="100"/>
          <w:position w:val="0"/>
          <w:sz w:val="20"/>
          <w:szCs w:val="20"/>
          <w:lang w:val="en-US" w:eastAsia="en-US" w:bidi="en-US"/>
        </w:rPr>
        <w:t>char *agentNaine = (char*) mal 1 oc (si zeof (char) *10);</w:t>
      </w:r>
    </w:p>
    <w:p>
      <w:pPr>
        <w:pStyle w:val="11"/>
        <w:keepNext w:val="0"/>
        <w:keepLines w:val="0"/>
        <w:widowControl w:val="0"/>
        <w:shd w:val="clear" w:color="auto" w:fill="auto"/>
        <w:bidi w:val="0"/>
        <w:spacing w:before="0" w:after="0" w:line="315" w:lineRule="exact"/>
        <w:ind w:left="0" w:right="0" w:firstLine="840"/>
        <w:jc w:val="left"/>
        <w:rPr>
          <w:sz w:val="20"/>
          <w:szCs w:val="20"/>
        </w:rPr>
      </w:pPr>
      <w:r>
        <w:rPr>
          <w:color w:val="000000"/>
          <w:spacing w:val="0"/>
          <w:w w:val="100"/>
          <w:position w:val="0"/>
          <w:sz w:val="20"/>
          <w:szCs w:val="20"/>
          <w:lang w:val="en-US" w:eastAsia="en-US" w:bidi="en-US"/>
        </w:rPr>
        <w:t>printf("Please input your agentName</w:t>
      </w:r>
      <w:r>
        <w:rPr>
          <w:color w:val="000000"/>
          <w:spacing w:val="0"/>
          <w:w w:val="100"/>
          <w:position w:val="0"/>
          <w:sz w:val="20"/>
          <w:szCs w:val="20"/>
        </w:rPr>
        <w:t>:</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315" w:lineRule="exact"/>
        <w:ind w:left="0" w:right="0" w:firstLine="840"/>
        <w:jc w:val="left"/>
        <w:rPr>
          <w:sz w:val="20"/>
          <w:szCs w:val="20"/>
        </w:rPr>
      </w:pPr>
      <w:r>
        <w:rPr>
          <w:color w:val="000000"/>
          <w:spacing w:val="0"/>
          <w:w w:val="100"/>
          <w:position w:val="0"/>
          <w:sz w:val="20"/>
          <w:szCs w:val="20"/>
          <w:lang w:val="en-US" w:eastAsia="en-US" w:bidi="en-US"/>
        </w:rPr>
        <w:t>scanfagentName);</w:t>
      </w:r>
    </w:p>
    <w:p>
      <w:pPr>
        <w:pStyle w:val="11"/>
        <w:keepNext w:val="0"/>
        <w:keepLines w:val="0"/>
        <w:widowControl w:val="0"/>
        <w:shd w:val="clear" w:color="auto" w:fill="auto"/>
        <w:bidi w:val="0"/>
        <w:spacing w:before="0" w:after="0" w:line="315" w:lineRule="exact"/>
        <w:ind w:left="0" w:right="0" w:firstLine="840"/>
        <w:jc w:val="left"/>
        <w:rPr>
          <w:sz w:val="20"/>
          <w:szCs w:val="20"/>
        </w:rPr>
      </w:pPr>
      <w:r>
        <w:rPr>
          <w:color w:val="000000"/>
          <w:spacing w:val="0"/>
          <w:w w:val="100"/>
          <w:position w:val="0"/>
          <w:sz w:val="20"/>
          <w:szCs w:val="20"/>
          <w:lang w:val="en-US" w:eastAsia="en-US" w:bidi="en-US"/>
        </w:rPr>
        <w:t>printf("Please input the size of the TennisGround：</w:t>
      </w: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j</w:t>
      </w:r>
    </w:p>
    <w:p>
      <w:pPr>
        <w:pStyle w:val="11"/>
        <w:keepNext w:val="0"/>
        <w:keepLines w:val="0"/>
        <w:widowControl w:val="0"/>
        <w:shd w:val="clear" w:color="auto" w:fill="auto"/>
        <w:bidi w:val="0"/>
        <w:spacing w:before="0" w:after="0" w:line="315" w:lineRule="exact"/>
        <w:ind w:left="0" w:right="0" w:firstLine="840"/>
        <w:jc w:val="left"/>
        <w:rPr>
          <w:sz w:val="20"/>
          <w:szCs w:val="20"/>
        </w:rPr>
      </w:pPr>
      <w:r>
        <w:rPr>
          <w:color w:val="000000"/>
          <w:spacing w:val="0"/>
          <w:w w:val="100"/>
          <w:position w:val="0"/>
          <w:sz w:val="20"/>
          <w:szCs w:val="20"/>
          <w:lang w:val="en-US" w:eastAsia="en-US" w:bidi="en-US"/>
        </w:rPr>
        <w:t>scanf</w:t>
      </w: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d</w:t>
      </w:r>
      <w:r>
        <w:rPr>
          <w:color w:val="000000"/>
          <w:spacing w:val="0"/>
          <w:w w:val="100"/>
          <w:position w:val="0"/>
          <w:sz w:val="22"/>
          <w:szCs w:val="22"/>
          <w:lang w:val="en-US" w:eastAsia="en-US" w:bidi="en-US"/>
        </w:rPr>
        <w:t xml:space="preserve">〃， </w:t>
      </w:r>
      <w:r>
        <w:rPr>
          <w:color w:val="000000"/>
          <w:spacing w:val="0"/>
          <w:w w:val="100"/>
          <w:position w:val="0"/>
          <w:sz w:val="20"/>
          <w:szCs w:val="20"/>
          <w:lang w:val="en-US" w:eastAsia="en-US" w:bidi="en-US"/>
        </w:rPr>
        <w:t>&amp;size);</w:t>
      </w:r>
    </w:p>
    <w:p>
      <w:pPr>
        <w:pStyle w:val="11"/>
        <w:keepNext w:val="0"/>
        <w:keepLines w:val="0"/>
        <w:widowControl w:val="0"/>
        <w:shd w:val="clear" w:color="auto" w:fill="auto"/>
        <w:bidi w:val="0"/>
        <w:spacing w:before="0" w:after="0" w:line="315" w:lineRule="exact"/>
        <w:ind w:left="840" w:right="0" w:firstLine="0"/>
        <w:jc w:val="left"/>
        <w:rPr>
          <w:sz w:val="20"/>
          <w:szCs w:val="20"/>
        </w:rPr>
      </w:pPr>
      <w:r>
        <w:rPr>
          <w:color w:val="000000"/>
          <w:spacing w:val="0"/>
          <w:w w:val="100"/>
          <w:position w:val="0"/>
          <w:sz w:val="20"/>
          <w:szCs w:val="20"/>
          <w:lang w:val="en-US" w:eastAsia="en-US" w:bidi="en-US"/>
        </w:rPr>
        <w:t xml:space="preserve">printf ("Please input the TennisGround number you want to start </w:t>
      </w:r>
      <w:r>
        <w:rPr>
          <w:color w:val="000000"/>
          <w:spacing w:val="0"/>
          <w:w w:val="100"/>
          <w:position w:val="0"/>
          <w:sz w:val="22"/>
          <w:szCs w:val="22"/>
        </w:rPr>
        <w:t>:〃)</w:t>
      </w:r>
      <w:r>
        <w:rPr>
          <w:color w:val="000000"/>
          <w:spacing w:val="0"/>
          <w:w w:val="100"/>
          <w:position w:val="0"/>
          <w:sz w:val="22"/>
          <w:szCs w:val="22"/>
          <w:lang w:val="en-US" w:eastAsia="en-US" w:bidi="en-US"/>
        </w:rPr>
        <w:t xml:space="preserve">; </w:t>
      </w:r>
      <w:r>
        <w:rPr>
          <w:color w:val="000000"/>
          <w:spacing w:val="0"/>
          <w:w w:val="100"/>
          <w:position w:val="0"/>
          <w:sz w:val="20"/>
          <w:szCs w:val="20"/>
          <w:lang w:val="en-US" w:eastAsia="en-US" w:bidi="en-US"/>
        </w:rPr>
        <w:t>scanf</w:t>
      </w: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d</w:t>
      </w:r>
      <w:r>
        <w:rPr>
          <w:color w:val="000000"/>
          <w:spacing w:val="0"/>
          <w:w w:val="100"/>
          <w:position w:val="0"/>
          <w:sz w:val="22"/>
          <w:szCs w:val="22"/>
          <w:lang w:val="en-US" w:eastAsia="en-US" w:bidi="en-US"/>
        </w:rPr>
        <w:t xml:space="preserve">〃， </w:t>
      </w:r>
      <w:r>
        <w:rPr>
          <w:color w:val="000000"/>
          <w:spacing w:val="0"/>
          <w:w w:val="100"/>
          <w:position w:val="0"/>
          <w:sz w:val="20"/>
          <w:szCs w:val="20"/>
          <w:lang w:val="en-US" w:eastAsia="en-US" w:bidi="en-US"/>
        </w:rPr>
        <w:t>&amp;start);</w:t>
      </w:r>
    </w:p>
    <w:p>
      <w:pPr>
        <w:pStyle w:val="11"/>
        <w:keepNext w:val="0"/>
        <w:keepLines w:val="0"/>
        <w:widowControl w:val="0"/>
        <w:shd w:val="clear" w:color="auto" w:fill="auto"/>
        <w:bidi w:val="0"/>
        <w:spacing w:before="0" w:after="60" w:line="315" w:lineRule="exact"/>
        <w:ind w:left="840" w:right="0" w:firstLine="0"/>
        <w:jc w:val="left"/>
        <w:rPr>
          <w:sz w:val="20"/>
          <w:szCs w:val="20"/>
        </w:rPr>
      </w:pPr>
      <w:r>
        <w:rPr>
          <w:color w:val="000000"/>
          <w:spacing w:val="0"/>
          <w:w w:val="100"/>
          <w:position w:val="0"/>
          <w:sz w:val="20"/>
          <w:szCs w:val="20"/>
          <w:lang w:val="en-US" w:eastAsia="en-US" w:bidi="en-US"/>
        </w:rPr>
        <w:t>i f((t ot al+st art) -&gt;agentNaine 1="")</w:t>
      </w:r>
    </w:p>
    <w:p>
      <w:pPr>
        <w:pStyle w:val="11"/>
        <w:keepNext w:val="0"/>
        <w:keepLines w:val="0"/>
        <w:widowControl w:val="0"/>
        <w:shd w:val="clear" w:color="auto" w:fill="auto"/>
        <w:bidi w:val="0"/>
        <w:spacing w:before="0" w:after="60" w:line="240" w:lineRule="auto"/>
        <w:ind w:left="0" w:right="0" w:firstLine="84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lang w:val="en-US" w:eastAsia="en-US" w:bidi="en-US"/>
        </w:rPr>
        <w:t>print f ("mal lo c failed I \n</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60" w:line="315" w:lineRule="exact"/>
        <w:ind w:left="1260" w:right="0" w:firstLine="0"/>
        <w:jc w:val="left"/>
        <w:rPr>
          <w:sz w:val="20"/>
          <w:szCs w:val="20"/>
        </w:rPr>
      </w:pPr>
      <w:r>
        <w:rPr>
          <w:color w:val="000000"/>
          <w:spacing w:val="0"/>
          <w:w w:val="100"/>
          <w:position w:val="0"/>
          <w:sz w:val="20"/>
          <w:szCs w:val="20"/>
          <w:lang w:val="en-US" w:eastAsia="en-US" w:bidi="en-US"/>
        </w:rPr>
        <w:t>exit</w:t>
      </w:r>
      <w:r>
        <w:rPr>
          <w:color w:val="000000"/>
          <w:spacing w:val="0"/>
          <w:w w:val="100"/>
          <w:position w:val="0"/>
          <w:sz w:val="20"/>
          <w:szCs w:val="20"/>
        </w:rPr>
        <w:t>(-</w:t>
      </w:r>
      <w:r>
        <w:rPr>
          <w:color w:val="000000"/>
          <w:spacing w:val="0"/>
          <w:w w:val="100"/>
          <w:position w:val="0"/>
          <w:sz w:val="20"/>
          <w:szCs w:val="20"/>
          <w:lang w:val="en-US" w:eastAsia="en-US" w:bidi="en-US"/>
        </w:rPr>
        <w:t>1);</w:t>
      </w:r>
    </w:p>
    <w:p>
      <w:pPr>
        <w:pStyle w:val="11"/>
        <w:keepNext w:val="0"/>
        <w:keepLines w:val="0"/>
        <w:widowControl w:val="0"/>
        <w:shd w:val="clear" w:color="auto" w:fill="auto"/>
        <w:bidi w:val="0"/>
        <w:spacing w:before="0" w:after="60" w:line="240" w:lineRule="auto"/>
        <w:ind w:left="0" w:right="0" w:firstLine="84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60" w:line="240" w:lineRule="auto"/>
        <w:ind w:left="0" w:right="0" w:firstLine="840"/>
        <w:jc w:val="left"/>
        <w:rPr>
          <w:sz w:val="20"/>
          <w:szCs w:val="20"/>
        </w:rPr>
      </w:pPr>
      <w:r>
        <w:rPr>
          <w:color w:val="000000"/>
          <w:spacing w:val="0"/>
          <w:w w:val="100"/>
          <w:position w:val="0"/>
          <w:sz w:val="20"/>
          <w:szCs w:val="20"/>
          <w:lang w:val="en-US" w:eastAsia="en-US" w:bidi="en-US"/>
        </w:rPr>
        <w:t>else</w:t>
      </w:r>
    </w:p>
    <w:p>
      <w:pPr>
        <w:pStyle w:val="11"/>
        <w:keepNext w:val="0"/>
        <w:keepLines w:val="0"/>
        <w:widowControl w:val="0"/>
        <w:shd w:val="clear" w:color="auto" w:fill="auto"/>
        <w:bidi w:val="0"/>
        <w:spacing w:before="0" w:after="60" w:line="240" w:lineRule="auto"/>
        <w:ind w:left="0" w:right="0" w:firstLine="84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60" w:line="240" w:lineRule="auto"/>
        <w:ind w:left="1260" w:right="0" w:firstLine="0"/>
        <w:jc w:val="left"/>
        <w:rPr>
          <w:sz w:val="20"/>
          <w:szCs w:val="20"/>
        </w:rPr>
      </w:pPr>
      <w:r>
        <w:rPr>
          <w:color w:val="000000"/>
          <w:spacing w:val="0"/>
          <w:w w:val="100"/>
          <w:position w:val="0"/>
          <w:sz w:val="20"/>
          <w:szCs w:val="20"/>
          <w:lang w:val="en-US" w:eastAsia="en-US" w:bidi="en-US"/>
        </w:rPr>
        <w:t>while(count &lt; size)</w:t>
      </w:r>
    </w:p>
    <w:p>
      <w:pPr>
        <w:pStyle w:val="11"/>
        <w:keepNext w:val="0"/>
        <w:keepLines w:val="0"/>
        <w:widowControl w:val="0"/>
        <w:shd w:val="clear" w:color="auto" w:fill="auto"/>
        <w:bidi w:val="0"/>
        <w:spacing w:before="0" w:after="60" w:line="240" w:lineRule="auto"/>
        <w:ind w:left="1260" w:right="0" w:firstLine="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en-US" w:eastAsia="en-US" w:bidi="en-US"/>
        </w:rPr>
        <w:t xml:space="preserve">(t ot al+st art+count)-&gt;agentName </w:t>
      </w:r>
      <w:r>
        <w:rPr>
          <w:color w:val="000000"/>
          <w:spacing w:val="0"/>
          <w:w w:val="100"/>
          <w:position w:val="0"/>
          <w:sz w:val="20"/>
          <w:szCs w:val="20"/>
        </w:rPr>
        <w:t xml:space="preserve">- </w:t>
      </w:r>
      <w:r>
        <w:rPr>
          <w:color w:val="000000"/>
          <w:spacing w:val="0"/>
          <w:w w:val="100"/>
          <w:position w:val="0"/>
          <w:sz w:val="20"/>
          <w:szCs w:val="20"/>
          <w:lang w:val="en-US" w:eastAsia="en-US" w:bidi="en-US"/>
        </w:rPr>
        <w:t>agentName;</w:t>
      </w:r>
    </w:p>
    <w:p>
      <w:pPr>
        <w:pStyle w:val="11"/>
        <w:keepNext w:val="0"/>
        <w:keepLines w:val="0"/>
        <w:widowControl w:val="0"/>
        <w:shd w:val="clear" w:color="auto" w:fill="auto"/>
        <w:bidi w:val="0"/>
        <w:spacing w:before="0" w:after="900" w:line="315" w:lineRule="exact"/>
        <w:ind w:left="1680" w:right="0" w:firstLine="0"/>
        <w:jc w:val="left"/>
        <w:rPr>
          <w:sz w:val="20"/>
          <w:szCs w:val="20"/>
        </w:rPr>
      </w:pPr>
      <w:r>
        <w:rPr>
          <w:color w:val="000000"/>
          <w:spacing w:val="0"/>
          <w:w w:val="100"/>
          <w:position w:val="0"/>
          <w:sz w:val="20"/>
          <w:szCs w:val="20"/>
          <w:lang w:val="en-US" w:eastAsia="en-US" w:bidi="en-US"/>
        </w:rPr>
        <w:t>count++;</w:t>
      </w:r>
    </w:p>
    <w:p>
      <w:pPr>
        <w:pStyle w:val="11"/>
        <w:keepNext w:val="0"/>
        <w:keepLines w:val="0"/>
        <w:widowControl w:val="0"/>
        <w:shd w:val="clear" w:color="auto" w:fill="auto"/>
        <w:bidi w:val="0"/>
        <w:spacing w:before="0" w:after="60" w:line="315" w:lineRule="exact"/>
        <w:ind w:left="0" w:right="0" w:firstLine="420"/>
        <w:jc w:val="left"/>
        <w:rPr>
          <w:sz w:val="20"/>
          <w:szCs w:val="20"/>
        </w:rPr>
      </w:pPr>
      <w:r>
        <w:rPr>
          <w:color w:val="000000"/>
          <w:spacing w:val="0"/>
          <w:w w:val="100"/>
          <w:position w:val="0"/>
          <w:sz w:val="20"/>
          <w:szCs w:val="20"/>
          <w:lang w:val="en-US" w:eastAsia="en-US" w:bidi="en-US"/>
        </w:rPr>
        <w:t>void freeTG(TG* total)</w:t>
      </w:r>
    </w:p>
    <w:p>
      <w:pPr>
        <w:pStyle w:val="1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315" w:lineRule="exact"/>
        <w:ind w:left="0" w:right="0" w:firstLine="840"/>
        <w:jc w:val="left"/>
        <w:rPr>
          <w:sz w:val="20"/>
          <w:szCs w:val="20"/>
        </w:rPr>
      </w:pPr>
      <w:r>
        <w:rPr>
          <w:color w:val="000000"/>
          <w:spacing w:val="0"/>
          <w:w w:val="100"/>
          <w:position w:val="0"/>
          <w:sz w:val="20"/>
          <w:szCs w:val="20"/>
          <w:lang w:val="en-US" w:eastAsia="en-US" w:bidi="en-US"/>
        </w:rPr>
        <w:t>char *an = (char*) mal loc (si zeof (char) *10);</w:t>
      </w:r>
    </w:p>
    <w:p>
      <w:pPr>
        <w:pStyle w:val="11"/>
        <w:keepNext w:val="0"/>
        <w:keepLines w:val="0"/>
        <w:widowControl w:val="0"/>
        <w:shd w:val="clear" w:color="auto" w:fill="auto"/>
        <w:bidi w:val="0"/>
        <w:spacing w:before="0" w:after="0" w:line="315" w:lineRule="exact"/>
        <w:ind w:left="840" w:right="0" w:firstLine="0"/>
        <w:jc w:val="left"/>
        <w:rPr>
          <w:sz w:val="20"/>
          <w:szCs w:val="20"/>
        </w:rPr>
      </w:pPr>
      <w:r>
        <w:rPr>
          <w:color w:val="000000"/>
          <w:spacing w:val="0"/>
          <w:w w:val="100"/>
          <w:position w:val="0"/>
          <w:sz w:val="20"/>
          <w:szCs w:val="20"/>
          <w:lang w:val="en-US" w:eastAsia="en-US" w:bidi="en-US"/>
        </w:rPr>
        <w:t>printf ("please input agentName you want to free</w:t>
      </w:r>
      <w:r>
        <w:rPr>
          <w:color w:val="000000"/>
          <w:spacing w:val="0"/>
          <w:w w:val="100"/>
          <w:position w:val="0"/>
          <w:sz w:val="20"/>
          <w:szCs w:val="20"/>
        </w:rPr>
        <w:t>:</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 scanf</w:t>
      </w: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s”, an);</w:t>
      </w:r>
    </w:p>
    <w:p>
      <w:pPr>
        <w:pStyle w:val="11"/>
        <w:keepNext w:val="0"/>
        <w:keepLines w:val="0"/>
        <w:widowControl w:val="0"/>
        <w:shd w:val="clear" w:color="auto" w:fill="auto"/>
        <w:bidi w:val="0"/>
        <w:spacing w:before="0" w:after="0" w:line="315" w:lineRule="exact"/>
        <w:ind w:left="0" w:right="0" w:firstLine="840"/>
        <w:jc w:val="left"/>
        <w:rPr>
          <w:sz w:val="20"/>
          <w:szCs w:val="20"/>
        </w:rPr>
      </w:pPr>
      <w:r>
        <w:rPr>
          <w:color w:val="000000"/>
          <w:spacing w:val="0"/>
          <w:w w:val="100"/>
          <w:position w:val="0"/>
          <w:sz w:val="20"/>
          <w:szCs w:val="20"/>
          <w:lang w:val="en-US" w:eastAsia="en-US" w:bidi="en-US"/>
        </w:rPr>
        <w:t xml:space="preserve">int count </w:t>
      </w:r>
      <w:r>
        <w:rPr>
          <w:color w:val="000000"/>
          <w:spacing w:val="0"/>
          <w:w w:val="100"/>
          <w:position w:val="0"/>
          <w:sz w:val="20"/>
          <w:szCs w:val="20"/>
        </w:rPr>
        <w:t xml:space="preserve">- </w:t>
      </w:r>
      <w:r>
        <w:rPr>
          <w:color w:val="000000"/>
          <w:spacing w:val="0"/>
          <w:w w:val="100"/>
          <w:position w:val="0"/>
          <w:sz w:val="20"/>
          <w:szCs w:val="20"/>
          <w:lang w:val="en-US" w:eastAsia="en-US" w:bidi="en-US"/>
        </w:rPr>
        <w:t>0;</w:t>
      </w:r>
    </w:p>
    <w:p>
      <w:pPr>
        <w:pStyle w:val="11"/>
        <w:keepNext w:val="0"/>
        <w:keepLines w:val="0"/>
        <w:widowControl w:val="0"/>
        <w:shd w:val="clear" w:color="auto" w:fill="auto"/>
        <w:bidi w:val="0"/>
        <w:spacing w:before="0" w:after="60" w:line="315" w:lineRule="exact"/>
        <w:ind w:left="0" w:right="0" w:firstLine="840"/>
        <w:jc w:val="left"/>
        <w:rPr>
          <w:sz w:val="20"/>
          <w:szCs w:val="20"/>
        </w:rPr>
      </w:pPr>
      <w:r>
        <w:rPr>
          <w:color w:val="000000"/>
          <w:spacing w:val="0"/>
          <w:w w:val="100"/>
          <w:position w:val="0"/>
          <w:sz w:val="20"/>
          <w:szCs w:val="20"/>
          <w:lang w:val="en-US" w:eastAsia="en-US" w:bidi="en-US"/>
        </w:rPr>
        <w:t>while(count &lt; 100)</w:t>
      </w:r>
      <w:r>
        <w:br w:type="page"/>
      </w:r>
    </w:p>
    <w:p>
      <w:pPr>
        <w:pStyle w:val="11"/>
        <w:keepNext w:val="0"/>
        <w:keepLines w:val="0"/>
        <w:widowControl w:val="0"/>
        <w:shd w:val="clear" w:color="auto" w:fill="auto"/>
        <w:bidi w:val="0"/>
        <w:spacing w:before="0" w:after="660" w:line="315" w:lineRule="exact"/>
        <w:ind w:left="1260" w:right="0" w:firstLine="0"/>
        <w:jc w:val="left"/>
        <w:rPr>
          <w:sz w:val="20"/>
          <w:szCs w:val="20"/>
        </w:rPr>
      </w:pPr>
      <w:r>
        <w:rPr>
          <w:color w:val="000000"/>
          <w:spacing w:val="0"/>
          <w:w w:val="100"/>
          <w:position w:val="0"/>
          <w:sz w:val="20"/>
          <w:szCs w:val="20"/>
          <w:lang w:val="en-US" w:eastAsia="en-US" w:bidi="en-US"/>
        </w:rPr>
        <w:t>i f(strcrop((t ot al+count)</w:t>
      </w:r>
      <w:r>
        <w:rPr>
          <w:color w:val="000000"/>
          <w:spacing w:val="0"/>
          <w:w w:val="100"/>
          <w:position w:val="0"/>
          <w:sz w:val="20"/>
          <w:szCs w:val="20"/>
        </w:rPr>
        <w:t>-</w:t>
      </w:r>
      <w:r>
        <w:rPr>
          <w:color w:val="000000"/>
          <w:spacing w:val="0"/>
          <w:w w:val="100"/>
          <w:position w:val="0"/>
          <w:sz w:val="20"/>
          <w:szCs w:val="20"/>
          <w:lang w:val="en-US" w:eastAsia="en-US" w:bidi="en-US"/>
        </w:rPr>
        <w:t xml:space="preserve">&gt;agentName, an) = 0) (t ot al+count)-&gt;agentName = </w:t>
      </w:r>
      <w:r>
        <w:rPr>
          <w:color w:val="000000"/>
          <w:spacing w:val="0"/>
          <w:w w:val="100"/>
          <w:position w:val="0"/>
          <w:sz w:val="22"/>
          <w:szCs w:val="22"/>
          <w:lang w:val="en-US" w:eastAsia="en-US" w:bidi="en-US"/>
        </w:rPr>
        <w:t xml:space="preserve">〃 </w:t>
      </w:r>
      <w:r>
        <w:rPr>
          <w:color w:val="000000"/>
          <w:spacing w:val="0"/>
          <w:w w:val="100"/>
          <w:position w:val="0"/>
          <w:sz w:val="22"/>
          <w:szCs w:val="22"/>
          <w:lang w:val="zh-CN" w:eastAsia="zh-CN" w:bidi="zh-CN"/>
        </w:rPr>
        <w:t xml:space="preserve">〃： </w:t>
      </w:r>
      <w:r>
        <w:rPr>
          <w:color w:val="000000"/>
          <w:spacing w:val="0"/>
          <w:w w:val="100"/>
          <w:position w:val="0"/>
          <w:sz w:val="20"/>
          <w:szCs w:val="20"/>
          <w:lang w:val="en-US" w:eastAsia="en-US" w:bidi="en-US"/>
        </w:rPr>
        <w:t>count++;</w:t>
      </w:r>
    </w:p>
    <w:p>
      <w:pPr>
        <w:pStyle w:val="11"/>
        <w:keepNext w:val="0"/>
        <w:keepLines w:val="0"/>
        <w:widowControl w:val="0"/>
        <w:shd w:val="clear" w:color="auto" w:fill="auto"/>
        <w:bidi w:val="0"/>
        <w:spacing w:before="0" w:after="300" w:line="240" w:lineRule="auto"/>
        <w:ind w:left="0" w:right="0" w:firstLine="420"/>
        <w:jc w:val="left"/>
      </w:pPr>
      <w:r>
        <w:rPr>
          <w:color w:val="000000"/>
          <w:spacing w:val="0"/>
          <w:w w:val="100"/>
          <w:position w:val="0"/>
          <w:sz w:val="20"/>
          <w:szCs w:val="20"/>
          <w:lang w:val="en-US" w:eastAsia="en-US" w:bidi="en-US"/>
        </w:rPr>
        <w:t>int main</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15" w:lineRule="exact"/>
        <w:ind w:left="0" w:right="0" w:firstLine="840"/>
        <w:jc w:val="left"/>
        <w:rPr>
          <w:sz w:val="20"/>
          <w:szCs w:val="20"/>
        </w:rPr>
      </w:pPr>
      <w:r>
        <w:rPr>
          <w:color w:val="000000"/>
          <w:spacing w:val="0"/>
          <w:w w:val="100"/>
          <w:position w:val="0"/>
          <w:sz w:val="20"/>
          <w:szCs w:val="20"/>
          <w:lang w:val="en-US" w:eastAsia="en-US" w:bidi="en-US"/>
        </w:rPr>
        <w:t>int i;</w:t>
      </w:r>
    </w:p>
    <w:p>
      <w:pPr>
        <w:pStyle w:val="11"/>
        <w:keepNext w:val="0"/>
        <w:keepLines w:val="0"/>
        <w:widowControl w:val="0"/>
        <w:shd w:val="clear" w:color="auto" w:fill="auto"/>
        <w:bidi w:val="0"/>
        <w:spacing w:before="0" w:after="0" w:line="315" w:lineRule="exact"/>
        <w:ind w:left="0" w:right="0" w:firstLine="840"/>
        <w:jc w:val="left"/>
        <w:rPr>
          <w:sz w:val="20"/>
          <w:szCs w:val="20"/>
        </w:rPr>
      </w:pPr>
      <w:r>
        <w:rPr>
          <w:color w:val="000000"/>
          <w:spacing w:val="0"/>
          <w:w w:val="100"/>
          <w:position w:val="0"/>
          <w:sz w:val="20"/>
          <w:szCs w:val="20"/>
          <w:lang w:val="en-US" w:eastAsia="en-US" w:bidi="en-US"/>
        </w:rPr>
        <w:t>int sw;</w:t>
      </w:r>
    </w:p>
    <w:p>
      <w:pPr>
        <w:pStyle w:val="11"/>
        <w:keepNext w:val="0"/>
        <w:keepLines w:val="0"/>
        <w:widowControl w:val="0"/>
        <w:shd w:val="clear" w:color="auto" w:fill="auto"/>
        <w:bidi w:val="0"/>
        <w:spacing w:before="0" w:after="1320" w:line="315" w:lineRule="exact"/>
        <w:ind w:left="840" w:right="0" w:firstLine="0"/>
        <w:jc w:val="left"/>
        <w:rPr>
          <w:sz w:val="20"/>
          <w:szCs w:val="20"/>
        </w:rPr>
      </w:pPr>
      <w:r>
        <w:drawing>
          <wp:anchor distT="0" distB="0" distL="1562100" distR="0" simplePos="0" relativeHeight="125830144" behindDoc="0" locked="0" layoutInCell="1" allowOverlap="1">
            <wp:simplePos x="0" y="0"/>
            <wp:positionH relativeFrom="page">
              <wp:posOffset>3531870</wp:posOffset>
            </wp:positionH>
            <wp:positionV relativeFrom="paragraph">
              <wp:posOffset>254000</wp:posOffset>
            </wp:positionV>
            <wp:extent cx="2676525" cy="2076450"/>
            <wp:effectExtent l="0" t="0" r="9525" b="0"/>
            <wp:wrapTight wrapText="left">
              <wp:wrapPolygon>
                <wp:start x="0" y="0"/>
                <wp:lineTo x="21600" y="0"/>
                <wp:lineTo x="21600" y="21600"/>
                <wp:lineTo x="7764" y="21600"/>
                <wp:lineTo x="7764" y="16844"/>
                <wp:lineTo x="4381" y="16844"/>
                <wp:lineTo x="4381" y="14763"/>
                <wp:lineTo x="0" y="14763"/>
                <wp:lineTo x="0" y="0"/>
              </wp:wrapPolygon>
            </wp:wrapTight>
            <wp:docPr id="103" name="Shape 103"/>
            <wp:cNvGraphicFramePr/>
            <a:graphic xmlns:a="http://schemas.openxmlformats.org/drawingml/2006/main">
              <a:graphicData uri="http://schemas.openxmlformats.org/drawingml/2006/picture">
                <pic:pic xmlns:pic="http://schemas.openxmlformats.org/drawingml/2006/picture">
                  <pic:nvPicPr>
                    <pic:cNvPr id="103" name="Shape 103"/>
                    <pic:cNvPicPr/>
                  </pic:nvPicPr>
                  <pic:blipFill>
                    <a:blip r:embed="rId39"/>
                    <a:stretch>
                      <a:fillRect/>
                    </a:stretch>
                  </pic:blipFill>
                  <pic:spPr>
                    <a:xfrm>
                      <a:off x="0" y="0"/>
                      <a:ext cx="2676525" cy="20764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1969770</wp:posOffset>
                </wp:positionH>
                <wp:positionV relativeFrom="paragraph">
                  <wp:posOffset>654050</wp:posOffset>
                </wp:positionV>
                <wp:extent cx="1524000" cy="381000"/>
                <wp:effectExtent l="0" t="0" r="0" b="0"/>
                <wp:wrapNone/>
                <wp:docPr id="105" name="Shape 105"/>
                <wp:cNvGraphicFramePr/>
                <a:graphic xmlns:a="http://schemas.openxmlformats.org/drawingml/2006/main">
                  <a:graphicData uri="http://schemas.microsoft.com/office/word/2010/wordprocessingShape">
                    <wps:wsp>
                      <wps:cNvSpPr txBox="1"/>
                      <wps:spPr>
                        <a:xfrm>
                          <a:off x="0" y="0"/>
                          <a:ext cx="1524000" cy="381000"/>
                        </a:xfrm>
                        <a:prstGeom prst="rect">
                          <a:avLst/>
                        </a:prstGeom>
                        <a:noFill/>
                      </wps:spPr>
                      <wps:txbx>
                        <w:txbxContent>
                          <w:p>
                            <w:pPr>
                              <w:pStyle w:val="17"/>
                              <w:keepNext w:val="0"/>
                              <w:keepLines w:val="0"/>
                              <w:widowControl w:val="0"/>
                              <w:shd w:val="clear" w:color="auto" w:fill="auto"/>
                              <w:bidi w:val="0"/>
                              <w:spacing w:before="0" w:after="80" w:line="240" w:lineRule="auto"/>
                              <w:ind w:left="0" w:right="0" w:firstLine="0"/>
                              <w:jc w:val="left"/>
                              <w:rPr>
                                <w:sz w:val="20"/>
                                <w:szCs w:val="20"/>
                              </w:rPr>
                            </w:pPr>
                            <w:r>
                              <w:rPr>
                                <w:rFonts w:ascii="宋体" w:hAnsi="宋体" w:eastAsia="宋体" w:cs="宋体"/>
                                <w:b w:val="0"/>
                                <w:bCs w:val="0"/>
                                <w:color w:val="000000"/>
                                <w:spacing w:val="0"/>
                                <w:w w:val="100"/>
                                <w:position w:val="0"/>
                                <w:sz w:val="20"/>
                                <w:szCs w:val="20"/>
                                <w:lang w:val="en-US" w:eastAsia="en-US" w:bidi="en-US"/>
                              </w:rPr>
                              <w:t xml:space="preserve">(total+i)-&gt;nuin </w:t>
                            </w:r>
                            <w:r>
                              <w:rPr>
                                <w:rFonts w:ascii="宋体" w:hAnsi="宋体" w:eastAsia="宋体" w:cs="宋体"/>
                                <w:b w:val="0"/>
                                <w:bCs w:val="0"/>
                                <w:color w:val="000000"/>
                                <w:spacing w:val="0"/>
                                <w:w w:val="100"/>
                                <w:position w:val="0"/>
                                <w:sz w:val="20"/>
                                <w:szCs w:val="20"/>
                                <w:lang w:val="zh-TW" w:eastAsia="zh-TW" w:bidi="zh-TW"/>
                              </w:rPr>
                              <w:t xml:space="preserve">- </w:t>
                            </w:r>
                            <w:r>
                              <w:rPr>
                                <w:rFonts w:ascii="宋体" w:hAnsi="宋体" w:eastAsia="宋体" w:cs="宋体"/>
                                <w:b w:val="0"/>
                                <w:bCs w:val="0"/>
                                <w:color w:val="000000"/>
                                <w:spacing w:val="0"/>
                                <w:w w:val="100"/>
                                <w:position w:val="0"/>
                                <w:sz w:val="20"/>
                                <w:szCs w:val="20"/>
                                <w:lang w:val="en-US" w:eastAsia="en-US" w:bidi="en-US"/>
                              </w:rPr>
                              <w:t>i;</w:t>
                            </w:r>
                          </w:p>
                          <w:p>
                            <w:pPr>
                              <w:pStyle w:val="17"/>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b w:val="0"/>
                                <w:bCs w:val="0"/>
                                <w:color w:val="000000"/>
                                <w:spacing w:val="0"/>
                                <w:w w:val="100"/>
                                <w:position w:val="0"/>
                                <w:sz w:val="20"/>
                                <w:szCs w:val="20"/>
                                <w:lang w:val="en-US" w:eastAsia="en-US" w:bidi="en-US"/>
                              </w:rPr>
                              <w:t>(tot al+i ) -&gt;agentNaine</w:t>
                            </w:r>
                          </w:p>
                        </w:txbxContent>
                      </wps:txbx>
                      <wps:bodyPr lIns="0" tIns="0" rIns="0" bIns="0">
                        <a:noAutofit/>
                      </wps:bodyPr>
                    </wps:wsp>
                  </a:graphicData>
                </a:graphic>
              </wp:anchor>
            </w:drawing>
          </mc:Choice>
          <mc:Fallback>
            <w:pict>
              <v:shape id="Shape 105" o:spid="_x0000_s1026" o:spt="202" type="#_x0000_t202" style="position:absolute;left:0pt;margin-left:155.1pt;margin-top:51.5pt;height:30pt;width:120pt;mso-position-horizontal-relative:page;z-index:503316480;mso-width-relative:page;mso-height-relative:page;" filled="f" stroked="f" coordsize="21600,21600" o:gfxdata="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L3/bcrXAAAACwEAAA8AAAAA&#10;AAAAAQAgAAAAIgAAAGRycy9kb3ducmV2LnhtbFBLAQIUABQAAAAIAIdO4kDZz26UowEAAGgDAAAO&#10;AAAAAAAAAAEAIAAAACYBAABkcnMvZTJvRG9jLnhtbFBLBQYAAAAABgAGAFkBAAA7BQAAAAA=&#10;">
                <v:fill on="f" focussize="0,0"/>
                <v:stroke on="f"/>
                <v:imagedata o:title=""/>
                <o:lock v:ext="edit" aspectratio="f"/>
                <v:textbox inset="0mm,0mm,0mm,0mm">
                  <w:txbxContent>
                    <w:p>
                      <w:pPr>
                        <w:pStyle w:val="17"/>
                        <w:keepNext w:val="0"/>
                        <w:keepLines w:val="0"/>
                        <w:widowControl w:val="0"/>
                        <w:shd w:val="clear" w:color="auto" w:fill="auto"/>
                        <w:bidi w:val="0"/>
                        <w:spacing w:before="0" w:after="80" w:line="240" w:lineRule="auto"/>
                        <w:ind w:left="0" w:right="0" w:firstLine="0"/>
                        <w:jc w:val="left"/>
                        <w:rPr>
                          <w:sz w:val="20"/>
                          <w:szCs w:val="20"/>
                        </w:rPr>
                      </w:pPr>
                      <w:r>
                        <w:rPr>
                          <w:rFonts w:ascii="宋体" w:hAnsi="宋体" w:eastAsia="宋体" w:cs="宋体"/>
                          <w:b w:val="0"/>
                          <w:bCs w:val="0"/>
                          <w:color w:val="000000"/>
                          <w:spacing w:val="0"/>
                          <w:w w:val="100"/>
                          <w:position w:val="0"/>
                          <w:sz w:val="20"/>
                          <w:szCs w:val="20"/>
                          <w:lang w:val="en-US" w:eastAsia="en-US" w:bidi="en-US"/>
                        </w:rPr>
                        <w:t xml:space="preserve">(total+i)-&gt;nuin </w:t>
                      </w:r>
                      <w:r>
                        <w:rPr>
                          <w:rFonts w:ascii="宋体" w:hAnsi="宋体" w:eastAsia="宋体" w:cs="宋体"/>
                          <w:b w:val="0"/>
                          <w:bCs w:val="0"/>
                          <w:color w:val="000000"/>
                          <w:spacing w:val="0"/>
                          <w:w w:val="100"/>
                          <w:position w:val="0"/>
                          <w:sz w:val="20"/>
                          <w:szCs w:val="20"/>
                          <w:lang w:val="zh-TW" w:eastAsia="zh-TW" w:bidi="zh-TW"/>
                        </w:rPr>
                        <w:t xml:space="preserve">- </w:t>
                      </w:r>
                      <w:r>
                        <w:rPr>
                          <w:rFonts w:ascii="宋体" w:hAnsi="宋体" w:eastAsia="宋体" w:cs="宋体"/>
                          <w:b w:val="0"/>
                          <w:bCs w:val="0"/>
                          <w:color w:val="000000"/>
                          <w:spacing w:val="0"/>
                          <w:w w:val="100"/>
                          <w:position w:val="0"/>
                          <w:sz w:val="20"/>
                          <w:szCs w:val="20"/>
                          <w:lang w:val="en-US" w:eastAsia="en-US" w:bidi="en-US"/>
                        </w:rPr>
                        <w:t>i;</w:t>
                      </w:r>
                    </w:p>
                    <w:p>
                      <w:pPr>
                        <w:pStyle w:val="17"/>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b w:val="0"/>
                          <w:bCs w:val="0"/>
                          <w:color w:val="000000"/>
                          <w:spacing w:val="0"/>
                          <w:w w:val="100"/>
                          <w:position w:val="0"/>
                          <w:sz w:val="20"/>
                          <w:szCs w:val="20"/>
                          <w:lang w:val="en-US" w:eastAsia="en-US" w:bidi="en-US"/>
                        </w:rPr>
                        <w:t>(tot al+i ) -&gt;agentNaine</w:t>
                      </w:r>
                    </w:p>
                  </w:txbxContent>
                </v:textbox>
              </v:shape>
            </w:pict>
          </mc:Fallback>
        </mc:AlternateContent>
      </w:r>
      <w:r>
        <mc:AlternateContent>
          <mc:Choice Requires="wps">
            <w:drawing>
              <wp:anchor distT="0" distB="0" distL="114300" distR="114300" simplePos="0" relativeHeight="125830144" behindDoc="0" locked="0" layoutInCell="1" allowOverlap="1">
                <wp:simplePos x="0" y="0"/>
                <wp:positionH relativeFrom="page">
                  <wp:posOffset>1674495</wp:posOffset>
                </wp:positionH>
                <wp:positionV relativeFrom="paragraph">
                  <wp:posOffset>1244600</wp:posOffset>
                </wp:positionV>
                <wp:extent cx="619125" cy="171450"/>
                <wp:effectExtent l="0" t="0" r="0" b="0"/>
                <wp:wrapTopAndBottom/>
                <wp:docPr id="107" name="Shape 107"/>
                <wp:cNvGraphicFramePr/>
                <a:graphic xmlns:a="http://schemas.openxmlformats.org/drawingml/2006/main">
                  <a:graphicData uri="http://schemas.microsoft.com/office/word/2010/wordprocessingShape">
                    <wps:wsp>
                      <wps:cNvSpPr txBox="1"/>
                      <wps:spPr>
                        <a:xfrm>
                          <a:off x="0" y="0"/>
                          <a:ext cx="619125" cy="17145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while</w:t>
                            </w:r>
                            <w:r>
                              <w:rPr>
                                <w:color w:val="000000"/>
                                <w:spacing w:val="0"/>
                                <w:w w:val="100"/>
                                <w:position w:val="0"/>
                                <w:sz w:val="20"/>
                                <w:szCs w:val="20"/>
                              </w:rPr>
                              <w:t>(1)</w:t>
                            </w:r>
                          </w:p>
                        </w:txbxContent>
                      </wps:txbx>
                      <wps:bodyPr wrap="none" lIns="0" tIns="0" rIns="0" bIns="0">
                        <a:noAutofit/>
                      </wps:bodyPr>
                    </wps:wsp>
                  </a:graphicData>
                </a:graphic>
              </wp:anchor>
            </w:drawing>
          </mc:Choice>
          <mc:Fallback>
            <w:pict>
              <v:shape id="Shape 107" o:spid="_x0000_s1026" o:spt="202" type="#_x0000_t202" style="position:absolute;left:0pt;margin-left:131.85pt;margin-top:98pt;height:13.5pt;width:48.75pt;mso-position-horizontal-relative:page;mso-wrap-distance-bottom:0pt;mso-wrap-distance-top:0pt;mso-wrap-style:none;z-index:125830144;mso-width-relative:page;mso-height-relative:page;" filled="f" stroked="f" coordsize="21600,21600" o:gfxdata="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Ocv0/dcA&#10;AAALAQAADwAAAAAAAAABACAAAAAiAAAAZHJzL2Rvd25yZXYueG1sUEsBAhQAFAAAAAgAh07iQKQ8&#10;DQGuAQAAcwMAAA4AAAAAAAAAAQAgAAAAJgEAAGRycy9lMm9Eb2MueG1sUEsFBgAAAAAGAAYAWQEA&#10;AEYF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while</w:t>
                      </w:r>
                      <w:r>
                        <w:rPr>
                          <w:color w:val="000000"/>
                          <w:spacing w:val="0"/>
                          <w:w w:val="100"/>
                          <w:position w:val="0"/>
                          <w:sz w:val="20"/>
                          <w:szCs w:val="20"/>
                        </w:rPr>
                        <w:t>(1)</w:t>
                      </w:r>
                    </w:p>
                  </w:txbxContent>
                </v:textbox>
                <w10:wrap type="topAndBottom"/>
              </v:shape>
            </w:pict>
          </mc:Fallback>
        </mc:AlternateContent>
      </w:r>
      <w:r>
        <w:rPr>
          <w:color w:val="000000"/>
          <w:spacing w:val="0"/>
          <w:w w:val="100"/>
          <w:position w:val="0"/>
          <w:sz w:val="20"/>
          <w:szCs w:val="20"/>
          <w:lang w:val="en-US" w:eastAsia="en-US" w:bidi="en-US"/>
        </w:rPr>
        <w:t>TG *total = (TG*)real1oc(sizeof(TG)*100); for(i=0; i&lt;100; i++)</w:t>
      </w:r>
    </w:p>
    <w:p>
      <w:pPr>
        <w:pStyle w:val="11"/>
        <w:keepNext w:val="0"/>
        <w:keepLines w:val="0"/>
        <w:widowControl w:val="0"/>
        <w:shd w:val="clear" w:color="auto" w:fill="auto"/>
        <w:bidi w:val="0"/>
        <w:spacing w:before="300" w:after="300" w:line="307" w:lineRule="exact"/>
        <w:ind w:left="1260" w:right="0" w:firstLine="0"/>
        <w:jc w:val="left"/>
        <w:rPr>
          <w:sz w:val="20"/>
          <w:szCs w:val="20"/>
        </w:rPr>
      </w:pPr>
      <w:r>
        <w:rPr>
          <w:color w:val="000000"/>
          <w:spacing w:val="0"/>
          <w:w w:val="100"/>
          <w:position w:val="0"/>
          <w:sz w:val="20"/>
          <w:szCs w:val="20"/>
          <w:lang w:val="en-US" w:eastAsia="en-US" w:bidi="en-US"/>
        </w:rPr>
        <w:t>pr i nt f(</w:t>
      </w: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T ennis Ground Mai1ocat i on******************\n"). for(i=0; i&lt;100; i++)</w:t>
      </w:r>
    </w:p>
    <w:p>
      <w:pPr>
        <w:pStyle w:val="11"/>
        <w:keepNext w:val="0"/>
        <w:keepLines w:val="0"/>
        <w:widowControl w:val="0"/>
        <w:shd w:val="clear" w:color="auto" w:fill="auto"/>
        <w:bidi w:val="0"/>
        <w:spacing w:before="0" w:after="300" w:line="315" w:lineRule="exact"/>
        <w:ind w:left="1680" w:right="0" w:firstLine="0"/>
        <w:jc w:val="left"/>
      </w:pPr>
      <w:r>
        <w:drawing>
          <wp:anchor distT="0" distB="0" distL="12700" distR="12700" simplePos="0" relativeHeight="125830144" behindDoc="0" locked="0" layoutInCell="1" allowOverlap="1">
            <wp:simplePos x="0" y="0"/>
            <wp:positionH relativeFrom="page">
              <wp:posOffset>3227070</wp:posOffset>
            </wp:positionH>
            <wp:positionV relativeFrom="paragraph">
              <wp:posOffset>228600</wp:posOffset>
            </wp:positionV>
            <wp:extent cx="1057275" cy="828675"/>
            <wp:effectExtent l="0" t="0" r="9525" b="9525"/>
            <wp:wrapSquare wrapText="left"/>
            <wp:docPr id="109" name="Shape 109"/>
            <wp:cNvGraphicFramePr/>
            <a:graphic xmlns:a="http://schemas.openxmlformats.org/drawingml/2006/main">
              <a:graphicData uri="http://schemas.openxmlformats.org/drawingml/2006/picture">
                <pic:pic xmlns:pic="http://schemas.openxmlformats.org/drawingml/2006/picture">
                  <pic:nvPicPr>
                    <pic:cNvPr id="109" name="Shape 109"/>
                    <pic:cNvPicPr/>
                  </pic:nvPicPr>
                  <pic:blipFill>
                    <a:blip r:embed="rId40"/>
                    <a:stretch>
                      <a:fillRect/>
                    </a:stretch>
                  </pic:blipFill>
                  <pic:spPr>
                    <a:xfrm>
                      <a:off x="0" y="0"/>
                      <a:ext cx="1057275" cy="828675"/>
                    </a:xfrm>
                    <a:prstGeom prst="rect">
                      <a:avLst/>
                    </a:prstGeom>
                  </pic:spPr>
                </pic:pic>
              </a:graphicData>
            </a:graphic>
          </wp:anchor>
        </w:drawing>
      </w:r>
      <w:r>
        <w:rPr>
          <w:color w:val="000000"/>
          <w:spacing w:val="0"/>
          <w:w w:val="100"/>
          <w:position w:val="0"/>
          <w:sz w:val="20"/>
          <w:szCs w:val="20"/>
          <w:lang w:val="en-US" w:eastAsia="en-US" w:bidi="en-US"/>
        </w:rPr>
        <w:t>print f(</w:t>
      </w:r>
      <w:r>
        <w:rPr>
          <w:color w:val="000000"/>
          <w:spacing w:val="0"/>
          <w:w w:val="100"/>
          <w:position w:val="0"/>
          <w:lang w:val="en-US" w:eastAsia="en-US" w:bidi="en-US"/>
        </w:rPr>
        <w:t>〃%</w:t>
      </w:r>
      <w:r>
        <w:rPr>
          <w:color w:val="000000"/>
          <w:spacing w:val="0"/>
          <w:w w:val="100"/>
          <w:position w:val="0"/>
          <w:sz w:val="20"/>
          <w:szCs w:val="20"/>
          <w:lang w:val="en-US" w:eastAsia="en-US" w:bidi="en-US"/>
        </w:rPr>
        <w:t xml:space="preserve">d(%s) </w:t>
      </w:r>
      <w:r>
        <w:rPr>
          <w:color w:val="000000"/>
          <w:spacing w:val="0"/>
          <w:w w:val="100"/>
          <w:position w:val="0"/>
          <w:lang w:val="en-US" w:eastAsia="en-US" w:bidi="en-US"/>
        </w:rPr>
        <w:t>〃，</w:t>
      </w:r>
      <w:r>
        <w:rPr>
          <w:color w:val="000000"/>
          <w:spacing w:val="0"/>
          <w:w w:val="100"/>
          <w:position w:val="0"/>
          <w:sz w:val="20"/>
          <w:szCs w:val="20"/>
          <w:lang w:val="en-US" w:eastAsia="en-US" w:bidi="en-US"/>
        </w:rPr>
        <w:t xml:space="preserve">(total+i)-&gt;nuin, (total+i) -&gt;agentNaine); if(i%5 = 0) printf </w:t>
      </w:r>
      <w:r>
        <w:rPr>
          <w:color w:val="000000"/>
          <w:spacing w:val="0"/>
          <w:w w:val="100"/>
          <w:position w:val="0"/>
          <w:lang w:val="zh-CN" w:eastAsia="zh-CN" w:bidi="zh-CN"/>
        </w:rPr>
        <w:t>(侦)</w:t>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0" w:lineRule="exact"/>
        <w:ind w:left="1260" w:right="0" w:firstLine="0"/>
        <w:jc w:val="left"/>
      </w:pPr>
      <w:r>
        <w:rPr>
          <w:color w:val="000000"/>
          <w:spacing w:val="0"/>
          <w:w w:val="100"/>
          <w:position w:val="0"/>
          <w:sz w:val="20"/>
          <w:szCs w:val="20"/>
          <w:lang w:val="en-US" w:eastAsia="en-US" w:bidi="en-US"/>
        </w:rPr>
        <w:t>printf(</w:t>
      </w:r>
      <w:r>
        <w:rPr>
          <w:color w:val="000000"/>
          <w:spacing w:val="0"/>
          <w:w w:val="100"/>
          <w:position w:val="0"/>
          <w:lang w:val="en-US" w:eastAsia="en-US" w:bidi="en-US"/>
        </w:rPr>
        <w:t>〃\</w:t>
      </w:r>
      <w:r>
        <w:rPr>
          <w:color w:val="000000"/>
          <w:spacing w:val="0"/>
          <w:w w:val="100"/>
          <w:position w:val="0"/>
          <w:sz w:val="20"/>
          <w:szCs w:val="20"/>
          <w:lang w:val="en-US" w:eastAsia="en-US" w:bidi="en-US"/>
        </w:rPr>
        <w:t>n</w:t>
      </w:r>
      <w:r>
        <w:rPr>
          <w:color w:val="000000"/>
          <w:spacing w:val="0"/>
          <w:w w:val="100"/>
          <w:position w:val="0"/>
          <w:lang w:val="en-US" w:eastAsia="en-US" w:bidi="en-US"/>
        </w:rPr>
        <w:t>〃)；</w:t>
      </w:r>
    </w:p>
    <w:p>
      <w:pPr>
        <w:pStyle w:val="11"/>
        <w:keepNext w:val="0"/>
        <w:keepLines w:val="0"/>
        <w:widowControl w:val="0"/>
        <w:shd w:val="clear" w:color="auto" w:fill="auto"/>
        <w:bidi w:val="0"/>
        <w:spacing w:before="0" w:after="80" w:line="300" w:lineRule="exact"/>
        <w:ind w:left="1260" w:right="0" w:firstLine="0"/>
        <w:jc w:val="left"/>
      </w:pPr>
      <w:r>
        <w:rPr>
          <w:color w:val="000000"/>
          <w:spacing w:val="0"/>
          <w:w w:val="100"/>
          <w:position w:val="0"/>
          <w:sz w:val="20"/>
          <w:szCs w:val="20"/>
          <w:lang w:val="en-US" w:eastAsia="en-US" w:bidi="en-US"/>
        </w:rPr>
        <w:t>printf</w:t>
      </w:r>
      <w:r>
        <w:rPr>
          <w:color w:val="000000"/>
          <w:spacing w:val="0"/>
          <w:w w:val="100"/>
          <w:position w:val="0"/>
          <w:lang w:val="en-US" w:eastAsia="en-US" w:bidi="en-US"/>
        </w:rPr>
        <w:t>(〃**************************************************</w:t>
      </w:r>
    </w:p>
    <w:p>
      <w:pPr>
        <w:pStyle w:val="11"/>
        <w:keepNext w:val="0"/>
        <w:keepLines w:val="0"/>
        <w:widowControl w:val="0"/>
        <w:shd w:val="clear" w:color="auto" w:fill="auto"/>
        <w:tabs>
          <w:tab w:val="left" w:pos="2070"/>
          <w:tab w:val="left" w:pos="7455"/>
        </w:tabs>
        <w:bidi w:val="0"/>
        <w:spacing w:before="0" w:after="0" w:line="300" w:lineRule="exact"/>
        <w:ind w:left="0" w:right="0" w:firstLine="840"/>
        <w:jc w:val="left"/>
      </w:pPr>
      <w:r>
        <w:rPr>
          <w:color w:val="000000"/>
          <w:spacing w:val="0"/>
          <w:w w:val="100"/>
          <w:position w:val="0"/>
          <w:sz w:val="20"/>
          <w:szCs w:val="20"/>
          <w:lang w:val="en-US" w:eastAsia="en-US" w:bidi="en-US"/>
        </w:rPr>
        <w:t>\n</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p>
    <w:p>
      <w:pPr>
        <w:pStyle w:val="11"/>
        <w:keepNext w:val="0"/>
        <w:keepLines w:val="0"/>
        <w:widowControl w:val="0"/>
        <w:shd w:val="clear" w:color="auto" w:fill="auto"/>
        <w:bidi w:val="0"/>
        <w:spacing w:before="0" w:after="0" w:line="300" w:lineRule="exact"/>
        <w:ind w:left="1260" w:right="0" w:firstLine="0"/>
        <w:jc w:val="left"/>
        <w:rPr>
          <w:sz w:val="20"/>
          <w:szCs w:val="20"/>
        </w:rPr>
      </w:pPr>
      <w:r>
        <w:rPr>
          <w:color w:val="000000"/>
          <w:spacing w:val="0"/>
          <w:w w:val="100"/>
          <w:position w:val="0"/>
          <w:sz w:val="20"/>
          <w:szCs w:val="20"/>
          <w:lang w:val="en-US" w:eastAsia="en-US" w:bidi="en-US"/>
        </w:rPr>
        <w:t>printf ("Please input your chooser!： (linalloc, 2-free) ：</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 scanf(</w:t>
      </w: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d</w:t>
      </w:r>
      <w:r>
        <w:rPr>
          <w:color w:val="000000"/>
          <w:spacing w:val="0"/>
          <w:w w:val="100"/>
          <w:position w:val="0"/>
          <w:sz w:val="22"/>
          <w:szCs w:val="22"/>
          <w:lang w:val="en-US" w:eastAsia="en-US" w:bidi="en-US"/>
        </w:rPr>
        <w:t xml:space="preserve">〃， </w:t>
      </w:r>
      <w:r>
        <w:rPr>
          <w:color w:val="000000"/>
          <w:spacing w:val="0"/>
          <w:w w:val="100"/>
          <w:position w:val="0"/>
          <w:sz w:val="20"/>
          <w:szCs w:val="20"/>
          <w:lang w:val="en-US" w:eastAsia="en-US" w:bidi="en-US"/>
        </w:rPr>
        <w:t>&amp;sw);</w:t>
      </w:r>
    </w:p>
    <w:p>
      <w:pPr>
        <w:pStyle w:val="11"/>
        <w:keepNext w:val="0"/>
        <w:keepLines w:val="0"/>
        <w:widowControl w:val="0"/>
        <w:shd w:val="clear" w:color="auto" w:fill="auto"/>
        <w:bidi w:val="0"/>
        <w:spacing w:before="0" w:after="0" w:line="300" w:lineRule="exact"/>
        <w:ind w:left="0" w:right="0" w:firstLine="0"/>
        <w:jc w:val="left"/>
        <w:rPr>
          <w:sz w:val="20"/>
          <w:szCs w:val="20"/>
        </w:rPr>
      </w:pPr>
      <w:r>
        <w:drawing>
          <wp:anchor distT="0" distB="0" distL="12700" distR="12700" simplePos="0" relativeHeight="125830144" behindDoc="0" locked="0" layoutInCell="1" allowOverlap="1">
            <wp:simplePos x="0" y="0"/>
            <wp:positionH relativeFrom="page">
              <wp:posOffset>1331595</wp:posOffset>
            </wp:positionH>
            <wp:positionV relativeFrom="paragraph">
              <wp:posOffset>50800</wp:posOffset>
            </wp:positionV>
            <wp:extent cx="590550" cy="952500"/>
            <wp:effectExtent l="0" t="0" r="0" b="0"/>
            <wp:wrapSquare wrapText="right"/>
            <wp:docPr id="111" name="Shape 111"/>
            <wp:cNvGraphicFramePr/>
            <a:graphic xmlns:a="http://schemas.openxmlformats.org/drawingml/2006/main">
              <a:graphicData uri="http://schemas.openxmlformats.org/drawingml/2006/picture">
                <pic:pic xmlns:pic="http://schemas.openxmlformats.org/drawingml/2006/picture">
                  <pic:nvPicPr>
                    <pic:cNvPr id="111" name="Shape 111"/>
                    <pic:cNvPicPr/>
                  </pic:nvPicPr>
                  <pic:blipFill>
                    <a:blip r:embed="rId41"/>
                    <a:stretch>
                      <a:fillRect/>
                    </a:stretch>
                  </pic:blipFill>
                  <pic:spPr>
                    <a:xfrm>
                      <a:off x="0" y="0"/>
                      <a:ext cx="590550" cy="952500"/>
                    </a:xfrm>
                    <a:prstGeom prst="rect">
                      <a:avLst/>
                    </a:prstGeom>
                  </pic:spPr>
                </pic:pic>
              </a:graphicData>
            </a:graphic>
          </wp:anchor>
        </w:drawing>
      </w:r>
      <w:r>
        <w:rPr>
          <w:color w:val="000000"/>
          <w:spacing w:val="0"/>
          <w:w w:val="100"/>
          <w:position w:val="0"/>
          <w:sz w:val="20"/>
          <w:szCs w:val="20"/>
          <w:lang w:val="en-US" w:eastAsia="en-US" w:bidi="en-US"/>
        </w:rPr>
        <w:t>if(sw = 1)</w:t>
      </w:r>
    </w:p>
    <w:p>
      <w:pPr>
        <w:pStyle w:val="11"/>
        <w:keepNext w:val="0"/>
        <w:keepLines w:val="0"/>
        <w:widowControl w:val="0"/>
        <w:shd w:val="clear" w:color="auto" w:fill="auto"/>
        <w:bidi w:val="0"/>
        <w:spacing w:before="0" w:after="0" w:line="300" w:lineRule="exact"/>
        <w:ind w:left="0" w:right="0" w:firstLine="420"/>
        <w:jc w:val="left"/>
        <w:rPr>
          <w:sz w:val="20"/>
          <w:szCs w:val="20"/>
        </w:rPr>
      </w:pPr>
      <w:r>
        <w:rPr>
          <w:color w:val="000000"/>
          <w:spacing w:val="0"/>
          <w:w w:val="100"/>
          <w:position w:val="0"/>
          <w:sz w:val="20"/>
          <w:szCs w:val="20"/>
          <w:lang w:val="en-US" w:eastAsia="en-US" w:bidi="en-US"/>
        </w:rPr>
        <w:t>mallocTG(total);</w:t>
      </w:r>
    </w:p>
    <w:p>
      <w:pPr>
        <w:pStyle w:val="11"/>
        <w:keepNext w:val="0"/>
        <w:keepLines w:val="0"/>
        <w:widowControl w:val="0"/>
        <w:shd w:val="clear" w:color="auto" w:fill="auto"/>
        <w:bidi w:val="0"/>
        <w:spacing w:before="0" w:after="0" w:line="300" w:lineRule="exact"/>
        <w:ind w:left="0" w:right="0" w:firstLine="0"/>
        <w:jc w:val="left"/>
        <w:rPr>
          <w:sz w:val="20"/>
          <w:szCs w:val="20"/>
        </w:rPr>
      </w:pPr>
      <w:r>
        <w:rPr>
          <w:color w:val="000000"/>
          <w:spacing w:val="0"/>
          <w:w w:val="100"/>
          <w:position w:val="0"/>
          <w:sz w:val="20"/>
          <w:szCs w:val="20"/>
          <w:lang w:val="en-US" w:eastAsia="en-US" w:bidi="en-US"/>
        </w:rPr>
        <w:t>else</w:t>
      </w:r>
    </w:p>
    <w:p>
      <w:pPr>
        <w:pStyle w:val="11"/>
        <w:keepNext w:val="0"/>
        <w:keepLines w:val="0"/>
        <w:widowControl w:val="0"/>
        <w:shd w:val="clear" w:color="auto" w:fill="auto"/>
        <w:bidi w:val="0"/>
        <w:spacing w:before="0" w:after="380" w:line="300" w:lineRule="exact"/>
        <w:ind w:left="0" w:right="0" w:firstLine="420"/>
        <w:jc w:val="left"/>
        <w:rPr>
          <w:sz w:val="20"/>
          <w:szCs w:val="20"/>
        </w:rPr>
      </w:pPr>
      <w:r>
        <w:rPr>
          <w:color w:val="000000"/>
          <w:spacing w:val="0"/>
          <w:w w:val="100"/>
          <w:position w:val="0"/>
          <w:sz w:val="20"/>
          <w:szCs w:val="20"/>
          <w:lang w:val="en-US" w:eastAsia="en-US" w:bidi="en-US"/>
        </w:rPr>
        <w:t>freeTG(total);</w:t>
      </w:r>
    </w:p>
    <w:p>
      <w:pPr>
        <w:pStyle w:val="11"/>
        <w:keepNext w:val="0"/>
        <w:keepLines w:val="0"/>
        <w:widowControl w:val="0"/>
        <w:shd w:val="clear" w:color="auto" w:fill="auto"/>
        <w:bidi w:val="0"/>
        <w:spacing w:before="0" w:after="300" w:line="240" w:lineRule="auto"/>
        <w:ind w:left="0" w:right="0" w:firstLine="840"/>
        <w:jc w:val="left"/>
        <w:rPr>
          <w:sz w:val="20"/>
          <w:szCs w:val="20"/>
        </w:rPr>
      </w:pPr>
      <w:r>
        <w:rPr>
          <w:color w:val="000000"/>
          <w:spacing w:val="0"/>
          <w:w w:val="100"/>
          <w:position w:val="0"/>
          <w:sz w:val="20"/>
          <w:szCs w:val="20"/>
          <w:lang w:val="en-US" w:eastAsia="en-US" w:bidi="en-US"/>
        </w:rPr>
        <w:t>return 0</w:t>
      </w:r>
      <w:r>
        <w:rPr>
          <w:color w:val="000000"/>
          <w:spacing w:val="0"/>
          <w:w w:val="100"/>
          <w:position w:val="0"/>
          <w:sz w:val="20"/>
          <w:szCs w:val="20"/>
        </w:rPr>
        <w:t>:</w:t>
      </w:r>
    </w:p>
    <w:p>
      <w:pPr>
        <w:pStyle w:val="15"/>
        <w:keepNext/>
        <w:keepLines/>
        <w:widowControl w:val="0"/>
        <w:shd w:val="clear" w:color="auto" w:fill="auto"/>
        <w:bidi w:val="0"/>
        <w:spacing w:before="0" w:after="380" w:line="637" w:lineRule="exact"/>
        <w:ind w:left="0" w:right="0" w:firstLine="0"/>
        <w:jc w:val="left"/>
      </w:pPr>
      <w:bookmarkStart w:id="314" w:name="bookmark323"/>
      <w:bookmarkStart w:id="315" w:name="bookmark324"/>
      <w:bookmarkStart w:id="316" w:name="bookmark325"/>
      <w:r>
        <w:rPr>
          <w:rFonts w:ascii="Times New Roman" w:hAnsi="Times New Roman" w:eastAsia="Times New Roman" w:cs="Times New Roman"/>
          <w:color w:val="000000"/>
          <w:spacing w:val="0"/>
          <w:w w:val="100"/>
          <w:position w:val="0"/>
          <w:lang w:val="en-US" w:eastAsia="en-US" w:bidi="en-US"/>
        </w:rPr>
        <w:t>60.</w:t>
      </w:r>
      <w:r>
        <w:rPr>
          <w:color w:val="50002E"/>
          <w:spacing w:val="0"/>
          <w:w w:val="100"/>
          <w:position w:val="0"/>
        </w:rPr>
        <w:t>输</w:t>
      </w:r>
      <w:r>
        <w:rPr>
          <w:color w:val="000000"/>
          <w:spacing w:val="0"/>
          <w:w w:val="100"/>
          <w:position w:val="0"/>
        </w:rPr>
        <w:t>入四个</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端，前两个为第一个</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段的起始和终止地址, 后两个是第二个</w:t>
      </w:r>
      <w:r>
        <w:rPr>
          <w:rFonts w:ascii="Times New Roman" w:hAnsi="Times New Roman" w:eastAsia="Times New Roman" w:cs="Times New Roman"/>
          <w:color w:val="50002E"/>
          <w:spacing w:val="0"/>
          <w:w w:val="100"/>
          <w:position w:val="0"/>
          <w:lang w:val="en-US" w:eastAsia="en-US" w:bidi="en-US"/>
        </w:rPr>
        <w:t>IP</w:t>
      </w:r>
      <w:r>
        <w:rPr>
          <w:color w:val="000000"/>
          <w:spacing w:val="0"/>
          <w:w w:val="100"/>
          <w:position w:val="0"/>
        </w:rPr>
        <w:t>段的起始和终止地址，判断这两个</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段 是否存在交集.</w:t>
      </w:r>
      <w:bookmarkEnd w:id="314"/>
      <w:bookmarkEnd w:id="315"/>
      <w:bookmarkEnd w:id="316"/>
    </w:p>
    <w:p>
      <w:pPr>
        <w:pStyle w:val="11"/>
        <w:keepNext w:val="0"/>
        <w:keepLines w:val="0"/>
        <w:widowControl w:val="0"/>
        <w:shd w:val="clear" w:color="auto" w:fill="auto"/>
        <w:bidi w:val="0"/>
        <w:spacing w:before="0" w:after="80" w:line="240" w:lineRule="auto"/>
        <w:ind w:left="0" w:right="0" w:firstLine="380"/>
        <w:jc w:val="both"/>
        <w:rPr>
          <w:sz w:val="20"/>
          <w:szCs w:val="20"/>
        </w:rPr>
      </w:pPr>
      <w:r>
        <w:rPr>
          <w:color w:val="000000"/>
          <w:spacing w:val="0"/>
          <w:w w:val="100"/>
          <w:position w:val="0"/>
          <w:sz w:val="22"/>
          <w:szCs w:val="22"/>
        </w:rPr>
        <w:t>输入描述：输入</w:t>
      </w:r>
      <w:r>
        <w:rPr>
          <w:color w:val="000000"/>
          <w:spacing w:val="0"/>
          <w:w w:val="100"/>
          <w:position w:val="0"/>
          <w:sz w:val="20"/>
          <w:szCs w:val="20"/>
        </w:rPr>
        <w:t>4</w:t>
      </w:r>
      <w:r>
        <w:rPr>
          <w:color w:val="000000"/>
          <w:spacing w:val="0"/>
          <w:w w:val="100"/>
          <w:position w:val="0"/>
          <w:sz w:val="22"/>
          <w:szCs w:val="22"/>
        </w:rPr>
        <w:t>个</w:t>
      </w:r>
      <w:r>
        <w:rPr>
          <w:color w:val="000000"/>
          <w:spacing w:val="0"/>
          <w:w w:val="100"/>
          <w:position w:val="0"/>
          <w:sz w:val="20"/>
          <w:szCs w:val="20"/>
          <w:lang w:val="en-US" w:eastAsia="en-US" w:bidi="en-US"/>
        </w:rPr>
        <w:t>IP</w:t>
      </w:r>
    </w:p>
    <w:p>
      <w:pPr>
        <w:pStyle w:val="11"/>
        <w:keepNext w:val="0"/>
        <w:keepLines w:val="0"/>
        <w:widowControl w:val="0"/>
        <w:shd w:val="clear" w:color="auto" w:fill="auto"/>
        <w:bidi w:val="0"/>
        <w:spacing w:before="0" w:after="80" w:line="240" w:lineRule="auto"/>
        <w:ind w:left="0" w:right="0" w:firstLine="380"/>
        <w:jc w:val="both"/>
        <w:rPr>
          <w:sz w:val="20"/>
          <w:szCs w:val="20"/>
        </w:rPr>
      </w:pPr>
      <w:r>
        <w:rPr>
          <w:color w:val="000000"/>
          <w:spacing w:val="0"/>
          <w:w w:val="100"/>
          <w:position w:val="0"/>
          <w:sz w:val="22"/>
          <w:szCs w:val="22"/>
        </w:rPr>
        <w:t>输岀描述：如果存在交集，输岀</w:t>
      </w:r>
      <w:r>
        <w:rPr>
          <w:color w:val="000000"/>
          <w:spacing w:val="0"/>
          <w:w w:val="100"/>
          <w:position w:val="0"/>
          <w:sz w:val="20"/>
          <w:szCs w:val="20"/>
          <w:lang w:val="en-US" w:eastAsia="en-US" w:bidi="en-US"/>
        </w:rPr>
        <w:t xml:space="preserve">Overlap IP </w:t>
      </w:r>
      <w:r>
        <w:rPr>
          <w:color w:val="000000"/>
          <w:spacing w:val="0"/>
          <w:w w:val="100"/>
          <w:position w:val="0"/>
          <w:sz w:val="22"/>
          <w:szCs w:val="22"/>
        </w:rPr>
        <w:t>；如果不存在交集，输岀</w:t>
      </w:r>
      <w:r>
        <w:rPr>
          <w:color w:val="000000"/>
          <w:spacing w:val="0"/>
          <w:w w:val="100"/>
          <w:position w:val="0"/>
          <w:sz w:val="20"/>
          <w:szCs w:val="20"/>
          <w:lang w:val="en-US" w:eastAsia="en-US" w:bidi="en-US"/>
        </w:rPr>
        <w:t>No</w:t>
      </w:r>
    </w:p>
    <w:p>
      <w:pPr>
        <w:pStyle w:val="11"/>
        <w:keepNext w:val="0"/>
        <w:keepLines w:val="0"/>
        <w:widowControl w:val="0"/>
        <w:shd w:val="clear" w:color="auto" w:fill="auto"/>
        <w:bidi w:val="0"/>
        <w:spacing w:before="0" w:after="80" w:line="240" w:lineRule="auto"/>
        <w:ind w:left="0" w:right="0" w:firstLine="380"/>
        <w:jc w:val="left"/>
        <w:rPr>
          <w:sz w:val="20"/>
          <w:szCs w:val="20"/>
        </w:rPr>
      </w:pPr>
      <w:r>
        <w:rPr>
          <w:color w:val="000000"/>
          <w:spacing w:val="0"/>
          <w:w w:val="100"/>
          <w:position w:val="0"/>
          <w:sz w:val="20"/>
          <w:szCs w:val="20"/>
          <w:lang w:val="en-US" w:eastAsia="en-US" w:bidi="en-US"/>
        </w:rPr>
        <w:t>#include&lt;iostreairi&gt;</w:t>
      </w:r>
    </w:p>
    <w:p>
      <w:pPr>
        <w:pStyle w:val="11"/>
        <w:keepNext w:val="0"/>
        <w:keepLines w:val="0"/>
        <w:widowControl w:val="0"/>
        <w:shd w:val="clear" w:color="auto" w:fill="auto"/>
        <w:bidi w:val="0"/>
        <w:spacing w:before="0" w:after="80" w:line="240" w:lineRule="auto"/>
        <w:ind w:left="0" w:right="0" w:firstLine="380"/>
        <w:jc w:val="left"/>
        <w:rPr>
          <w:sz w:val="20"/>
          <w:szCs w:val="20"/>
        </w:rPr>
      </w:pPr>
      <w:r>
        <w:rPr>
          <w:color w:val="000000"/>
          <w:spacing w:val="0"/>
          <w:w w:val="100"/>
          <w:position w:val="0"/>
          <w:sz w:val="20"/>
          <w:szCs w:val="20"/>
          <w:lang w:val="en-US" w:eastAsia="en-US" w:bidi="en-US"/>
        </w:rPr>
        <w:t>#include&lt;stdio. h&gt;</w:t>
      </w:r>
    </w:p>
    <w:p>
      <w:pPr>
        <w:pStyle w:val="11"/>
        <w:keepNext w:val="0"/>
        <w:keepLines w:val="0"/>
        <w:widowControl w:val="0"/>
        <w:shd w:val="clear" w:color="auto" w:fill="auto"/>
        <w:bidi w:val="0"/>
        <w:spacing w:before="0" w:after="80" w:line="240" w:lineRule="auto"/>
        <w:ind w:left="0" w:right="0" w:firstLine="380"/>
        <w:jc w:val="left"/>
        <w:rPr>
          <w:sz w:val="20"/>
          <w:szCs w:val="20"/>
        </w:rPr>
      </w:pPr>
      <w:r>
        <w:rPr>
          <w:color w:val="000000"/>
          <w:spacing w:val="0"/>
          <w:w w:val="100"/>
          <w:position w:val="0"/>
          <w:sz w:val="20"/>
          <w:szCs w:val="20"/>
          <w:lang w:val="en-US" w:eastAsia="en-US" w:bidi="en-US"/>
        </w:rPr>
        <w:t>#include&lt;stdlib. h&gt;</w:t>
      </w:r>
    </w:p>
    <w:p>
      <w:pPr>
        <w:pStyle w:val="11"/>
        <w:keepNext w:val="0"/>
        <w:keepLines w:val="0"/>
        <w:widowControl w:val="0"/>
        <w:shd w:val="clear" w:color="auto" w:fill="auto"/>
        <w:bidi w:val="0"/>
        <w:spacing w:before="0" w:after="80" w:line="240" w:lineRule="auto"/>
        <w:ind w:left="0" w:right="0" w:firstLine="380"/>
        <w:jc w:val="left"/>
        <w:rPr>
          <w:sz w:val="20"/>
          <w:szCs w:val="20"/>
        </w:rPr>
      </w:pPr>
      <w:r>
        <w:rPr>
          <w:color w:val="000000"/>
          <w:spacing w:val="0"/>
          <w:w w:val="100"/>
          <w:position w:val="0"/>
          <w:sz w:val="20"/>
          <w:szCs w:val="20"/>
          <w:lang w:val="en-US" w:eastAsia="en-US" w:bidi="en-US"/>
        </w:rPr>
        <w:t>#include&lt;cassert&gt;</w:t>
      </w:r>
    </w:p>
    <w:p>
      <w:pPr>
        <w:pStyle w:val="11"/>
        <w:keepNext w:val="0"/>
        <w:keepLines w:val="0"/>
        <w:widowControl w:val="0"/>
        <w:shd w:val="clear" w:color="auto" w:fill="auto"/>
        <w:bidi w:val="0"/>
        <w:spacing w:before="0" w:after="380" w:line="240" w:lineRule="auto"/>
        <w:ind w:left="0" w:right="0" w:firstLine="380"/>
        <w:jc w:val="both"/>
        <w:rPr>
          <w:sz w:val="20"/>
          <w:szCs w:val="20"/>
        </w:rPr>
      </w:pPr>
      <w:r>
        <w:rPr>
          <w:color w:val="000000"/>
          <w:spacing w:val="0"/>
          <w:w w:val="100"/>
          <w:position w:val="0"/>
          <w:sz w:val="20"/>
          <w:szCs w:val="20"/>
          <w:lang w:val="en-US" w:eastAsia="en-US" w:bidi="en-US"/>
        </w:rPr>
        <w:t>using namespace std;</w:t>
      </w:r>
    </w:p>
    <w:p>
      <w:pPr>
        <w:pStyle w:val="11"/>
        <w:keepNext w:val="0"/>
        <w:keepLines w:val="0"/>
        <w:widowControl w:val="0"/>
        <w:shd w:val="clear" w:color="auto" w:fill="auto"/>
        <w:bidi w:val="0"/>
        <w:spacing w:before="0" w:after="80" w:line="240" w:lineRule="auto"/>
        <w:ind w:left="0" w:right="0" w:firstLine="380"/>
        <w:jc w:val="both"/>
        <w:rPr>
          <w:sz w:val="20"/>
          <w:szCs w:val="20"/>
        </w:rPr>
      </w:pPr>
      <w:r>
        <w:rPr>
          <w:color w:val="000000"/>
          <w:spacing w:val="0"/>
          <w:w w:val="100"/>
          <w:position w:val="0"/>
          <w:sz w:val="20"/>
          <w:szCs w:val="20"/>
          <w:lang w:val="en-US" w:eastAsia="en-US" w:bidi="en-US"/>
        </w:rPr>
        <w:t>int *dec2bin(int decnuin)</w:t>
      </w:r>
    </w:p>
    <w:p>
      <w:pPr>
        <w:pStyle w:val="11"/>
        <w:keepNext w:val="0"/>
        <w:keepLines w:val="0"/>
        <w:widowControl w:val="0"/>
        <w:shd w:val="clear" w:color="auto" w:fill="auto"/>
        <w:bidi w:val="0"/>
        <w:spacing w:before="0" w:after="80" w:line="240" w:lineRule="auto"/>
        <w:ind w:left="0" w:right="0" w:firstLine="38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80" w:line="240" w:lineRule="auto"/>
        <w:ind w:left="0" w:right="0" w:firstLine="760"/>
        <w:jc w:val="left"/>
        <w:rPr>
          <w:sz w:val="20"/>
          <w:szCs w:val="20"/>
        </w:rPr>
      </w:pPr>
      <w:r>
        <w:rPr>
          <w:color w:val="000000"/>
          <w:spacing w:val="0"/>
          <w:w w:val="100"/>
          <w:position w:val="0"/>
          <w:sz w:val="20"/>
          <w:szCs w:val="20"/>
          <w:lang w:val="en-US" w:eastAsia="en-US" w:bidi="en-US"/>
        </w:rPr>
        <w:t>int i, a, *b = { 0 };</w:t>
      </w:r>
    </w:p>
    <w:p>
      <w:pPr>
        <w:pStyle w:val="11"/>
        <w:keepNext w:val="0"/>
        <w:keepLines w:val="0"/>
        <w:widowControl w:val="0"/>
        <w:shd w:val="clear" w:color="auto" w:fill="auto"/>
        <w:bidi w:val="0"/>
        <w:spacing w:before="0" w:after="80" w:line="240" w:lineRule="auto"/>
        <w:ind w:left="0" w:right="0" w:firstLine="760"/>
        <w:jc w:val="left"/>
        <w:rPr>
          <w:sz w:val="20"/>
          <w:szCs w:val="20"/>
        </w:rPr>
      </w:pPr>
      <w:r>
        <w:rPr>
          <w:color w:val="000000"/>
          <w:spacing w:val="0"/>
          <w:w w:val="100"/>
          <w:position w:val="0"/>
          <w:sz w:val="20"/>
          <w:szCs w:val="20"/>
          <w:lang w:val="en-US" w:eastAsia="en-US" w:bidi="en-US"/>
        </w:rPr>
        <w:t>a = decnum;</w:t>
      </w:r>
    </w:p>
    <w:p>
      <w:pPr>
        <w:pStyle w:val="11"/>
        <w:keepNext w:val="0"/>
        <w:keepLines w:val="0"/>
        <w:widowControl w:val="0"/>
        <w:shd w:val="clear" w:color="auto" w:fill="auto"/>
        <w:bidi w:val="0"/>
        <w:spacing w:before="0" w:after="80" w:line="240" w:lineRule="auto"/>
        <w:ind w:left="0" w:right="0" w:firstLine="760"/>
        <w:jc w:val="left"/>
        <w:rPr>
          <w:sz w:val="20"/>
          <w:szCs w:val="20"/>
        </w:rPr>
      </w:pPr>
      <w:r>
        <w:rPr>
          <w:color w:val="000000"/>
          <w:spacing w:val="0"/>
          <w:w w:val="100"/>
          <w:position w:val="0"/>
          <w:sz w:val="20"/>
          <w:szCs w:val="20"/>
          <w:lang w:val="en-US" w:eastAsia="en-US" w:bidi="en-US"/>
        </w:rPr>
        <w:t>for (i = 7; i &gt;= 0; i—)</w:t>
      </w:r>
    </w:p>
    <w:p>
      <w:pPr>
        <w:pStyle w:val="11"/>
        <w:keepNext w:val="0"/>
        <w:keepLines w:val="0"/>
        <w:widowControl w:val="0"/>
        <w:shd w:val="clear" w:color="auto" w:fill="auto"/>
        <w:bidi w:val="0"/>
        <w:spacing w:before="0" w:after="80" w:line="240" w:lineRule="auto"/>
        <w:ind w:left="0" w:right="0" w:firstLine="76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80" w:line="240" w:lineRule="auto"/>
        <w:ind w:left="1240" w:right="0" w:firstLine="0"/>
        <w:jc w:val="left"/>
        <w:rPr>
          <w:sz w:val="20"/>
          <w:szCs w:val="20"/>
        </w:rPr>
      </w:pPr>
      <w:r>
        <w:rPr>
          <w:color w:val="000000"/>
          <w:spacing w:val="0"/>
          <w:w w:val="100"/>
          <w:position w:val="0"/>
          <w:sz w:val="20"/>
          <w:szCs w:val="20"/>
          <w:lang w:val="en-US" w:eastAsia="en-US" w:bidi="en-US"/>
        </w:rPr>
        <w:t xml:space="preserve">b[i] = a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2;</w:t>
      </w:r>
    </w:p>
    <w:p>
      <w:pPr>
        <w:pStyle w:val="11"/>
        <w:keepNext w:val="0"/>
        <w:keepLines w:val="0"/>
        <w:widowControl w:val="0"/>
        <w:shd w:val="clear" w:color="auto" w:fill="auto"/>
        <w:bidi w:val="0"/>
        <w:spacing w:before="0" w:after="80" w:line="240" w:lineRule="auto"/>
        <w:ind w:left="1240" w:right="0" w:firstLine="0"/>
        <w:jc w:val="left"/>
        <w:rPr>
          <w:sz w:val="20"/>
          <w:szCs w:val="20"/>
        </w:rPr>
      </w:pPr>
      <w:r>
        <w:rPr>
          <w:color w:val="000000"/>
          <w:spacing w:val="0"/>
          <w:w w:val="100"/>
          <w:position w:val="0"/>
          <w:sz w:val="20"/>
          <w:szCs w:val="20"/>
          <w:lang w:val="en-US" w:eastAsia="en-US" w:bidi="en-US"/>
        </w:rPr>
        <w:t>a = a / 2;</w:t>
      </w:r>
    </w:p>
    <w:p>
      <w:pPr>
        <w:pStyle w:val="11"/>
        <w:keepNext w:val="0"/>
        <w:keepLines w:val="0"/>
        <w:widowControl w:val="0"/>
        <w:shd w:val="clear" w:color="auto" w:fill="auto"/>
        <w:bidi w:val="0"/>
        <w:spacing w:before="0" w:after="80" w:line="240" w:lineRule="auto"/>
        <w:ind w:left="0" w:right="0" w:firstLine="76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80" w:line="240" w:lineRule="auto"/>
        <w:ind w:left="0" w:right="0" w:firstLine="760"/>
        <w:jc w:val="left"/>
        <w:rPr>
          <w:sz w:val="20"/>
          <w:szCs w:val="20"/>
        </w:rPr>
      </w:pPr>
      <w:r>
        <w:rPr>
          <w:color w:val="000000"/>
          <w:spacing w:val="0"/>
          <w:w w:val="100"/>
          <w:position w:val="0"/>
          <w:sz w:val="20"/>
          <w:szCs w:val="20"/>
          <w:lang w:val="en-US" w:eastAsia="en-US" w:bidi="en-US"/>
        </w:rPr>
        <w:t>return b;</w:t>
      </w:r>
    </w:p>
    <w:p>
      <w:pPr>
        <w:pStyle w:val="11"/>
        <w:keepNext w:val="0"/>
        <w:keepLines w:val="0"/>
        <w:widowControl w:val="0"/>
        <w:shd w:val="clear" w:color="auto" w:fill="auto"/>
        <w:bidi w:val="0"/>
        <w:spacing w:before="0" w:after="380" w:line="240" w:lineRule="auto"/>
        <w:ind w:left="0" w:right="0" w:firstLine="380"/>
        <w:jc w:val="both"/>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80" w:line="240" w:lineRule="auto"/>
        <w:ind w:left="0" w:right="0" w:firstLine="380"/>
        <w:jc w:val="both"/>
        <w:rPr>
          <w:sz w:val="20"/>
          <w:szCs w:val="20"/>
        </w:rPr>
      </w:pPr>
      <w:r>
        <w:rPr>
          <w:color w:val="000000"/>
          <w:spacing w:val="0"/>
          <w:w w:val="100"/>
          <w:position w:val="0"/>
          <w:sz w:val="20"/>
          <w:szCs w:val="20"/>
          <w:lang w:val="en-US" w:eastAsia="en-US" w:bidi="en-US"/>
        </w:rPr>
        <w:t>int ipToInt(char *ipString)</w:t>
      </w:r>
    </w:p>
    <w:p>
      <w:pPr>
        <w:pStyle w:val="11"/>
        <w:keepNext w:val="0"/>
        <w:keepLines w:val="0"/>
        <w:widowControl w:val="0"/>
        <w:shd w:val="clear" w:color="auto" w:fill="auto"/>
        <w:bidi w:val="0"/>
        <w:spacing w:before="0" w:after="80" w:line="240" w:lineRule="auto"/>
        <w:ind w:left="0" w:right="0" w:firstLine="38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80" w:line="240" w:lineRule="auto"/>
        <w:ind w:left="0" w:right="0" w:firstLine="760"/>
        <w:jc w:val="both"/>
        <w:rPr>
          <w:sz w:val="20"/>
          <w:szCs w:val="20"/>
        </w:rPr>
      </w:pPr>
      <w:r>
        <w:rPr>
          <w:color w:val="000000"/>
          <w:spacing w:val="0"/>
          <w:w w:val="100"/>
          <w:position w:val="0"/>
          <w:sz w:val="20"/>
          <w:szCs w:val="20"/>
          <w:lang w:val="en-US" w:eastAsia="en-US" w:bidi="en-US"/>
        </w:rPr>
        <w:t>assert(ipString 1= NULL);</w:t>
      </w:r>
    </w:p>
    <w:p>
      <w:pPr>
        <w:pStyle w:val="11"/>
        <w:keepNext w:val="0"/>
        <w:keepLines w:val="0"/>
        <w:widowControl w:val="0"/>
        <w:shd w:val="clear" w:color="auto" w:fill="auto"/>
        <w:bidi w:val="0"/>
        <w:spacing w:before="0" w:after="80" w:line="240" w:lineRule="auto"/>
        <w:ind w:left="0" w:right="0" w:firstLine="760"/>
        <w:jc w:val="left"/>
        <w:rPr>
          <w:sz w:val="20"/>
          <w:szCs w:val="20"/>
        </w:rPr>
      </w:pPr>
      <w:r>
        <w:rPr>
          <w:color w:val="000000"/>
          <w:spacing w:val="0"/>
          <w:w w:val="100"/>
          <w:position w:val="0"/>
          <w:sz w:val="20"/>
          <w:szCs w:val="20"/>
          <w:lang w:val="en-US" w:eastAsia="en-US" w:bidi="en-US"/>
        </w:rPr>
        <w:t xml:space="preserve">int i = 0, j, n, count </w:t>
      </w:r>
      <w:r>
        <w:rPr>
          <w:color w:val="000000"/>
          <w:spacing w:val="0"/>
          <w:w w:val="100"/>
          <w:position w:val="0"/>
          <w:sz w:val="20"/>
          <w:szCs w:val="20"/>
        </w:rPr>
        <w:t xml:space="preserve">- </w:t>
      </w:r>
      <w:r>
        <w:rPr>
          <w:color w:val="000000"/>
          <w:spacing w:val="0"/>
          <w:w w:val="100"/>
          <w:position w:val="0"/>
          <w:sz w:val="20"/>
          <w:szCs w:val="20"/>
          <w:lang w:val="en-US" w:eastAsia="en-US" w:bidi="en-US"/>
        </w:rPr>
        <w:t xml:space="preserve">0, return_nuiri </w:t>
      </w:r>
      <w:r>
        <w:rPr>
          <w:color w:val="000000"/>
          <w:spacing w:val="0"/>
          <w:w w:val="100"/>
          <w:position w:val="0"/>
          <w:sz w:val="20"/>
          <w:szCs w:val="20"/>
        </w:rPr>
        <w:t xml:space="preserve">- </w:t>
      </w:r>
      <w:r>
        <w:rPr>
          <w:color w:val="000000"/>
          <w:spacing w:val="0"/>
          <w:w w:val="100"/>
          <w:position w:val="0"/>
          <w:sz w:val="20"/>
          <w:szCs w:val="20"/>
          <w:lang w:val="en-US" w:eastAsia="en-US" w:bidi="en-US"/>
        </w:rPr>
        <w:t>0;</w:t>
      </w:r>
    </w:p>
    <w:p>
      <w:pPr>
        <w:pStyle w:val="11"/>
        <w:keepNext w:val="0"/>
        <w:keepLines w:val="0"/>
        <w:widowControl w:val="0"/>
        <w:shd w:val="clear" w:color="auto" w:fill="auto"/>
        <w:bidi w:val="0"/>
        <w:spacing w:before="0" w:after="80" w:line="240" w:lineRule="auto"/>
        <w:ind w:left="0" w:right="0" w:firstLine="760"/>
        <w:jc w:val="left"/>
        <w:rPr>
          <w:sz w:val="20"/>
          <w:szCs w:val="20"/>
        </w:rPr>
      </w:pPr>
      <w:r>
        <w:rPr>
          <w:color w:val="000000"/>
          <w:spacing w:val="0"/>
          <w:w w:val="100"/>
          <w:position w:val="0"/>
          <w:sz w:val="20"/>
          <w:szCs w:val="20"/>
          <w:lang w:val="en-US" w:eastAsia="en-US" w:bidi="en-US"/>
        </w:rPr>
        <w:t>char *tinp;</w:t>
      </w:r>
    </w:p>
    <w:p>
      <w:pPr>
        <w:pStyle w:val="11"/>
        <w:keepNext w:val="0"/>
        <w:keepLines w:val="0"/>
        <w:widowControl w:val="0"/>
        <w:shd w:val="clear" w:color="auto" w:fill="auto"/>
        <w:bidi w:val="0"/>
        <w:spacing w:before="0" w:after="80" w:line="240" w:lineRule="auto"/>
        <w:ind w:left="0" w:right="0" w:firstLine="760"/>
        <w:jc w:val="left"/>
        <w:rPr>
          <w:sz w:val="20"/>
          <w:szCs w:val="20"/>
        </w:rPr>
      </w:pPr>
      <w:r>
        <w:rPr>
          <w:color w:val="000000"/>
          <w:spacing w:val="0"/>
          <w:w w:val="100"/>
          <w:position w:val="0"/>
          <w:sz w:val="20"/>
          <w:szCs w:val="20"/>
          <w:lang w:val="en-US" w:eastAsia="en-US" w:bidi="en-US"/>
        </w:rPr>
        <w:t>int *tinp_nuirHNULL, *nuirFNULL, *d2b;</w:t>
      </w:r>
    </w:p>
    <w:p>
      <w:pPr>
        <w:pStyle w:val="11"/>
        <w:keepNext w:val="0"/>
        <w:keepLines w:val="0"/>
        <w:widowControl w:val="0"/>
        <w:shd w:val="clear" w:color="auto" w:fill="auto"/>
        <w:bidi w:val="0"/>
        <w:spacing w:before="0" w:after="380" w:line="240" w:lineRule="auto"/>
        <w:ind w:left="0" w:right="0" w:firstLine="760"/>
        <w:jc w:val="left"/>
        <w:rPr>
          <w:sz w:val="20"/>
          <w:szCs w:val="20"/>
        </w:rPr>
      </w:pPr>
      <w:r>
        <w:rPr>
          <w:color w:val="000000"/>
          <w:spacing w:val="0"/>
          <w:w w:val="100"/>
          <w:position w:val="0"/>
          <w:sz w:val="20"/>
          <w:szCs w:val="20"/>
          <w:lang w:val="en-US" w:eastAsia="en-US" w:bidi="en-US"/>
        </w:rPr>
        <w:t>char *s = ipString, *s_tinp=NULL;</w:t>
      </w:r>
    </w:p>
    <w:p>
      <w:pPr>
        <w:pStyle w:val="11"/>
        <w:keepNext w:val="0"/>
        <w:keepLines w:val="0"/>
        <w:widowControl w:val="0"/>
        <w:shd w:val="clear" w:color="auto" w:fill="auto"/>
        <w:bidi w:val="0"/>
        <w:spacing w:before="0" w:after="80" w:line="240" w:lineRule="auto"/>
        <w:ind w:left="0" w:right="0" w:firstLine="760"/>
        <w:jc w:val="both"/>
        <w:rPr>
          <w:sz w:val="20"/>
          <w:szCs w:val="20"/>
        </w:rPr>
      </w:pPr>
      <w:r>
        <w:rPr>
          <w:color w:val="000000"/>
          <w:spacing w:val="0"/>
          <w:w w:val="100"/>
          <w:position w:val="0"/>
          <w:sz w:val="20"/>
          <w:szCs w:val="20"/>
          <w:lang w:val="en-US" w:eastAsia="en-US" w:bidi="en-US"/>
        </w:rPr>
        <w:t>if (*s =='.')</w:t>
      </w:r>
    </w:p>
    <w:p>
      <w:pPr>
        <w:pStyle w:val="11"/>
        <w:keepNext w:val="0"/>
        <w:keepLines w:val="0"/>
        <w:widowControl w:val="0"/>
        <w:shd w:val="clear" w:color="auto" w:fill="auto"/>
        <w:bidi w:val="0"/>
        <w:spacing w:before="0" w:after="80" w:line="240" w:lineRule="auto"/>
        <w:ind w:left="1240" w:right="0" w:firstLine="0"/>
        <w:jc w:val="left"/>
        <w:rPr>
          <w:sz w:val="20"/>
          <w:szCs w:val="20"/>
        </w:rPr>
      </w:pPr>
      <w:r>
        <w:rPr>
          <w:color w:val="000000"/>
          <w:spacing w:val="0"/>
          <w:w w:val="100"/>
          <w:position w:val="0"/>
          <w:sz w:val="20"/>
          <w:szCs w:val="20"/>
          <w:lang w:val="en-US" w:eastAsia="en-US" w:bidi="en-US"/>
        </w:rPr>
        <w:t>count++;</w:t>
      </w:r>
    </w:p>
    <w:p>
      <w:pPr>
        <w:pStyle w:val="11"/>
        <w:keepNext w:val="0"/>
        <w:keepLines w:val="0"/>
        <w:widowControl w:val="0"/>
        <w:shd w:val="clear" w:color="auto" w:fill="auto"/>
        <w:bidi w:val="0"/>
        <w:spacing w:before="0" w:after="80" w:line="240" w:lineRule="auto"/>
        <w:ind w:left="0" w:right="0" w:firstLine="760"/>
        <w:jc w:val="left"/>
        <w:rPr>
          <w:sz w:val="20"/>
          <w:szCs w:val="20"/>
        </w:rPr>
      </w:pPr>
      <w:r>
        <w:rPr>
          <w:color w:val="000000"/>
          <w:spacing w:val="0"/>
          <w:w w:val="100"/>
          <w:position w:val="0"/>
          <w:sz w:val="20"/>
          <w:szCs w:val="20"/>
          <w:lang w:val="en-US" w:eastAsia="en-US" w:bidi="en-US"/>
        </w:rPr>
        <w:t>count++;</w:t>
      </w:r>
    </w:p>
    <w:p>
      <w:pPr>
        <w:pStyle w:val="11"/>
        <w:keepNext w:val="0"/>
        <w:keepLines w:val="0"/>
        <w:widowControl w:val="0"/>
        <w:shd w:val="clear" w:color="auto" w:fill="auto"/>
        <w:bidi w:val="0"/>
        <w:spacing w:before="0" w:after="80" w:line="240" w:lineRule="auto"/>
        <w:ind w:left="0" w:right="0" w:firstLine="760"/>
        <w:jc w:val="left"/>
        <w:rPr>
          <w:sz w:val="20"/>
          <w:szCs w:val="20"/>
        </w:rPr>
      </w:pPr>
      <w:r>
        <w:rPr>
          <w:color w:val="000000"/>
          <w:spacing w:val="0"/>
          <w:w w:val="100"/>
          <w:position w:val="0"/>
          <w:sz w:val="20"/>
          <w:szCs w:val="20"/>
          <w:lang w:val="en-US" w:eastAsia="en-US" w:bidi="en-US"/>
        </w:rPr>
        <w:t>if (count 1= 4)</w:t>
      </w:r>
    </w:p>
    <w:p>
      <w:pPr>
        <w:pStyle w:val="11"/>
        <w:keepNext w:val="0"/>
        <w:keepLines w:val="0"/>
        <w:widowControl w:val="0"/>
        <w:shd w:val="clear" w:color="auto" w:fill="auto"/>
        <w:bidi w:val="0"/>
        <w:spacing w:before="0" w:after="380" w:line="240" w:lineRule="auto"/>
        <w:ind w:left="1240" w:right="0" w:firstLine="0"/>
        <w:jc w:val="left"/>
        <w:rPr>
          <w:sz w:val="20"/>
          <w:szCs w:val="20"/>
        </w:rPr>
      </w:pPr>
      <w:r>
        <w:rPr>
          <w:color w:val="000000"/>
          <w:spacing w:val="0"/>
          <w:w w:val="100"/>
          <w:position w:val="0"/>
          <w:sz w:val="20"/>
          <w:szCs w:val="20"/>
          <w:lang w:val="en-US" w:eastAsia="en-US" w:bidi="en-US"/>
        </w:rPr>
        <w:t>return 0;</w:t>
      </w:r>
    </w:p>
    <w:p>
      <w:pPr>
        <w:pStyle w:val="11"/>
        <w:keepNext w:val="0"/>
        <w:keepLines w:val="0"/>
        <w:widowControl w:val="0"/>
        <w:shd w:val="clear" w:color="auto" w:fill="auto"/>
        <w:bidi w:val="0"/>
        <w:spacing w:before="0" w:after="380" w:line="240" w:lineRule="auto"/>
        <w:ind w:left="0" w:right="0" w:firstLine="760"/>
        <w:jc w:val="left"/>
        <w:rPr>
          <w:sz w:val="20"/>
          <w:szCs w:val="20"/>
        </w:rPr>
      </w:pPr>
      <w:r>
        <w:rPr>
          <w:color w:val="000000"/>
          <w:spacing w:val="0"/>
          <w:w w:val="100"/>
          <w:position w:val="0"/>
          <w:sz w:val="20"/>
          <w:szCs w:val="20"/>
          <w:lang w:val="en-US" w:eastAsia="en-US" w:bidi="en-US"/>
        </w:rPr>
        <w:t>while (*s 1= ' \0")</w:t>
      </w:r>
    </w:p>
    <w:p>
      <w:pPr>
        <w:pStyle w:val="1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lang w:val="en-US" w:eastAsia="en-US" w:bidi="en-US"/>
        </w:rPr>
        <w:t xml:space="preserve">if (*s 1 = n </w:t>
      </w:r>
      <w:r>
        <w:rPr>
          <w:color w:val="000000"/>
          <w:spacing w:val="0"/>
          <w:w w:val="100"/>
          <w:position w:val="0"/>
          <w:sz w:val="20"/>
          <w:szCs w:val="20"/>
        </w:rPr>
        <w:t xml:space="preserve">= </w:t>
      </w:r>
      <w:r>
        <w:rPr>
          <w:color w:val="000000"/>
          <w:spacing w:val="0"/>
          <w:w w:val="100"/>
          <w:position w:val="0"/>
          <w:sz w:val="20"/>
          <w:szCs w:val="20"/>
          <w:lang w:val="en-US" w:eastAsia="en-US" w:bidi="en-US"/>
        </w:rPr>
        <w:t>s - s_tinp;</w:t>
      </w:r>
    </w:p>
    <w:p>
      <w:pPr>
        <w:pStyle w:val="11"/>
        <w:keepNext w:val="0"/>
        <w:keepLines w:val="0"/>
        <w:widowControl w:val="0"/>
        <w:shd w:val="clear" w:color="auto" w:fill="auto"/>
        <w:bidi w:val="0"/>
        <w:spacing w:before="0" w:after="0" w:line="315" w:lineRule="exact"/>
        <w:ind w:left="1720" w:right="0"/>
        <w:jc w:val="left"/>
        <w:rPr>
          <w:sz w:val="20"/>
          <w:szCs w:val="20"/>
        </w:rPr>
      </w:pPr>
      <w:r>
        <w:rPr>
          <w:color w:val="000000"/>
          <w:spacing w:val="0"/>
          <w:w w:val="100"/>
          <w:position w:val="0"/>
          <w:sz w:val="20"/>
          <w:szCs w:val="20"/>
          <w:lang w:val="en-US" w:eastAsia="en-US" w:bidi="en-US"/>
        </w:rPr>
        <w:t xml:space="preserve">trap </w:t>
      </w:r>
      <w:r>
        <w:rPr>
          <w:color w:val="000000"/>
          <w:spacing w:val="0"/>
          <w:w w:val="100"/>
          <w:position w:val="0"/>
          <w:sz w:val="20"/>
          <w:szCs w:val="20"/>
        </w:rPr>
        <w:t xml:space="preserve">= </w:t>
      </w:r>
      <w:r>
        <w:rPr>
          <w:color w:val="000000"/>
          <w:spacing w:val="0"/>
          <w:w w:val="100"/>
          <w:position w:val="0"/>
          <w:sz w:val="20"/>
          <w:szCs w:val="20"/>
          <w:lang w:val="en-US" w:eastAsia="en-US" w:bidi="en-US"/>
        </w:rPr>
        <w:t>(char*)mal1oc(n*si zeof(char)); memcpyCtinp, s, n);</w:t>
      </w:r>
    </w:p>
    <w:p>
      <w:pPr>
        <w:pStyle w:val="11"/>
        <w:keepNext w:val="0"/>
        <w:keepLines w:val="0"/>
        <w:widowControl w:val="0"/>
        <w:shd w:val="clear" w:color="auto" w:fill="auto"/>
        <w:bidi w:val="0"/>
        <w:spacing w:before="0" w:after="0" w:line="315" w:lineRule="exact"/>
        <w:ind w:left="1720" w:right="0"/>
        <w:jc w:val="left"/>
        <w:rPr>
          <w:sz w:val="20"/>
          <w:szCs w:val="20"/>
        </w:rPr>
      </w:pPr>
      <w:r>
        <w:rPr>
          <w:color w:val="000000"/>
          <w:spacing w:val="0"/>
          <w:w w:val="100"/>
          <w:position w:val="0"/>
          <w:sz w:val="20"/>
          <w:szCs w:val="20"/>
          <w:lang w:val="en-US" w:eastAsia="en-US" w:bidi="en-US"/>
        </w:rPr>
        <w:t xml:space="preserve">tinp_nuin[i] </w:t>
      </w:r>
      <w:r>
        <w:rPr>
          <w:color w:val="000000"/>
          <w:spacing w:val="0"/>
          <w:w w:val="100"/>
          <w:position w:val="0"/>
          <w:sz w:val="20"/>
          <w:szCs w:val="20"/>
        </w:rPr>
        <w:t xml:space="preserve">- </w:t>
      </w:r>
      <w:r>
        <w:rPr>
          <w:color w:val="000000"/>
          <w:spacing w:val="0"/>
          <w:w w:val="100"/>
          <w:position w:val="0"/>
          <w:sz w:val="20"/>
          <w:szCs w:val="20"/>
          <w:lang w:val="en-US" w:eastAsia="en-US" w:bidi="en-US"/>
        </w:rPr>
        <w:t>atoi(tirp)：</w:t>
      </w:r>
    </w:p>
    <w:p>
      <w:pPr>
        <w:pStyle w:val="11"/>
        <w:keepNext w:val="0"/>
        <w:keepLines w:val="0"/>
        <w:widowControl w:val="0"/>
        <w:shd w:val="clear" w:color="auto" w:fill="auto"/>
        <w:bidi w:val="0"/>
        <w:spacing w:before="0" w:after="0" w:line="315" w:lineRule="exact"/>
        <w:ind w:left="1720" w:right="0"/>
        <w:jc w:val="left"/>
        <w:rPr>
          <w:sz w:val="20"/>
          <w:szCs w:val="20"/>
        </w:rPr>
      </w:pPr>
      <w:r>
        <w:rPr>
          <w:color w:val="000000"/>
          <w:spacing w:val="0"/>
          <w:w w:val="100"/>
          <w:position w:val="0"/>
          <w:sz w:val="20"/>
          <w:szCs w:val="20"/>
          <w:lang w:val="en-US" w:eastAsia="en-US" w:bidi="en-US"/>
        </w:rPr>
        <w:t>d2b = dec2bin (tinp_nu[n [i ]); for (j = 0; j&lt;8; j++)</w:t>
      </w:r>
    </w:p>
    <w:p>
      <w:pPr>
        <w:pStyle w:val="11"/>
        <w:keepNext w:val="0"/>
        <w:keepLines w:val="0"/>
        <w:widowControl w:val="0"/>
        <w:shd w:val="clear" w:color="auto" w:fill="auto"/>
        <w:bidi w:val="0"/>
        <w:spacing w:before="0" w:after="60" w:line="315" w:lineRule="exact"/>
        <w:ind w:left="2200" w:right="0" w:firstLine="0"/>
        <w:jc w:val="left"/>
        <w:rPr>
          <w:sz w:val="20"/>
          <w:szCs w:val="20"/>
        </w:rPr>
      </w:pPr>
      <w:r>
        <w:rPr>
          <w:color w:val="000000"/>
          <w:spacing w:val="0"/>
          <w:w w:val="100"/>
          <w:position w:val="0"/>
          <w:sz w:val="20"/>
          <w:szCs w:val="20"/>
          <w:lang w:val="en-US" w:eastAsia="en-US" w:bidi="en-US"/>
        </w:rPr>
        <w:t>num[8 * i + j] = d2b[j];</w:t>
      </w:r>
    </w:p>
    <w:p>
      <w:pPr>
        <w:pStyle w:val="11"/>
        <w:keepNext w:val="0"/>
        <w:keepLines w:val="0"/>
        <w:widowControl w:val="0"/>
        <w:shd w:val="clear" w:color="auto" w:fill="auto"/>
        <w:bidi w:val="0"/>
        <w:spacing w:before="0" w:after="60" w:line="315" w:lineRule="exact"/>
        <w:ind w:left="1720" w:right="0" w:firstLine="0"/>
        <w:jc w:val="left"/>
        <w:rPr>
          <w:sz w:val="20"/>
          <w:szCs w:val="20"/>
        </w:rPr>
      </w:pPr>
      <w:r>
        <w:rPr>
          <w:color w:val="000000"/>
          <w:spacing w:val="0"/>
          <w:w w:val="100"/>
          <w:position w:val="0"/>
          <w:sz w:val="20"/>
          <w:szCs w:val="20"/>
          <w:lang w:val="en-US" w:eastAsia="en-US" w:bidi="en-US"/>
        </w:rPr>
        <w:t>s++；</w:t>
      </w:r>
    </w:p>
    <w:p>
      <w:pPr>
        <w:pStyle w:val="11"/>
        <w:keepNext w:val="0"/>
        <w:keepLines w:val="0"/>
        <w:widowControl w:val="0"/>
        <w:shd w:val="clear" w:color="auto" w:fill="auto"/>
        <w:bidi w:val="0"/>
        <w:spacing w:before="0" w:after="60" w:line="240" w:lineRule="auto"/>
        <w:ind w:left="1720" w:right="0" w:firstLine="0"/>
        <w:jc w:val="left"/>
        <w:rPr>
          <w:sz w:val="20"/>
          <w:szCs w:val="20"/>
        </w:rPr>
      </w:pPr>
      <w:r>
        <w:rPr>
          <w:color w:val="000000"/>
          <w:spacing w:val="0"/>
          <w:w w:val="100"/>
          <w:position w:val="0"/>
          <w:sz w:val="20"/>
          <w:szCs w:val="20"/>
          <w:lang w:val="en-US" w:eastAsia="en-US" w:bidi="en-US"/>
        </w:rPr>
        <w:t>i++；</w:t>
      </w:r>
    </w:p>
    <w:p>
      <w:pPr>
        <w:pStyle w:val="11"/>
        <w:keepNext w:val="0"/>
        <w:keepLines w:val="0"/>
        <w:widowControl w:val="0"/>
        <w:shd w:val="clear" w:color="auto" w:fill="auto"/>
        <w:bidi w:val="0"/>
        <w:spacing w:before="0" w:after="60" w:line="240" w:lineRule="auto"/>
        <w:ind w:left="1720" w:right="0" w:firstLine="0"/>
        <w:jc w:val="left"/>
        <w:rPr>
          <w:sz w:val="20"/>
          <w:szCs w:val="20"/>
        </w:rPr>
      </w:pPr>
      <w:r>
        <w:rPr>
          <w:color w:val="000000"/>
          <w:spacing w:val="0"/>
          <w:w w:val="100"/>
          <w:position w:val="0"/>
          <w:sz w:val="20"/>
          <w:szCs w:val="20"/>
          <w:lang w:val="en-US" w:eastAsia="en-US" w:bidi="en-US"/>
        </w:rPr>
        <w:t>s_tinp = s;</w:t>
      </w:r>
    </w:p>
    <w:p>
      <w:pPr>
        <w:pStyle w:val="11"/>
        <w:keepNext w:val="0"/>
        <w:keepLines w:val="0"/>
        <w:widowControl w:val="0"/>
        <w:shd w:val="clear" w:color="auto" w:fill="auto"/>
        <w:bidi w:val="0"/>
        <w:spacing w:before="0" w:after="60" w:line="315" w:lineRule="exact"/>
        <w:ind w:left="1240" w:right="0" w:firstLine="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60" w:line="315" w:lineRule="exact"/>
        <w:ind w:left="1240" w:right="0" w:firstLine="0"/>
        <w:jc w:val="left"/>
        <w:rPr>
          <w:sz w:val="20"/>
          <w:szCs w:val="20"/>
        </w:rPr>
      </w:pPr>
      <w:r>
        <w:rPr>
          <w:color w:val="000000"/>
          <w:spacing w:val="0"/>
          <w:w w:val="100"/>
          <w:position w:val="0"/>
          <w:sz w:val="20"/>
          <w:szCs w:val="20"/>
          <w:lang w:val="en-US" w:eastAsia="en-US" w:bidi="en-US"/>
        </w:rPr>
        <w:t>s++；</w:t>
      </w:r>
    </w:p>
    <w:p>
      <w:pPr>
        <w:pStyle w:val="11"/>
        <w:keepNext w:val="0"/>
        <w:keepLines w:val="0"/>
        <w:widowControl w:val="0"/>
        <w:shd w:val="clear" w:color="auto" w:fill="auto"/>
        <w:bidi w:val="0"/>
        <w:spacing w:before="0" w:after="60" w:line="240" w:lineRule="auto"/>
        <w:ind w:left="0" w:right="0" w:firstLine="76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60" w:line="240" w:lineRule="auto"/>
        <w:ind w:left="0" w:right="0" w:firstLine="760"/>
        <w:jc w:val="left"/>
        <w:rPr>
          <w:sz w:val="20"/>
          <w:szCs w:val="20"/>
        </w:rPr>
      </w:pPr>
      <w:r>
        <w:rPr>
          <w:color w:val="000000"/>
          <w:spacing w:val="0"/>
          <w:w w:val="100"/>
          <w:position w:val="0"/>
          <w:sz w:val="20"/>
          <w:szCs w:val="20"/>
          <w:lang w:val="en-US" w:eastAsia="en-US" w:bidi="en-US"/>
        </w:rPr>
        <w:t>if (*s = ' \0‘)</w:t>
      </w:r>
    </w:p>
    <w:p>
      <w:pPr>
        <w:pStyle w:val="1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315" w:lineRule="exact"/>
        <w:ind w:left="1240" w:right="0" w:firstLine="0"/>
        <w:jc w:val="left"/>
        <w:rPr>
          <w:sz w:val="20"/>
          <w:szCs w:val="20"/>
        </w:rPr>
      </w:pPr>
      <w:r>
        <w:rPr>
          <w:color w:val="000000"/>
          <w:spacing w:val="0"/>
          <w:w w:val="100"/>
          <w:position w:val="0"/>
          <w:sz w:val="20"/>
          <w:szCs w:val="20"/>
          <w:lang w:val="en-US" w:eastAsia="en-US" w:bidi="en-US"/>
        </w:rPr>
        <w:t>n = s - s_tinp;</w:t>
      </w:r>
    </w:p>
    <w:p>
      <w:pPr>
        <w:pStyle w:val="11"/>
        <w:keepNext w:val="0"/>
        <w:keepLines w:val="0"/>
        <w:widowControl w:val="0"/>
        <w:shd w:val="clear" w:color="auto" w:fill="auto"/>
        <w:bidi w:val="0"/>
        <w:spacing w:before="0" w:after="0" w:line="315" w:lineRule="exact"/>
        <w:ind w:left="1240" w:right="0" w:firstLine="0"/>
        <w:jc w:val="left"/>
        <w:rPr>
          <w:sz w:val="20"/>
          <w:szCs w:val="20"/>
        </w:rPr>
      </w:pPr>
      <w:r>
        <w:rPr>
          <w:color w:val="000000"/>
          <w:spacing w:val="0"/>
          <w:w w:val="100"/>
          <w:position w:val="0"/>
          <w:sz w:val="20"/>
          <w:szCs w:val="20"/>
          <w:lang w:val="en-US" w:eastAsia="en-US" w:bidi="en-US"/>
        </w:rPr>
        <w:t>trap = (char*)mal1oc(n*sizeof(char)); memcpyCtinp, s, n);</w:t>
      </w:r>
    </w:p>
    <w:p>
      <w:pPr>
        <w:pStyle w:val="11"/>
        <w:keepNext w:val="0"/>
        <w:keepLines w:val="0"/>
        <w:widowControl w:val="0"/>
        <w:shd w:val="clear" w:color="auto" w:fill="auto"/>
        <w:bidi w:val="0"/>
        <w:spacing w:before="0" w:after="0" w:line="315" w:lineRule="exact"/>
        <w:ind w:left="1240" w:right="0" w:firstLine="0"/>
        <w:jc w:val="left"/>
        <w:rPr>
          <w:sz w:val="20"/>
          <w:szCs w:val="20"/>
        </w:rPr>
      </w:pPr>
      <w:r>
        <w:rPr>
          <w:color w:val="000000"/>
          <w:spacing w:val="0"/>
          <w:w w:val="100"/>
          <w:position w:val="0"/>
          <w:sz w:val="20"/>
          <w:szCs w:val="20"/>
          <w:lang w:val="en-US" w:eastAsia="en-US" w:bidi="en-US"/>
        </w:rPr>
        <w:t xml:space="preserve">tinp_nuin[i] </w:t>
      </w:r>
      <w:r>
        <w:rPr>
          <w:color w:val="000000"/>
          <w:spacing w:val="0"/>
          <w:w w:val="100"/>
          <w:position w:val="0"/>
          <w:sz w:val="20"/>
          <w:szCs w:val="20"/>
        </w:rPr>
        <w:t xml:space="preserve">- </w:t>
      </w:r>
      <w:r>
        <w:rPr>
          <w:color w:val="000000"/>
          <w:spacing w:val="0"/>
          <w:w w:val="100"/>
          <w:position w:val="0"/>
          <w:sz w:val="20"/>
          <w:szCs w:val="20"/>
          <w:lang w:val="en-US" w:eastAsia="en-US" w:bidi="en-US"/>
        </w:rPr>
        <w:t>atoi (trap);</w:t>
      </w:r>
    </w:p>
    <w:p>
      <w:pPr>
        <w:pStyle w:val="11"/>
        <w:keepNext w:val="0"/>
        <w:keepLines w:val="0"/>
        <w:widowControl w:val="0"/>
        <w:shd w:val="clear" w:color="auto" w:fill="auto"/>
        <w:bidi w:val="0"/>
        <w:spacing w:before="0" w:after="0" w:line="315" w:lineRule="exact"/>
        <w:ind w:left="1240" w:right="0" w:firstLine="0"/>
        <w:jc w:val="left"/>
        <w:rPr>
          <w:sz w:val="20"/>
          <w:szCs w:val="20"/>
        </w:rPr>
      </w:pPr>
      <w:r>
        <w:rPr>
          <w:color w:val="000000"/>
          <w:spacing w:val="0"/>
          <w:w w:val="100"/>
          <w:position w:val="0"/>
          <w:sz w:val="20"/>
          <w:szCs w:val="20"/>
          <w:lang w:val="en-US" w:eastAsia="en-US" w:bidi="en-US"/>
        </w:rPr>
        <w:t>d2b = dec2bin (tinp_nuin [i ]); for (j = 0; j&lt;8; j++)</w:t>
      </w:r>
    </w:p>
    <w:p>
      <w:pPr>
        <w:pStyle w:val="11"/>
        <w:keepNext w:val="0"/>
        <w:keepLines w:val="0"/>
        <w:widowControl w:val="0"/>
        <w:shd w:val="clear" w:color="auto" w:fill="auto"/>
        <w:bidi w:val="0"/>
        <w:spacing w:before="0" w:after="60" w:line="315" w:lineRule="exact"/>
        <w:ind w:left="1720" w:right="0" w:firstLine="0"/>
        <w:jc w:val="left"/>
        <w:rPr>
          <w:sz w:val="20"/>
          <w:szCs w:val="20"/>
        </w:rPr>
      </w:pPr>
      <w:r>
        <w:rPr>
          <w:color w:val="000000"/>
          <w:spacing w:val="0"/>
          <w:w w:val="100"/>
          <w:position w:val="0"/>
          <w:sz w:val="20"/>
          <w:szCs w:val="20"/>
          <w:lang w:val="en-US" w:eastAsia="en-US" w:bidi="en-US"/>
        </w:rPr>
        <w:t>num[8 * i + j] = d2b[j];</w:t>
      </w:r>
    </w:p>
    <w:p>
      <w:pPr>
        <w:pStyle w:val="11"/>
        <w:keepNext w:val="0"/>
        <w:keepLines w:val="0"/>
        <w:widowControl w:val="0"/>
        <w:shd w:val="clear" w:color="auto" w:fill="auto"/>
        <w:bidi w:val="0"/>
        <w:spacing w:before="0" w:after="60" w:line="240" w:lineRule="auto"/>
        <w:ind w:left="0" w:right="0" w:firstLine="76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lang w:val="en-US" w:eastAsia="en-US" w:bidi="en-US"/>
        </w:rPr>
        <w:t>for (j = 0; j&lt;32; j++)</w:t>
      </w:r>
    </w:p>
    <w:p>
      <w:pPr>
        <w:pStyle w:val="11"/>
        <w:keepNext w:val="0"/>
        <w:keepLines w:val="0"/>
        <w:widowControl w:val="0"/>
        <w:shd w:val="clear" w:color="auto" w:fill="auto"/>
        <w:bidi w:val="0"/>
        <w:spacing w:before="0" w:after="300" w:line="315" w:lineRule="exact"/>
        <w:ind w:left="1240" w:right="0" w:firstLine="0"/>
        <w:jc w:val="left"/>
        <w:rPr>
          <w:sz w:val="20"/>
          <w:szCs w:val="20"/>
        </w:rPr>
      </w:pPr>
      <w:r>
        <w:rPr>
          <w:color w:val="000000"/>
          <w:spacing w:val="0"/>
          <w:w w:val="100"/>
          <w:position w:val="0"/>
          <w:sz w:val="20"/>
          <w:szCs w:val="20"/>
          <w:lang w:val="en-US" w:eastAsia="en-US" w:bidi="en-US"/>
        </w:rPr>
        <w:t>return_nuiri = return_num * 2 + nuin[j];</w:t>
      </w:r>
    </w:p>
    <w:p>
      <w:pPr>
        <w:pStyle w:val="11"/>
        <w:keepNext w:val="0"/>
        <w:keepLines w:val="0"/>
        <w:widowControl w:val="0"/>
        <w:shd w:val="clear" w:color="auto" w:fill="auto"/>
        <w:bidi w:val="0"/>
        <w:spacing w:before="0" w:after="60" w:line="315" w:lineRule="exact"/>
        <w:ind w:left="0" w:right="0" w:firstLine="760"/>
        <w:jc w:val="left"/>
        <w:rPr>
          <w:sz w:val="20"/>
          <w:szCs w:val="20"/>
        </w:rPr>
      </w:pPr>
      <w:r>
        <w:rPr>
          <w:color w:val="000000"/>
          <w:spacing w:val="0"/>
          <w:w w:val="100"/>
          <w:position w:val="0"/>
          <w:sz w:val="20"/>
          <w:szCs w:val="20"/>
          <w:lang w:val="en-US" w:eastAsia="en-US" w:bidi="en-US"/>
        </w:rPr>
        <w:t>return return_nuin;</w:t>
      </w:r>
    </w:p>
    <w:p>
      <w:pPr>
        <w:pStyle w:val="11"/>
        <w:keepNext w:val="0"/>
        <w:keepLines w:val="0"/>
        <w:widowControl w:val="0"/>
        <w:shd w:val="clear" w:color="auto" w:fill="auto"/>
        <w:bidi w:val="0"/>
        <w:spacing w:before="0" w:after="300" w:line="315" w:lineRule="exact"/>
        <w:ind w:left="0" w:right="0" w:firstLine="42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60" w:line="315" w:lineRule="exact"/>
        <w:ind w:left="0" w:right="0" w:firstLine="420"/>
        <w:jc w:val="left"/>
        <w:rPr>
          <w:sz w:val="20"/>
          <w:szCs w:val="20"/>
        </w:rPr>
      </w:pPr>
      <w:r>
        <w:rPr>
          <w:color w:val="000000"/>
          <w:spacing w:val="0"/>
          <w:w w:val="100"/>
          <w:position w:val="0"/>
          <w:sz w:val="20"/>
          <w:szCs w:val="20"/>
          <w:lang w:val="en-US" w:eastAsia="en-US" w:bidi="en-US"/>
        </w:rPr>
        <w:t>int main (void)</w:t>
      </w:r>
    </w:p>
    <w:p>
      <w:pPr>
        <w:pStyle w:val="11"/>
        <w:keepNext w:val="0"/>
        <w:keepLines w:val="0"/>
        <w:widowControl w:val="0"/>
        <w:shd w:val="clear" w:color="auto" w:fill="auto"/>
        <w:bidi w:val="0"/>
        <w:spacing w:before="0" w:after="60" w:line="240" w:lineRule="auto"/>
        <w:ind w:left="0" w:right="0" w:firstLine="420"/>
        <w:jc w:val="left"/>
        <w:rPr>
          <w:sz w:val="20"/>
          <w:szCs w:val="20"/>
        </w:rPr>
      </w:pPr>
      <w:r>
        <w:rPr>
          <w:color w:val="000000"/>
          <w:spacing w:val="0"/>
          <w:w w:val="100"/>
          <w:position w:val="0"/>
          <w:sz w:val="20"/>
          <w:szCs w:val="20"/>
          <w:lang w:val="en-US" w:eastAsia="en-US" w:bidi="en-US"/>
        </w:rPr>
        <w:t>(</w:t>
      </w:r>
    </w:p>
    <w:p>
      <w:pPr>
        <w:pStyle w:val="1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lang w:val="en-US" w:eastAsia="en-US" w:bidi="en-US"/>
        </w:rPr>
        <w:t>char *sl, *s2, *s3, *s4;</w:t>
      </w:r>
    </w:p>
    <w:p>
      <w:pPr>
        <w:pStyle w:val="11"/>
        <w:keepNext w:val="0"/>
        <w:keepLines w:val="0"/>
        <w:widowControl w:val="0"/>
        <w:shd w:val="clear" w:color="auto" w:fill="auto"/>
        <w:bidi w:val="0"/>
        <w:spacing w:before="0" w:after="0" w:line="315" w:lineRule="exact"/>
        <w:ind w:left="0" w:right="0" w:firstLine="760"/>
        <w:jc w:val="left"/>
        <w:rPr>
          <w:sz w:val="20"/>
          <w:szCs w:val="20"/>
        </w:rPr>
      </w:pPr>
      <w:r>
        <w:rPr>
          <w:color w:val="000000"/>
          <w:spacing w:val="0"/>
          <w:w w:val="100"/>
          <w:position w:val="0"/>
          <w:sz w:val="20"/>
          <w:szCs w:val="20"/>
          <w:lang w:val="en-US" w:eastAsia="en-US" w:bidi="en-US"/>
        </w:rPr>
        <w:t xml:space="preserve">si </w:t>
      </w:r>
      <w:r>
        <w:rPr>
          <w:color w:val="000000"/>
          <w:spacing w:val="0"/>
          <w:w w:val="100"/>
          <w:position w:val="0"/>
          <w:sz w:val="20"/>
          <w:szCs w:val="20"/>
        </w:rPr>
        <w:t xml:space="preserve">- </w:t>
      </w:r>
      <w:r>
        <w:rPr>
          <w:color w:val="000000"/>
          <w:spacing w:val="0"/>
          <w:w w:val="100"/>
          <w:position w:val="0"/>
          <w:sz w:val="20"/>
          <w:szCs w:val="20"/>
          <w:lang w:val="en-US" w:eastAsia="en-US" w:bidi="en-US"/>
        </w:rPr>
        <w:t>new char;</w:t>
      </w:r>
    </w:p>
    <w:p>
      <w:pPr>
        <w:pStyle w:val="11"/>
        <w:keepNext w:val="0"/>
        <w:keepLines w:val="0"/>
        <w:widowControl w:val="0"/>
        <w:shd w:val="clear" w:color="auto" w:fill="auto"/>
        <w:bidi w:val="0"/>
        <w:spacing w:before="0" w:after="0" w:line="315" w:lineRule="exact"/>
        <w:ind w:left="0" w:right="0" w:firstLine="760"/>
        <w:jc w:val="left"/>
        <w:rPr>
          <w:sz w:val="20"/>
          <w:szCs w:val="20"/>
        </w:rPr>
      </w:pPr>
      <w:r>
        <w:rPr>
          <w:color w:val="000000"/>
          <w:spacing w:val="0"/>
          <w:w w:val="100"/>
          <w:position w:val="0"/>
          <w:sz w:val="20"/>
          <w:szCs w:val="20"/>
          <w:lang w:val="en-US" w:eastAsia="en-US" w:bidi="en-US"/>
        </w:rPr>
        <w:t xml:space="preserve">s2 </w:t>
      </w:r>
      <w:r>
        <w:rPr>
          <w:color w:val="000000"/>
          <w:spacing w:val="0"/>
          <w:w w:val="100"/>
          <w:position w:val="0"/>
          <w:sz w:val="20"/>
          <w:szCs w:val="20"/>
        </w:rPr>
        <w:t xml:space="preserve">- </w:t>
      </w:r>
      <w:r>
        <w:rPr>
          <w:color w:val="000000"/>
          <w:spacing w:val="0"/>
          <w:w w:val="100"/>
          <w:position w:val="0"/>
          <w:sz w:val="20"/>
          <w:szCs w:val="20"/>
          <w:lang w:val="en-US" w:eastAsia="en-US" w:bidi="en-US"/>
        </w:rPr>
        <w:t>new char;</w:t>
      </w:r>
    </w:p>
    <w:p>
      <w:pPr>
        <w:pStyle w:val="11"/>
        <w:keepNext w:val="0"/>
        <w:keepLines w:val="0"/>
        <w:widowControl w:val="0"/>
        <w:shd w:val="clear" w:color="auto" w:fill="auto"/>
        <w:bidi w:val="0"/>
        <w:spacing w:before="0" w:after="0" w:line="315" w:lineRule="exact"/>
        <w:ind w:left="0" w:right="0" w:firstLine="760"/>
        <w:jc w:val="left"/>
        <w:rPr>
          <w:sz w:val="20"/>
          <w:szCs w:val="20"/>
        </w:rPr>
      </w:pPr>
      <w:r>
        <w:rPr>
          <w:color w:val="000000"/>
          <w:spacing w:val="0"/>
          <w:w w:val="100"/>
          <w:position w:val="0"/>
          <w:sz w:val="20"/>
          <w:szCs w:val="20"/>
          <w:lang w:val="en-US" w:eastAsia="en-US" w:bidi="en-US"/>
        </w:rPr>
        <w:t xml:space="preserve">s3 </w:t>
      </w:r>
      <w:r>
        <w:rPr>
          <w:color w:val="000000"/>
          <w:spacing w:val="0"/>
          <w:w w:val="100"/>
          <w:position w:val="0"/>
          <w:sz w:val="20"/>
          <w:szCs w:val="20"/>
        </w:rPr>
        <w:t xml:space="preserve">- </w:t>
      </w:r>
      <w:r>
        <w:rPr>
          <w:color w:val="000000"/>
          <w:spacing w:val="0"/>
          <w:w w:val="100"/>
          <w:position w:val="0"/>
          <w:sz w:val="20"/>
          <w:szCs w:val="20"/>
          <w:lang w:val="en-US" w:eastAsia="en-US" w:bidi="en-US"/>
        </w:rPr>
        <w:t>new char</w:t>
      </w:r>
      <w:r>
        <w:rPr>
          <w:color w:val="000000"/>
          <w:spacing w:val="0"/>
          <w:w w:val="100"/>
          <w:position w:val="0"/>
          <w:sz w:val="20"/>
          <w:szCs w:val="20"/>
        </w:rPr>
        <w:t>:</w:t>
      </w:r>
    </w:p>
    <w:p>
      <w:pPr>
        <w:pStyle w:val="11"/>
        <w:keepNext w:val="0"/>
        <w:keepLines w:val="0"/>
        <w:widowControl w:val="0"/>
        <w:shd w:val="clear" w:color="auto" w:fill="auto"/>
        <w:bidi w:val="0"/>
        <w:spacing w:before="0" w:after="0" w:line="315" w:lineRule="exact"/>
        <w:ind w:left="0" w:right="0" w:firstLine="760"/>
        <w:jc w:val="left"/>
        <w:rPr>
          <w:sz w:val="20"/>
          <w:szCs w:val="20"/>
        </w:rPr>
      </w:pPr>
      <w:r>
        <w:rPr>
          <w:color w:val="000000"/>
          <w:spacing w:val="0"/>
          <w:w w:val="100"/>
          <w:position w:val="0"/>
          <w:sz w:val="20"/>
          <w:szCs w:val="20"/>
          <w:lang w:val="en-US" w:eastAsia="en-US" w:bidi="en-US"/>
        </w:rPr>
        <w:t xml:space="preserve">s4 </w:t>
      </w:r>
      <w:r>
        <w:rPr>
          <w:color w:val="000000"/>
          <w:spacing w:val="0"/>
          <w:w w:val="100"/>
          <w:position w:val="0"/>
          <w:sz w:val="20"/>
          <w:szCs w:val="20"/>
        </w:rPr>
        <w:t xml:space="preserve">- </w:t>
      </w:r>
      <w:r>
        <w:rPr>
          <w:color w:val="000000"/>
          <w:spacing w:val="0"/>
          <w:w w:val="100"/>
          <w:position w:val="0"/>
          <w:sz w:val="20"/>
          <w:szCs w:val="20"/>
          <w:lang w:val="en-US" w:eastAsia="en-US" w:bidi="en-US"/>
        </w:rPr>
        <w:t>new char;</w:t>
      </w:r>
    </w:p>
    <w:p>
      <w:pPr>
        <w:pStyle w:val="11"/>
        <w:keepNext w:val="0"/>
        <w:keepLines w:val="0"/>
        <w:widowControl w:val="0"/>
        <w:shd w:val="clear" w:color="auto" w:fill="auto"/>
        <w:bidi w:val="0"/>
        <w:spacing w:before="0" w:after="0" w:line="315" w:lineRule="exact"/>
        <w:ind w:left="0" w:right="0" w:firstLine="760"/>
        <w:jc w:val="left"/>
        <w:rPr>
          <w:sz w:val="20"/>
          <w:szCs w:val="20"/>
        </w:rPr>
      </w:pPr>
      <w:r>
        <w:rPr>
          <w:color w:val="000000"/>
          <w:spacing w:val="0"/>
          <w:w w:val="100"/>
          <w:position w:val="0"/>
          <w:sz w:val="20"/>
          <w:szCs w:val="20"/>
          <w:lang w:val="en-US" w:eastAsia="en-US" w:bidi="en-US"/>
        </w:rPr>
        <w:t>cin » si » s2 » s3 » s4;</w:t>
      </w:r>
    </w:p>
    <w:p>
      <w:pPr>
        <w:pStyle w:val="11"/>
        <w:keepNext w:val="0"/>
        <w:keepLines w:val="0"/>
        <w:widowControl w:val="0"/>
        <w:shd w:val="clear" w:color="auto" w:fill="auto"/>
        <w:bidi w:val="0"/>
        <w:spacing w:before="0" w:after="0" w:line="315" w:lineRule="exact"/>
        <w:ind w:left="0" w:right="0" w:firstLine="760"/>
        <w:jc w:val="left"/>
        <w:rPr>
          <w:sz w:val="20"/>
          <w:szCs w:val="20"/>
        </w:rPr>
      </w:pPr>
      <w:r>
        <w:rPr>
          <w:color w:val="000000"/>
          <w:spacing w:val="0"/>
          <w:w w:val="100"/>
          <w:position w:val="0"/>
          <w:sz w:val="20"/>
          <w:szCs w:val="20"/>
          <w:lang w:val="en-US" w:eastAsia="en-US" w:bidi="en-US"/>
        </w:rPr>
        <w:t>int nl, n2, n3, n4, i;</w:t>
      </w:r>
    </w:p>
    <w:p>
      <w:pPr>
        <w:pStyle w:val="11"/>
        <w:keepNext w:val="0"/>
        <w:keepLines w:val="0"/>
        <w:widowControl w:val="0"/>
        <w:shd w:val="clear" w:color="auto" w:fill="auto"/>
        <w:bidi w:val="0"/>
        <w:spacing w:before="0" w:after="0" w:line="315" w:lineRule="exact"/>
        <w:ind w:left="0" w:right="0" w:firstLine="760"/>
        <w:jc w:val="left"/>
        <w:rPr>
          <w:sz w:val="20"/>
          <w:szCs w:val="20"/>
        </w:rPr>
      </w:pPr>
      <w:r>
        <w:rPr>
          <w:color w:val="000000"/>
          <w:spacing w:val="0"/>
          <w:w w:val="100"/>
          <w:position w:val="0"/>
          <w:sz w:val="20"/>
          <w:szCs w:val="20"/>
          <w:lang w:val="en-US" w:eastAsia="en-US" w:bidi="en-US"/>
        </w:rPr>
        <w:t>nl = ipToInt(sl);</w:t>
      </w:r>
    </w:p>
    <w:p>
      <w:pPr>
        <w:pStyle w:val="11"/>
        <w:keepNext w:val="0"/>
        <w:keepLines w:val="0"/>
        <w:widowControl w:val="0"/>
        <w:shd w:val="clear" w:color="auto" w:fill="auto"/>
        <w:bidi w:val="0"/>
        <w:spacing w:before="0" w:after="0" w:line="315" w:lineRule="exact"/>
        <w:ind w:left="0" w:right="0" w:firstLine="760"/>
        <w:jc w:val="left"/>
        <w:rPr>
          <w:sz w:val="20"/>
          <w:szCs w:val="20"/>
        </w:rPr>
      </w:pPr>
      <w:r>
        <w:rPr>
          <w:color w:val="000000"/>
          <w:spacing w:val="0"/>
          <w:w w:val="100"/>
          <w:position w:val="0"/>
          <w:sz w:val="20"/>
          <w:szCs w:val="20"/>
          <w:lang w:val="en-US" w:eastAsia="en-US" w:bidi="en-US"/>
        </w:rPr>
        <w:t>n2 = ipToInt(s2);</w:t>
      </w:r>
    </w:p>
    <w:p>
      <w:pPr>
        <w:pStyle w:val="11"/>
        <w:keepNext w:val="0"/>
        <w:keepLines w:val="0"/>
        <w:widowControl w:val="0"/>
        <w:shd w:val="clear" w:color="auto" w:fill="auto"/>
        <w:bidi w:val="0"/>
        <w:spacing w:before="0" w:after="0" w:line="315" w:lineRule="exact"/>
        <w:ind w:left="0" w:right="0" w:firstLine="760"/>
        <w:jc w:val="left"/>
        <w:rPr>
          <w:sz w:val="20"/>
          <w:szCs w:val="20"/>
        </w:rPr>
      </w:pPr>
      <w:r>
        <w:rPr>
          <w:color w:val="000000"/>
          <w:spacing w:val="0"/>
          <w:w w:val="100"/>
          <w:position w:val="0"/>
          <w:sz w:val="20"/>
          <w:szCs w:val="20"/>
          <w:lang w:val="en-US" w:eastAsia="en-US" w:bidi="en-US"/>
        </w:rPr>
        <w:t>n3 = ipToInt(s3);</w:t>
      </w:r>
    </w:p>
    <w:p>
      <w:pPr>
        <w:pStyle w:val="11"/>
        <w:keepNext w:val="0"/>
        <w:keepLines w:val="0"/>
        <w:widowControl w:val="0"/>
        <w:shd w:val="clear" w:color="auto" w:fill="auto"/>
        <w:bidi w:val="0"/>
        <w:spacing w:before="0" w:after="0" w:line="315" w:lineRule="exact"/>
        <w:ind w:left="0" w:right="0" w:firstLine="760"/>
        <w:jc w:val="left"/>
        <w:rPr>
          <w:sz w:val="20"/>
          <w:szCs w:val="20"/>
        </w:rPr>
      </w:pPr>
      <w:r>
        <w:rPr>
          <w:color w:val="000000"/>
          <w:spacing w:val="0"/>
          <w:w w:val="100"/>
          <w:position w:val="0"/>
          <w:sz w:val="20"/>
          <w:szCs w:val="20"/>
          <w:lang w:val="en-US" w:eastAsia="en-US" w:bidi="en-US"/>
        </w:rPr>
        <w:t>n4 = ipToInt(s4);</w:t>
      </w:r>
    </w:p>
    <w:p>
      <w:pPr>
        <w:pStyle w:val="11"/>
        <w:keepNext w:val="0"/>
        <w:keepLines w:val="0"/>
        <w:widowControl w:val="0"/>
        <w:shd w:val="clear" w:color="auto" w:fill="auto"/>
        <w:bidi w:val="0"/>
        <w:spacing w:before="0" w:after="60" w:line="315" w:lineRule="exact"/>
        <w:ind w:left="0" w:right="0" w:firstLine="760"/>
        <w:jc w:val="left"/>
        <w:rPr>
          <w:sz w:val="20"/>
          <w:szCs w:val="20"/>
        </w:rPr>
      </w:pPr>
      <w:r>
        <w:rPr>
          <w:color w:val="000000"/>
          <w:spacing w:val="0"/>
          <w:w w:val="100"/>
          <w:position w:val="0"/>
          <w:sz w:val="20"/>
          <w:szCs w:val="20"/>
          <w:lang w:val="en-US" w:eastAsia="en-US" w:bidi="en-US"/>
        </w:rPr>
        <w:t>if (n4&lt;nl || n3&gt;n2)</w:t>
      </w:r>
    </w:p>
    <w:p>
      <w:pPr>
        <w:pStyle w:val="11"/>
        <w:keepNext w:val="0"/>
        <w:keepLines w:val="0"/>
        <w:widowControl w:val="0"/>
        <w:shd w:val="clear" w:color="auto" w:fill="auto"/>
        <w:bidi w:val="0"/>
        <w:spacing w:before="0" w:after="0" w:line="315" w:lineRule="exact"/>
        <w:ind w:left="760" w:right="0" w:firstLine="480"/>
        <w:jc w:val="left"/>
        <w:rPr>
          <w:sz w:val="20"/>
          <w:szCs w:val="20"/>
        </w:rPr>
      </w:pPr>
      <w:r>
        <w:rPr>
          <w:color w:val="000000"/>
          <w:spacing w:val="0"/>
          <w:w w:val="100"/>
          <w:position w:val="0"/>
          <w:sz w:val="20"/>
          <w:szCs w:val="20"/>
          <w:lang w:val="en-US" w:eastAsia="en-US" w:bidi="en-US"/>
        </w:rPr>
        <w:t xml:space="preserve">cout </w:t>
      </w:r>
      <w:r>
        <w:rPr>
          <w:color w:val="000000"/>
          <w:spacing w:val="0"/>
          <w:w w:val="100"/>
          <w:position w:val="0"/>
          <w:sz w:val="20"/>
          <w:szCs w:val="20"/>
        </w:rPr>
        <w:t xml:space="preserve">« </w:t>
      </w:r>
      <w:r>
        <w:rPr>
          <w:color w:val="000000"/>
          <w:spacing w:val="0"/>
          <w:w w:val="100"/>
          <w:position w:val="0"/>
          <w:sz w:val="20"/>
          <w:szCs w:val="20"/>
          <w:lang w:val="en-US" w:eastAsia="en-US" w:bidi="en-US"/>
        </w:rPr>
        <w:t>"No Overlap IP</w:t>
      </w:r>
      <w:r>
        <w:rPr>
          <w:color w:val="000000"/>
          <w:spacing w:val="0"/>
          <w:w w:val="100"/>
          <w:position w:val="0"/>
          <w:sz w:val="22"/>
          <w:szCs w:val="22"/>
          <w:lang w:val="en-US" w:eastAsia="en-US" w:bidi="en-US"/>
        </w:rPr>
        <w:t xml:space="preserve">〃 « </w:t>
      </w:r>
      <w:r>
        <w:rPr>
          <w:color w:val="000000"/>
          <w:spacing w:val="0"/>
          <w:w w:val="100"/>
          <w:position w:val="0"/>
          <w:sz w:val="20"/>
          <w:szCs w:val="20"/>
          <w:lang w:val="en-US" w:eastAsia="en-US" w:bidi="en-US"/>
        </w:rPr>
        <w:t>endl; else</w:t>
      </w:r>
    </w:p>
    <w:p>
      <w:pPr>
        <w:pStyle w:val="11"/>
        <w:keepNext w:val="0"/>
        <w:keepLines w:val="0"/>
        <w:widowControl w:val="0"/>
        <w:shd w:val="clear" w:color="auto" w:fill="auto"/>
        <w:bidi w:val="0"/>
        <w:spacing w:before="0" w:after="300" w:line="315" w:lineRule="exact"/>
        <w:ind w:left="1240" w:right="0" w:firstLine="0"/>
        <w:jc w:val="left"/>
        <w:rPr>
          <w:sz w:val="20"/>
          <w:szCs w:val="20"/>
        </w:rPr>
      </w:pPr>
      <w:r>
        <w:rPr>
          <w:color w:val="000000"/>
          <w:spacing w:val="0"/>
          <w:w w:val="100"/>
          <w:position w:val="0"/>
          <w:sz w:val="20"/>
          <w:szCs w:val="20"/>
          <w:lang w:val="en-US" w:eastAsia="en-US" w:bidi="en-US"/>
        </w:rPr>
        <w:t>cout « "Overlap IP</w:t>
      </w:r>
      <w:r>
        <w:rPr>
          <w:color w:val="000000"/>
          <w:spacing w:val="0"/>
          <w:w w:val="100"/>
          <w:position w:val="0"/>
          <w:sz w:val="22"/>
          <w:szCs w:val="22"/>
          <w:lang w:val="en-US" w:eastAsia="en-US" w:bidi="en-US"/>
        </w:rPr>
        <w:t xml:space="preserve">〃 « </w:t>
      </w:r>
      <w:r>
        <w:rPr>
          <w:color w:val="000000"/>
          <w:spacing w:val="0"/>
          <w:w w:val="100"/>
          <w:position w:val="0"/>
          <w:sz w:val="20"/>
          <w:szCs w:val="20"/>
          <w:lang w:val="en-US" w:eastAsia="en-US" w:bidi="en-US"/>
        </w:rPr>
        <w:t>endl;</w:t>
      </w:r>
    </w:p>
    <w:p>
      <w:pPr>
        <w:pStyle w:val="11"/>
        <w:keepNext w:val="0"/>
        <w:keepLines w:val="0"/>
        <w:widowControl w:val="0"/>
        <w:shd w:val="clear" w:color="auto" w:fill="auto"/>
        <w:bidi w:val="0"/>
        <w:spacing w:before="0" w:after="0" w:line="315" w:lineRule="exact"/>
        <w:ind w:left="0" w:right="0" w:firstLine="760"/>
        <w:jc w:val="left"/>
        <w:rPr>
          <w:sz w:val="20"/>
          <w:szCs w:val="20"/>
        </w:rPr>
      </w:pPr>
      <w:r>
        <w:rPr>
          <w:color w:val="000000"/>
          <w:spacing w:val="0"/>
          <w:w w:val="100"/>
          <w:position w:val="0"/>
          <w:sz w:val="20"/>
          <w:szCs w:val="20"/>
          <w:lang w:val="en-US" w:eastAsia="en-US" w:bidi="en-US"/>
        </w:rPr>
        <w:t>system("pause");</w:t>
      </w:r>
    </w:p>
    <w:p>
      <w:pPr>
        <w:pStyle w:val="11"/>
        <w:keepNext w:val="0"/>
        <w:keepLines w:val="0"/>
        <w:widowControl w:val="0"/>
        <w:shd w:val="clear" w:color="auto" w:fill="auto"/>
        <w:bidi w:val="0"/>
        <w:spacing w:before="0" w:after="1000" w:line="315" w:lineRule="exact"/>
        <w:ind w:left="0" w:right="0" w:firstLine="760"/>
        <w:jc w:val="left"/>
        <w:rPr>
          <w:sz w:val="20"/>
          <w:szCs w:val="20"/>
        </w:rPr>
      </w:pPr>
      <w:r>
        <w:rPr>
          <w:color w:val="000000"/>
          <w:spacing w:val="0"/>
          <w:w w:val="100"/>
          <w:position w:val="0"/>
          <w:sz w:val="20"/>
          <w:szCs w:val="20"/>
          <w:lang w:val="en-US" w:eastAsia="en-US" w:bidi="en-US"/>
        </w:rPr>
        <w:t>return 0;</w:t>
      </w:r>
    </w:p>
    <w:p>
      <w:pPr>
        <w:pStyle w:val="11"/>
        <w:keepNext w:val="0"/>
        <w:keepLines w:val="0"/>
        <w:widowControl w:val="0"/>
        <w:shd w:val="clear" w:color="auto" w:fill="auto"/>
        <w:bidi w:val="0"/>
        <w:spacing w:before="0" w:after="1540" w:line="255" w:lineRule="exact"/>
        <w:ind w:left="0" w:right="0" w:firstLine="0"/>
        <w:jc w:val="center"/>
        <w:rPr>
          <w:sz w:val="16"/>
          <w:szCs w:val="16"/>
        </w:rPr>
      </w:pPr>
      <w:r>
        <w:rPr>
          <w:color w:val="000000"/>
          <w:spacing w:val="0"/>
          <w:w w:val="100"/>
          <w:position w:val="0"/>
          <w:sz w:val="22"/>
          <w:szCs w:val="22"/>
        </w:rPr>
        <w:t>更多、更全大厂面试资料加</w:t>
      </w:r>
      <w:r>
        <w:rPr>
          <w:rFonts w:ascii="Times New Roman" w:hAnsi="Times New Roman" w:eastAsia="Times New Roman" w:cs="Times New Roman"/>
          <w:b/>
          <w:bCs/>
          <w:color w:val="000000"/>
          <w:spacing w:val="0"/>
          <w:w w:val="100"/>
          <w:position w:val="0"/>
          <w:sz w:val="16"/>
          <w:szCs w:val="16"/>
          <w:lang w:val="en-US" w:eastAsia="en-US" w:bidi="en-US"/>
        </w:rPr>
        <w:t>Q</w:t>
      </w:r>
      <w:r>
        <w:rPr>
          <w:color w:val="000000"/>
          <w:spacing w:val="0"/>
          <w:w w:val="100"/>
          <w:position w:val="0"/>
          <w:sz w:val="22"/>
          <w:szCs w:val="22"/>
        </w:rPr>
        <w:t>群：</w:t>
      </w:r>
      <w:r>
        <w:rPr>
          <w:rFonts w:ascii="Times New Roman" w:hAnsi="Times New Roman" w:eastAsia="Times New Roman" w:cs="Times New Roman"/>
          <w:b/>
          <w:bCs/>
          <w:color w:val="000000"/>
          <w:spacing w:val="0"/>
          <w:w w:val="100"/>
          <w:position w:val="0"/>
          <w:sz w:val="16"/>
          <w:szCs w:val="16"/>
        </w:rPr>
        <w:t>762073882</w:t>
      </w:r>
    </w:p>
    <w:p>
      <w:pPr>
        <w:pStyle w:val="11"/>
        <w:keepNext w:val="0"/>
        <w:keepLines w:val="0"/>
        <w:widowControl w:val="0"/>
        <w:shd w:val="clear" w:color="auto" w:fill="auto"/>
        <w:tabs>
          <w:tab w:val="left" w:pos="2115"/>
        </w:tabs>
        <w:bidi w:val="0"/>
        <w:spacing w:before="0" w:after="0" w:line="255" w:lineRule="exact"/>
        <w:ind w:left="0" w:right="0" w:firstLine="0"/>
        <w:jc w:val="center"/>
        <w:rPr>
          <w:sz w:val="20"/>
          <w:szCs w:val="20"/>
        </w:rPr>
        <w:sectPr>
          <w:headerReference r:id="rId29" w:type="first"/>
          <w:headerReference r:id="rId27" w:type="default"/>
          <w:headerReference r:id="rId28" w:type="even"/>
          <w:footnotePr>
            <w:numFmt w:val="decimal"/>
          </w:footnotePr>
          <w:pgSz w:w="11900" w:h="16840"/>
          <w:pgMar w:top="1406" w:right="1664" w:bottom="1468" w:left="1714" w:header="0" w:footer="3" w:gutter="0"/>
          <w:cols w:space="720" w:num="1"/>
          <w:titlePg/>
          <w:rtlGutter w:val="0"/>
          <w:docGrid w:linePitch="360" w:charSpace="0"/>
        </w:sectPr>
      </w:pPr>
      <w:r>
        <w:rPr>
          <w:color w:val="000000"/>
          <w:spacing w:val="0"/>
          <w:w w:val="100"/>
          <w:position w:val="0"/>
          <w:sz w:val="20"/>
          <w:szCs w:val="20"/>
        </w:rPr>
        <w:t>202</w:t>
      </w:r>
      <w:r>
        <w:rPr>
          <w:color w:val="000000"/>
          <w:spacing w:val="0"/>
          <w:w w:val="100"/>
          <w:position w:val="0"/>
          <w:sz w:val="22"/>
          <w:szCs w:val="22"/>
        </w:rPr>
        <w:t xml:space="preserve">頌阿里跡 </w:t>
      </w:r>
      <w:r>
        <w:rPr>
          <w:color w:val="000000"/>
          <w:spacing w:val="0"/>
          <w:w w:val="100"/>
          <w:position w:val="0"/>
          <w:sz w:val="20"/>
          <w:szCs w:val="20"/>
        </w:rPr>
        <w:t xml:space="preserve">2020^5^^ </w:t>
      </w:r>
      <w:r>
        <w:rPr>
          <w:color w:val="000000"/>
          <w:spacing w:val="0"/>
          <w:w w:val="100"/>
          <w:position w:val="0"/>
          <w:sz w:val="20"/>
          <w:szCs w:val="20"/>
          <w:lang w:val="en-US" w:eastAsia="en-US" w:bidi="en-US"/>
        </w:rPr>
        <w:t>2O2O^H^</w:t>
      </w:r>
      <w:r>
        <w:rPr>
          <w:color w:val="000000"/>
          <w:spacing w:val="0"/>
          <w:w w:val="100"/>
          <w:position w:val="0"/>
          <w:sz w:val="20"/>
          <w:szCs w:val="20"/>
          <w:lang w:val="en-US" w:eastAsia="en-US" w:bidi="en-US"/>
        </w:rPr>
        <w:br w:type="textWrapping"/>
      </w:r>
      <w:r>
        <w:rPr>
          <w:color w:val="000000"/>
          <w:spacing w:val="0"/>
          <w:w w:val="100"/>
          <w:position w:val="0"/>
          <w:sz w:val="22"/>
          <w:szCs w:val="22"/>
        </w:rPr>
        <w:t>面涙题</w:t>
      </w:r>
      <w:r>
        <w:rPr>
          <w:color w:val="000000"/>
          <w:spacing w:val="0"/>
          <w:w w:val="100"/>
          <w:position w:val="0"/>
          <w:sz w:val="20"/>
          <w:szCs w:val="20"/>
          <w:lang w:val="en-US" w:eastAsia="en-US" w:bidi="en-US"/>
        </w:rPr>
        <w:t>.pdf</w:t>
      </w:r>
      <w:r>
        <w:rPr>
          <w:color w:val="000000"/>
          <w:spacing w:val="0"/>
          <w:w w:val="100"/>
          <w:position w:val="0"/>
          <w:sz w:val="20"/>
          <w:szCs w:val="20"/>
          <w:lang w:val="en-US" w:eastAsia="en-US" w:bidi="en-US"/>
        </w:rPr>
        <w:tab/>
      </w:r>
      <w:r>
        <w:rPr>
          <w:color w:val="000000"/>
          <w:spacing w:val="0"/>
          <w:w w:val="100"/>
          <w:position w:val="0"/>
          <w:sz w:val="22"/>
          <w:szCs w:val="22"/>
        </w:rPr>
        <w:t>题.</w:t>
      </w:r>
      <w:r>
        <w:rPr>
          <w:color w:val="000000"/>
          <w:spacing w:val="0"/>
          <w:w w:val="100"/>
          <w:position w:val="0"/>
          <w:sz w:val="20"/>
          <w:szCs w:val="20"/>
          <w:lang w:val="en-US" w:eastAsia="en-US" w:bidi="en-US"/>
        </w:rPr>
        <w:t xml:space="preserve">pdf </w:t>
      </w:r>
      <w:r>
        <w:rPr>
          <w:color w:val="000000"/>
          <w:spacing w:val="0"/>
          <w:w w:val="100"/>
          <w:position w:val="0"/>
          <w:sz w:val="22"/>
          <w:szCs w:val="22"/>
        </w:rPr>
        <w:t>面涙题</w:t>
      </w:r>
      <w:r>
        <w:rPr>
          <w:color w:val="000000"/>
          <w:spacing w:val="0"/>
          <w:w w:val="100"/>
          <w:position w:val="0"/>
          <w:sz w:val="20"/>
          <w:szCs w:val="20"/>
          <w:lang w:val="en-US" w:eastAsia="en-US" w:bidi="en-US"/>
        </w:rPr>
        <w:t>.pdf</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Q</w:t>
      </w:r>
      <w:r>
        <w:rPr>
          <w:color w:val="8183EF"/>
          <w:spacing w:val="0"/>
          <w:w w:val="100"/>
          <w:position w:val="0"/>
          <w:sz w:val="22"/>
          <w:szCs w:val="22"/>
        </w:rPr>
        <w:t>面</w:t>
      </w:r>
      <w:r>
        <w:rPr>
          <w:color w:val="000000"/>
          <w:spacing w:val="0"/>
          <w:w w:val="100"/>
          <w:position w:val="0"/>
          <w:sz w:val="22"/>
          <w:szCs w:val="22"/>
        </w:rPr>
        <w:t>试分享</w:t>
      </w:r>
      <w:r>
        <w:rPr>
          <w:color w:val="000000"/>
          <w:spacing w:val="0"/>
          <w:w w:val="100"/>
          <w:position w:val="0"/>
          <w:sz w:val="20"/>
          <w:szCs w:val="20"/>
          <w:lang w:val="en-US" w:eastAsia="en-US" w:bidi="en-US"/>
        </w:rPr>
        <w:t>.mp4</w:t>
      </w:r>
    </w:p>
    <w:p>
      <w:pPr>
        <w:pStyle w:val="11"/>
        <w:keepNext w:val="0"/>
        <w:keepLines w:val="0"/>
        <w:widowControl w:val="0"/>
        <w:shd w:val="clear" w:color="auto" w:fill="auto"/>
        <w:tabs>
          <w:tab w:val="left" w:pos="6435"/>
        </w:tabs>
        <w:bidi w:val="0"/>
        <w:spacing w:before="0" w:after="300" w:line="210" w:lineRule="exact"/>
        <w:ind w:left="1020" w:right="0" w:firstLine="0"/>
        <w:jc w:val="left"/>
      </w:pPr>
      <w:r>
        <w:rPr>
          <w:color w:val="8183EF"/>
          <w:spacing w:val="0"/>
          <w:w w:val="100"/>
          <w:position w:val="0"/>
          <w:sz w:val="20"/>
          <w:szCs w:val="20"/>
          <w:lang w:val="en-US" w:eastAsia="en-US" w:bidi="en-US"/>
        </w:rPr>
        <w:t>H| TCPI</w:t>
      </w:r>
      <w:r>
        <w:rPr>
          <w:color w:val="000000"/>
          <w:spacing w:val="0"/>
          <w:w w:val="100"/>
          <w:position w:val="0"/>
        </w:rPr>
        <w:t>呦议栈，一次课开启你的网络之门</w:t>
      </w:r>
      <w:r>
        <w:rPr>
          <w:color w:val="000000"/>
          <w:spacing w:val="0"/>
          <w:w w:val="100"/>
          <w:position w:val="0"/>
          <w:sz w:val="20"/>
          <w:szCs w:val="20"/>
          <w:lang w:val="en-US" w:eastAsia="en-US" w:bidi="en-US"/>
        </w:rPr>
        <w:t>.mp4</w:t>
      </w:r>
      <w:r>
        <w:rPr>
          <w:color w:val="000000"/>
          <w:spacing w:val="0"/>
          <w:w w:val="100"/>
          <w:position w:val="0"/>
          <w:sz w:val="20"/>
          <w:szCs w:val="20"/>
          <w:lang w:val="en-US" w:eastAsia="en-US" w:bidi="en-US"/>
        </w:rPr>
        <w:tab/>
      </w:r>
      <w:r>
        <w:rPr>
          <w:color w:val="000000"/>
          <w:spacing w:val="0"/>
          <w:w w:val="100"/>
          <w:position w:val="0"/>
        </w:rPr>
        <w:t>碍&amp;面</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Q</w:t>
      </w:r>
      <w:r>
        <w:rPr>
          <w:color w:val="8183EF"/>
          <w:spacing w:val="0"/>
          <w:w w:val="100"/>
          <w:position w:val="0"/>
          <w:sz w:val="22"/>
          <w:szCs w:val="22"/>
        </w:rPr>
        <w:t>高校能</w:t>
      </w:r>
      <w:r>
        <w:rPr>
          <w:color w:val="000000"/>
          <w:spacing w:val="0"/>
          <w:w w:val="100"/>
          <w:position w:val="0"/>
          <w:sz w:val="22"/>
          <w:szCs w:val="22"/>
        </w:rPr>
        <w:t>服务器为什么房要内存池</w:t>
      </w:r>
      <w:r>
        <w:rPr>
          <w:color w:val="000000"/>
          <w:spacing w:val="0"/>
          <w:w w:val="100"/>
          <w:position w:val="0"/>
          <w:sz w:val="20"/>
          <w:szCs w:val="20"/>
          <w:lang w:val="en-US" w:eastAsia="en-US" w:bidi="en-US"/>
        </w:rPr>
        <w:t>.mp4</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Q</w:t>
      </w:r>
      <w:r>
        <w:rPr>
          <w:color w:val="8183EF"/>
          <w:spacing w:val="0"/>
          <w:w w:val="100"/>
          <w:position w:val="0"/>
          <w:sz w:val="22"/>
          <w:szCs w:val="22"/>
        </w:rPr>
        <w:t>手踌</w:t>
      </w:r>
      <w:r>
        <w:rPr>
          <w:color w:val="8183EF"/>
          <w:spacing w:val="0"/>
          <w:w w:val="100"/>
          <w:position w:val="0"/>
          <w:sz w:val="20"/>
          <w:szCs w:val="20"/>
          <w:lang w:val="en-US" w:eastAsia="en-US" w:bidi="en-US"/>
        </w:rPr>
        <w:t>W</w:t>
      </w:r>
      <w:r>
        <w:rPr>
          <w:color w:val="000000"/>
          <w:spacing w:val="0"/>
          <w:w w:val="100"/>
          <w:position w:val="0"/>
          <w:sz w:val="22"/>
          <w:szCs w:val="22"/>
        </w:rPr>
        <w:t>线密</w:t>
      </w:r>
      <w:r>
        <w:rPr>
          <w:color w:val="000000"/>
          <w:spacing w:val="0"/>
          <w:w w:val="100"/>
          <w:position w:val="0"/>
          <w:sz w:val="20"/>
          <w:szCs w:val="20"/>
          <w:lang w:val="en-US" w:eastAsia="en-US" w:bidi="en-US"/>
        </w:rPr>
        <w:t>&amp;.mp4</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 xml:space="preserve">Q </w:t>
      </w:r>
      <w:r>
        <w:rPr>
          <w:color w:val="000000"/>
          <w:spacing w:val="0"/>
          <w:w w:val="100"/>
          <w:position w:val="0"/>
          <w:sz w:val="20"/>
          <w:szCs w:val="20"/>
          <w:lang w:val="en-US" w:eastAsia="en-US" w:bidi="en-US"/>
        </w:rPr>
        <w:t>reactorigtHQ</w:t>
      </w:r>
      <w:r>
        <w:rPr>
          <w:color w:val="000000"/>
          <w:spacing w:val="0"/>
          <w:w w:val="100"/>
          <w:position w:val="0"/>
          <w:sz w:val="22"/>
          <w:szCs w:val="22"/>
        </w:rPr>
        <w:t>线®现高并发艮务</w:t>
      </w:r>
      <w:r>
        <w:rPr>
          <w:color w:val="000000"/>
          <w:spacing w:val="0"/>
          <w:w w:val="100"/>
          <w:position w:val="0"/>
          <w:sz w:val="20"/>
          <w:szCs w:val="20"/>
          <w:lang w:val="en-US" w:eastAsia="en-US" w:bidi="en-US"/>
        </w:rPr>
        <w:t>mp4</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Q ngi n&gt;®§—</w:t>
      </w:r>
      <w:r>
        <w:rPr>
          <w:color w:val="000000"/>
          <w:spacing w:val="0"/>
          <w:w w:val="100"/>
          <w:position w:val="0"/>
          <w:sz w:val="22"/>
          <w:szCs w:val="22"/>
          <w:lang w:val="zh-CN" w:eastAsia="zh-CN" w:bidi="zh-CN"/>
        </w:rPr>
        <w:t>线密&amp;</w:t>
      </w:r>
      <w:r>
        <w:rPr>
          <w:color w:val="000000"/>
          <w:spacing w:val="0"/>
          <w:w w:val="100"/>
          <w:position w:val="0"/>
          <w:sz w:val="22"/>
          <w:szCs w:val="22"/>
        </w:rPr>
        <w:t>的实现</w:t>
      </w:r>
      <w:r>
        <w:rPr>
          <w:color w:val="000000"/>
          <w:spacing w:val="0"/>
          <w:w w:val="100"/>
          <w:position w:val="0"/>
          <w:sz w:val="22"/>
          <w:szCs w:val="22"/>
          <w:lang w:val="en-US" w:eastAsia="en-US" w:bidi="en-US"/>
        </w:rPr>
        <w:t>.</w:t>
      </w:r>
      <w:r>
        <w:rPr>
          <w:color w:val="000000"/>
          <w:spacing w:val="0"/>
          <w:w w:val="100"/>
          <w:position w:val="0"/>
          <w:sz w:val="20"/>
          <w:szCs w:val="20"/>
          <w:lang w:val="en-US" w:eastAsia="en-US" w:bidi="en-US"/>
        </w:rPr>
        <w:t>m p4</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 xml:space="preserve">Q </w:t>
      </w:r>
      <w:r>
        <w:rPr>
          <w:color w:val="000000"/>
          <w:spacing w:val="0"/>
          <w:w w:val="100"/>
          <w:position w:val="0"/>
          <w:sz w:val="20"/>
          <w:szCs w:val="20"/>
          <w:lang w:val="en-US" w:eastAsia="en-US" w:bidi="en-US"/>
        </w:rPr>
        <w:t>MySQL</w:t>
      </w:r>
      <w:r>
        <w:rPr>
          <w:color w:val="000000"/>
          <w:spacing w:val="0"/>
          <w:w w:val="100"/>
          <w:position w:val="0"/>
          <w:sz w:val="22"/>
          <w:szCs w:val="22"/>
        </w:rPr>
        <w:t>的块應提作</w:t>
      </w:r>
      <w:r>
        <w:rPr>
          <w:color w:val="000000"/>
          <w:spacing w:val="0"/>
          <w:w w:val="100"/>
          <w:position w:val="0"/>
          <w:sz w:val="20"/>
          <w:szCs w:val="20"/>
          <w:lang w:val="en-US" w:eastAsia="en-US" w:bidi="en-US"/>
        </w:rPr>
        <w:t>.mp4</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Q</w:t>
      </w:r>
      <w:r>
        <w:rPr>
          <w:color w:val="8183EF"/>
          <w:spacing w:val="0"/>
          <w:w w:val="100"/>
          <w:position w:val="0"/>
          <w:sz w:val="22"/>
          <w:szCs w:val="22"/>
        </w:rPr>
        <w:t>高并发</w:t>
      </w:r>
      <w:r>
        <w:rPr>
          <w:color w:val="8183EF"/>
          <w:spacing w:val="0"/>
          <w:w w:val="100"/>
          <w:position w:val="0"/>
          <w:sz w:val="20"/>
          <w:szCs w:val="20"/>
          <w:lang w:val="en-US" w:eastAsia="en-US" w:bidi="en-US"/>
        </w:rPr>
        <w:t>tcpip</w:t>
      </w:r>
      <w:r>
        <w:rPr>
          <w:color w:val="8183EF"/>
          <w:spacing w:val="0"/>
          <w:w w:val="100"/>
          <w:position w:val="0"/>
          <w:sz w:val="22"/>
          <w:szCs w:val="22"/>
        </w:rPr>
        <w:t>网塔</w:t>
      </w:r>
      <w:r>
        <w:rPr>
          <w:color w:val="8183EF"/>
          <w:spacing w:val="0"/>
          <w:w w:val="100"/>
          <w:position w:val="0"/>
          <w:sz w:val="20"/>
          <w:szCs w:val="20"/>
          <w:lang w:val="en-US" w:eastAsia="en-US" w:bidi="en-US"/>
        </w:rPr>
        <w:t>io.mp4</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 xml:space="preserve">Q </w:t>
      </w:r>
      <w:r>
        <w:rPr>
          <w:color w:val="8183EF"/>
          <w:spacing w:val="0"/>
          <w:w w:val="100"/>
          <w:position w:val="0"/>
          <w:sz w:val="22"/>
          <w:szCs w:val="22"/>
        </w:rPr>
        <w:t>去中心化</w:t>
      </w:r>
      <w:r>
        <w:rPr>
          <w:color w:val="8183EF"/>
          <w:spacing w:val="0"/>
          <w:w w:val="100"/>
          <w:position w:val="0"/>
          <w:sz w:val="22"/>
          <w:szCs w:val="22"/>
          <w:lang w:val="en-US" w:eastAsia="en-US" w:bidi="en-US"/>
        </w:rPr>
        <w:t>,</w:t>
      </w:r>
      <w:r>
        <w:rPr>
          <w:color w:val="8183EF"/>
          <w:spacing w:val="0"/>
          <w:w w:val="100"/>
          <w:position w:val="0"/>
          <w:sz w:val="20"/>
          <w:szCs w:val="20"/>
          <w:lang w:val="en-US" w:eastAsia="en-US" w:bidi="en-US"/>
        </w:rPr>
        <w:t>p2p ,</w:t>
      </w:r>
      <w:r>
        <w:rPr>
          <w:color w:val="000000"/>
          <w:spacing w:val="0"/>
          <w:w w:val="100"/>
          <w:position w:val="0"/>
          <w:sz w:val="22"/>
          <w:szCs w:val="22"/>
        </w:rPr>
        <w:t>网络弃</w:t>
      </w:r>
      <w:r>
        <w:rPr>
          <w:color w:val="000000"/>
          <w:spacing w:val="0"/>
          <w:w w:val="100"/>
          <w:position w:val="0"/>
          <w:sz w:val="22"/>
          <w:szCs w:val="22"/>
          <w:lang w:val="zh-CN" w:eastAsia="zh-CN" w:bidi="zh-CN"/>
        </w:rPr>
        <w:t xml:space="preserve">一 </w:t>
      </w:r>
      <w:r>
        <w:rPr>
          <w:color w:val="000000"/>
          <w:spacing w:val="0"/>
          <w:w w:val="100"/>
          <w:position w:val="0"/>
          <w:sz w:val="22"/>
          <w:szCs w:val="22"/>
        </w:rPr>
        <w:t>定</w:t>
      </w:r>
      <w:r>
        <w:rPr>
          <w:color w:val="000000"/>
          <w:spacing w:val="0"/>
          <w:w w:val="100"/>
          <w:position w:val="0"/>
          <w:sz w:val="20"/>
          <w:szCs w:val="20"/>
          <w:lang w:val="en-US" w:eastAsia="en-US" w:bidi="en-US"/>
        </w:rPr>
        <w:t>.mp4</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 xml:space="preserve">Q </w:t>
      </w:r>
      <w:r>
        <w:rPr>
          <w:color w:val="000000"/>
          <w:spacing w:val="0"/>
          <w:w w:val="100"/>
          <w:position w:val="0"/>
          <w:sz w:val="22"/>
          <w:szCs w:val="22"/>
        </w:rPr>
        <w:t>服家能職化</w:t>
      </w:r>
      <w:r>
        <w:rPr>
          <w:color w:val="000000"/>
          <w:spacing w:val="0"/>
          <w:w w:val="100"/>
          <w:position w:val="0"/>
          <w:sz w:val="22"/>
          <w:szCs w:val="22"/>
          <w:lang w:val="en-US" w:eastAsia="en-US" w:bidi="en-US"/>
        </w:rPr>
        <w:t>_</w:t>
      </w:r>
      <w:r>
        <w:rPr>
          <w:color w:val="000000"/>
          <w:spacing w:val="0"/>
          <w:w w:val="100"/>
          <w:position w:val="0"/>
          <w:sz w:val="22"/>
          <w:szCs w:val="22"/>
        </w:rPr>
        <w:t>糸璀遊</w:t>
      </w:r>
      <w:r>
        <w:rPr>
          <w:color w:val="000000"/>
          <w:spacing w:val="0"/>
          <w:w w:val="100"/>
          <w:position w:val="0"/>
          <w:sz w:val="20"/>
          <w:szCs w:val="20"/>
          <w:lang w:val="en-US" w:eastAsia="en-US" w:bidi="en-US"/>
        </w:rPr>
        <w:t>.mp4</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 xml:space="preserve">Q </w:t>
      </w:r>
      <w:r>
        <w:rPr>
          <w:color w:val="8183EF"/>
          <w:spacing w:val="0"/>
          <w:w w:val="100"/>
          <w:position w:val="0"/>
          <w:sz w:val="22"/>
          <w:szCs w:val="22"/>
        </w:rPr>
        <w:t>区块链的底昙，去中心化</w:t>
      </w:r>
      <w:r>
        <w:rPr>
          <w:color w:val="000000"/>
          <w:spacing w:val="0"/>
          <w:w w:val="100"/>
          <w:position w:val="0"/>
          <w:sz w:val="22"/>
          <w:szCs w:val="22"/>
        </w:rPr>
        <w:t>网络的设计</w:t>
      </w:r>
      <w:r>
        <w:rPr>
          <w:color w:val="000000"/>
          <w:spacing w:val="0"/>
          <w:w w:val="100"/>
          <w:position w:val="0"/>
          <w:sz w:val="20"/>
          <w:szCs w:val="20"/>
          <w:lang w:val="en-US" w:eastAsia="en-US" w:bidi="en-US"/>
        </w:rPr>
        <w:t>.mp4</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 xml:space="preserve">Q </w:t>
      </w:r>
      <w:r>
        <w:rPr>
          <w:color w:val="8183EF"/>
          <w:spacing w:val="0"/>
          <w:w w:val="100"/>
          <w:position w:val="0"/>
          <w:sz w:val="22"/>
          <w:szCs w:val="22"/>
        </w:rPr>
        <w:t>深入注出</w:t>
      </w:r>
      <w:r>
        <w:rPr>
          <w:color w:val="8183EF"/>
          <w:spacing w:val="0"/>
          <w:w w:val="100"/>
          <w:position w:val="0"/>
          <w:sz w:val="20"/>
          <w:szCs w:val="20"/>
          <w:lang w:val="en-US" w:eastAsia="en-US" w:bidi="en-US"/>
        </w:rPr>
        <w:t>UDP</w:t>
      </w:r>
      <w:r>
        <w:rPr>
          <w:color w:val="8183EF"/>
          <w:spacing w:val="0"/>
          <w:w w:val="100"/>
          <w:position w:val="0"/>
          <w:sz w:val="22"/>
          <w:szCs w:val="22"/>
        </w:rPr>
        <w:t>传</w:t>
      </w:r>
      <w:r>
        <w:rPr>
          <w:color w:val="000000"/>
          <w:spacing w:val="0"/>
          <w:w w:val="100"/>
          <w:position w:val="0"/>
          <w:sz w:val="22"/>
          <w:szCs w:val="22"/>
        </w:rPr>
        <w:t>箍原理及踌分片方法</w:t>
      </w:r>
      <w:r>
        <w:rPr>
          <w:color w:val="000000"/>
          <w:spacing w:val="0"/>
          <w:w w:val="100"/>
          <w:position w:val="0"/>
          <w:sz w:val="20"/>
          <w:szCs w:val="20"/>
          <w:lang w:val="en-US" w:eastAsia="en-US" w:bidi="en-US"/>
        </w:rPr>
        <w:t>.mp4</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Q</w:t>
      </w:r>
      <w:r>
        <w:rPr>
          <w:color w:val="8183EF"/>
          <w:spacing w:val="0"/>
          <w:w w:val="100"/>
          <w:position w:val="0"/>
          <w:sz w:val="22"/>
          <w:szCs w:val="22"/>
        </w:rPr>
        <w:t>线程月陛事</w:t>
      </w:r>
      <w:r>
        <w:rPr>
          <w:color w:val="000000"/>
          <w:spacing w:val="0"/>
          <w:w w:val="100"/>
          <w:position w:val="0"/>
          <w:sz w:val="20"/>
          <w:szCs w:val="20"/>
          <w:lang w:val="en-US" w:eastAsia="en-US" w:bidi="en-US"/>
        </w:rPr>
        <w:t>.mp4</w:t>
      </w:r>
    </w:p>
    <w:p>
      <w:pPr>
        <w:pStyle w:val="11"/>
        <w:keepNext w:val="0"/>
        <w:keepLines w:val="0"/>
        <w:widowControl w:val="0"/>
        <w:shd w:val="clear" w:color="auto" w:fill="auto"/>
        <w:bidi w:val="0"/>
        <w:spacing w:before="0" w:after="300" w:line="210" w:lineRule="exact"/>
        <w:ind w:left="1020" w:right="0" w:firstLine="0"/>
        <w:jc w:val="left"/>
        <w:rPr>
          <w:sz w:val="20"/>
          <w:szCs w:val="20"/>
        </w:rPr>
      </w:pPr>
      <w:r>
        <w:rPr>
          <w:color w:val="8183EF"/>
          <w:spacing w:val="0"/>
          <w:w w:val="100"/>
          <w:position w:val="0"/>
          <w:sz w:val="20"/>
          <w:szCs w:val="20"/>
          <w:lang w:val="en-US" w:eastAsia="en-US" w:bidi="en-US"/>
        </w:rPr>
        <w:t>Q</w:t>
      </w:r>
      <w:r>
        <w:rPr>
          <w:color w:val="8183EF"/>
          <w:spacing w:val="0"/>
          <w:w w:val="100"/>
          <w:position w:val="0"/>
          <w:sz w:val="22"/>
          <w:szCs w:val="22"/>
        </w:rPr>
        <w:t>后</w:t>
      </w:r>
      <w:r>
        <w:rPr>
          <w:color w:val="000000"/>
          <w:spacing w:val="0"/>
          <w:w w:val="100"/>
          <w:position w:val="0"/>
          <w:sz w:val="22"/>
          <w:szCs w:val="22"/>
        </w:rPr>
        <w:t>台服务进暨了怎么办</w:t>
      </w:r>
      <w:r>
        <w:rPr>
          <w:color w:val="000000"/>
          <w:spacing w:val="0"/>
          <w:w w:val="100"/>
          <w:position w:val="0"/>
          <w:sz w:val="20"/>
          <w:szCs w:val="20"/>
          <w:lang w:val="en-US" w:eastAsia="en-US" w:bidi="en-US"/>
        </w:rPr>
        <w:t>.mp4</w:t>
      </w:r>
    </w:p>
    <w:sectPr>
      <w:footnotePr>
        <w:numFmt w:val="decimal"/>
      </w:footnotePr>
      <w:pgSz w:w="11900" w:h="16840"/>
      <w:pgMar w:top="1760" w:right="1772" w:bottom="1760" w:left="1787"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2665730</wp:posOffset>
              </wp:positionH>
              <wp:positionV relativeFrom="page">
                <wp:posOffset>558165</wp:posOffset>
              </wp:positionV>
              <wp:extent cx="2228850" cy="257175"/>
              <wp:effectExtent l="0" t="0" r="0" b="0"/>
              <wp:wrapNone/>
              <wp:docPr id="1" name="Shape 1"/>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2"/>
                              <w:szCs w:val="22"/>
                            </w:rPr>
                            <w:t>零声学「謐理出品</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rPr>
                            <w:t>更多、更全大厂面试姿料加</w:t>
                          </w:r>
                          <w:r>
                            <w:rPr>
                              <w:rFonts w:ascii="宋体" w:hAnsi="宋体" w:eastAsia="宋体" w:cs="宋体"/>
                              <w:color w:val="000000"/>
                              <w:spacing w:val="0"/>
                              <w:w w:val="100"/>
                              <w:position w:val="0"/>
                              <w:lang w:val="en-US" w:eastAsia="en-US" w:bidi="en-US"/>
                            </w:rPr>
                            <w:t>Q</w:t>
                          </w:r>
                          <w:r>
                            <w:rPr>
                              <w:rFonts w:ascii="宋体" w:hAnsi="宋体" w:eastAsia="宋体" w:cs="宋体"/>
                              <w:color w:val="000000"/>
                              <w:spacing w:val="0"/>
                              <w:w w:val="100"/>
                              <w:position w:val="0"/>
                              <w:sz w:val="22"/>
                              <w:szCs w:val="22"/>
                            </w:rPr>
                            <w:t>群：</w:t>
                          </w:r>
                          <w:r>
                            <w:rPr>
                              <w:rFonts w:ascii="宋体" w:hAnsi="宋体" w:eastAsia="宋体" w:cs="宋体"/>
                              <w:color w:val="000000"/>
                              <w:spacing w:val="0"/>
                              <w:w w:val="100"/>
                              <w:position w:val="0"/>
                            </w:rPr>
                            <w:t>762073882</w:t>
                          </w:r>
                        </w:p>
                      </w:txbxContent>
                    </wps:txbx>
                    <wps:bodyPr wrap="none" lIns="0" tIns="0" rIns="0" bIns="0">
                      <a:spAutoFit/>
                    </wps:bodyPr>
                  </wps:wsp>
                </a:graphicData>
              </a:graphic>
            </wp:anchor>
          </w:drawing>
        </mc:Choice>
        <mc:Fallback>
          <w:pict>
            <v:shape id="Shape 1" o:spid="_x0000_s1026" o:spt="202" type="#_x0000_t202" style="position:absolute;left:0pt;margin-left:209.9pt;margin-top:43.95pt;height:20.25pt;width:175.5pt;mso-position-horizontal-relative:page;mso-position-vertical-relative:page;mso-wrap-style:none;z-index:-440400896;mso-width-relative:page;mso-height-relative:page;" filled="f" stroked="f" coordsize="21600,21600" o:gfxdata="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xHEMm9YAAAAK&#10;AQAADwAAAAAAAAABACAAAAAiAAAAZHJzL2Rvd25yZXYueG1sUEsBAhQAFAAAAAgAh07iQA+XoxOs&#10;AQAAcAMAAA4AAAAAAAAAAQAgAAAAJQEAAGRycy9lMm9Eb2MueG1sUEsFBgAAAAAGAAYAWQEAAEMF&#10;A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2"/>
                        <w:szCs w:val="22"/>
                      </w:rPr>
                      <w:t>零声学「謐理出品</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rPr>
                      <w:t>更多、更全大厂面试姿料加</w:t>
                    </w:r>
                    <w:r>
                      <w:rPr>
                        <w:rFonts w:ascii="宋体" w:hAnsi="宋体" w:eastAsia="宋体" w:cs="宋体"/>
                        <w:color w:val="000000"/>
                        <w:spacing w:val="0"/>
                        <w:w w:val="100"/>
                        <w:position w:val="0"/>
                        <w:lang w:val="en-US" w:eastAsia="en-US" w:bidi="en-US"/>
                      </w:rPr>
                      <w:t>Q</w:t>
                    </w:r>
                    <w:r>
                      <w:rPr>
                        <w:rFonts w:ascii="宋体" w:hAnsi="宋体" w:eastAsia="宋体" w:cs="宋体"/>
                        <w:color w:val="000000"/>
                        <w:spacing w:val="0"/>
                        <w:w w:val="100"/>
                        <w:position w:val="0"/>
                        <w:sz w:val="22"/>
                        <w:szCs w:val="22"/>
                      </w:rPr>
                      <w:t>群：</w:t>
                    </w:r>
                    <w:r>
                      <w:rPr>
                        <w:rFonts w:ascii="宋体" w:hAnsi="宋体" w:eastAsia="宋体" w:cs="宋体"/>
                        <w:color w:val="000000"/>
                        <w:spacing w:val="0"/>
                        <w:w w:val="100"/>
                        <w:position w:val="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1151255</wp:posOffset>
              </wp:positionH>
              <wp:positionV relativeFrom="page">
                <wp:posOffset>867410</wp:posOffset>
              </wp:positionV>
              <wp:extent cx="5267325" cy="0"/>
              <wp:effectExtent l="0" t="0" r="0" b="0"/>
              <wp:wrapNone/>
              <wp:docPr id="3" name="Shape 3"/>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3" o:spid="_x0000_s1026" o:spt="32" type="#_x0000_t32" style="position:absolute;left:0pt;margin-left:90.65pt;margin-top:68.3pt;height:0pt;width:414.75pt;mso-position-horizontal-relative:page;mso-position-vertical-relative:page;z-index:-503315456;mso-width-relative:page;mso-height-relative:page;" filled="f" stroked="t" coordsize="21600,21600" o:gfxdata="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WWunp1gAAAAwBAAAPAAAA&#10;AAAAAAEAIAAAACIAAABkcnMvZG93bnJldi54bWxQSwECFAAUAAAACACHTuJAyLB1/aUBAABaAwAA&#10;DgAAAAAAAAABACAAAAAlAQAAZHJzL2Uyb0RvYy54bWxQSwUGAAAAAAYABgBZAQAAPAUAAAAA&#10;">
              <v:fill on="f" focussize="0,0"/>
              <v:stroke weight="1pt" color="#FFFFFF" joinstyle="round"/>
              <v:imagedata o:title=""/>
              <o:lock v:ext="edit" aspectratio="f"/>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2667000</wp:posOffset>
              </wp:positionH>
              <wp:positionV relativeFrom="page">
                <wp:posOffset>563245</wp:posOffset>
              </wp:positionV>
              <wp:extent cx="2238375" cy="257175"/>
              <wp:effectExtent l="0" t="0" r="0" b="0"/>
              <wp:wrapNone/>
              <wp:docPr id="31" name="Shape 31"/>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wps:txbx>
                    <wps:bodyPr wrap="none" lIns="0" tIns="0" rIns="0" bIns="0">
                      <a:spAutoFit/>
                    </wps:bodyPr>
                  </wps:wsp>
                </a:graphicData>
              </a:graphic>
            </wp:anchor>
          </w:drawing>
        </mc:Choice>
        <mc:Fallback>
          <w:pict>
            <v:shape id="Shape 31" o:spid="_x0000_s1026" o:spt="202" type="#_x0000_t202" style="position:absolute;left:0pt;margin-left:210pt;margin-top:44.35pt;height:20.25pt;width:176.25pt;mso-position-horizontal-relative:page;mso-position-vertical-relative:page;mso-wrap-style:none;z-index:-440400896;mso-width-relative:page;mso-height-relative:page;" filled="f" stroked="f" coordsize="21600,21600" o:gfxdata="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3cEi9tQAAAAK&#10;AQAADwAAAAAAAAABACAAAAAiAAAAZHJzL2Rvd25yZXYueG1sUEsBAhQAFAAAAAgAh07iQAwi5sKu&#10;AQAAcgMAAA4AAAAAAAAAAQAgAAAAIwEAAGRycy9lMm9Eb2MueG1sUEsFBgAAAAAGAAYAWQEAAEMF&#10;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1162050</wp:posOffset>
              </wp:positionH>
              <wp:positionV relativeFrom="page">
                <wp:posOffset>872490</wp:posOffset>
              </wp:positionV>
              <wp:extent cx="5267325" cy="0"/>
              <wp:effectExtent l="0" t="0" r="0" b="0"/>
              <wp:wrapNone/>
              <wp:docPr id="33" name="Shape 33"/>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33" o:spid="_x0000_s1026" o:spt="32" type="#_x0000_t32" style="position:absolute;left:0pt;margin-left:91.5pt;margin-top:68.7pt;height:0pt;width:414.75pt;mso-position-horizontal-relative:page;mso-position-vertical-relative:page;z-index:-503315456;mso-width-relative:page;mso-height-relative:page;" filled="f" stroked="t" coordsize="21600,21600" o:gfxdata="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MG+XrXAAAADAEAAA8A&#10;AAAAAAAAAQAgAAAAIgAAAGRycy9kb3ducmV2LnhtbFBLAQIUABQAAAAIAIdO4kALaIpRpgEAAFwD&#10;AAAOAAAAAAAAAAEAIAAAACYBAABkcnMvZTJvRG9jLnhtbFBLBQYAAAAABgAGAFkBAAA+BQAAAAA=&#10;">
              <v:fill on="f" focussize="0,0"/>
              <v:stroke weight="1pt" color="#FFFFFF" joinstyle="round"/>
              <v:imagedata o:title=""/>
              <o:lock v:ext="edit" aspectratio="f"/>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2667000</wp:posOffset>
              </wp:positionH>
              <wp:positionV relativeFrom="page">
                <wp:posOffset>563245</wp:posOffset>
              </wp:positionV>
              <wp:extent cx="2238375" cy="257175"/>
              <wp:effectExtent l="0" t="0" r="0" b="0"/>
              <wp:wrapNone/>
              <wp:docPr id="34" name="Shape 34"/>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wps:txbx>
                    <wps:bodyPr wrap="none" lIns="0" tIns="0" rIns="0" bIns="0">
                      <a:spAutoFit/>
                    </wps:bodyPr>
                  </wps:wsp>
                </a:graphicData>
              </a:graphic>
            </wp:anchor>
          </w:drawing>
        </mc:Choice>
        <mc:Fallback>
          <w:pict>
            <v:shape id="Shape 34" o:spid="_x0000_s1026" o:spt="202" type="#_x0000_t202" style="position:absolute;left:0pt;margin-left:210pt;margin-top:44.35pt;height:20.25pt;width:176.25pt;mso-position-horizontal-relative:page;mso-position-vertical-relative:page;mso-wrap-style:none;z-index:-440400896;mso-width-relative:page;mso-height-relative:page;" filled="f" stroked="f" coordsize="21600,21600" o:gfxdata="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3BIvbUAAAA&#10;CgEAAA8AAAAAAAAAAQAgAAAAIgAAAGRycy9kb3ducmV2LnhtbFBLAQIUABQAAAAIAIdO4kBuSmcu&#10;rwEAAHIDAAAOAAAAAAAAAAEAIAAAACMBAABkcnMvZTJvRG9jLnhtbFBLBQYAAAAABgAGAFkBAABE&#10;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1162050</wp:posOffset>
              </wp:positionH>
              <wp:positionV relativeFrom="page">
                <wp:posOffset>872490</wp:posOffset>
              </wp:positionV>
              <wp:extent cx="5267325" cy="0"/>
              <wp:effectExtent l="0" t="0" r="0" b="0"/>
              <wp:wrapNone/>
              <wp:docPr id="36" name="Shape 36"/>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36" o:spid="_x0000_s1026" o:spt="32" type="#_x0000_t32" style="position:absolute;left:0pt;margin-left:91.5pt;margin-top:68.7pt;height:0pt;width:414.75pt;mso-position-horizontal-relative:page;mso-position-vertical-relative:page;z-index:-503315456;mso-width-relative:page;mso-height-relative:page;" filled="f" stroked="t" coordsize="21600,21600" o:gfxdata="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MG+XrXAAAADAEAAA8A&#10;AAAAAAAAAQAgAAAAIgAAAGRycy9kb3ducmV2LnhtbFBLAQIUABQAAAAIAIdO4kBs3qTWpgEAAFwD&#10;AAAOAAAAAAAAAAEAIAAAACYBAABkcnMvZTJvRG9jLnhtbFBLBQYAAAAABgAGAFkBAAA+BQAAAAA=&#10;">
              <v:fill on="f" focussize="0,0"/>
              <v:stroke weight="1pt" color="#FFFFFF" joinstyle="round"/>
              <v:imagedata o:title=""/>
              <o:lock v:ext="edit" aspectratio="f"/>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2556510</wp:posOffset>
              </wp:positionH>
              <wp:positionV relativeFrom="page">
                <wp:posOffset>533400</wp:posOffset>
              </wp:positionV>
              <wp:extent cx="3752850" cy="304800"/>
              <wp:effectExtent l="0" t="0" r="0" b="0"/>
              <wp:wrapNone/>
              <wp:docPr id="55" name="Shape 55"/>
              <wp:cNvGraphicFramePr/>
              <a:graphic xmlns:a="http://schemas.openxmlformats.org/drawingml/2006/main">
                <a:graphicData uri="http://schemas.microsoft.com/office/word/2010/wordprocessingShape">
                  <wps:wsp>
                    <wps:cNvSpPr txBox="1"/>
                    <wps:spPr>
                      <a:xfrm>
                        <a:off x="0" y="0"/>
                        <a:ext cx="3752850" cy="3048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tabs>
                              <w:tab w:val="right" w:pos="5910"/>
                            </w:tabs>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r>
                            <w:rPr>
                              <w:color w:val="000000"/>
                              <w:spacing w:val="0"/>
                              <w:w w:val="100"/>
                              <w:position w:val="0"/>
                              <w:sz w:val="20"/>
                              <w:szCs w:val="20"/>
                            </w:rPr>
                            <w:tab/>
                          </w:r>
                        </w:p>
                      </w:txbxContent>
                    </wps:txbx>
                    <wps:bodyPr lIns="0" tIns="0" rIns="0" bIns="0">
                      <a:spAutoFit/>
                    </wps:bodyPr>
                  </wps:wsp>
                </a:graphicData>
              </a:graphic>
            </wp:anchor>
          </w:drawing>
        </mc:Choice>
        <mc:Fallback>
          <w:pict>
            <v:shape id="Shape 55" o:spid="_x0000_s1026" o:spt="202" type="#_x0000_t202" style="position:absolute;left:0pt;margin-left:201.3pt;margin-top:42pt;height:24pt;width:295.5pt;mso-position-horizontal-relative:page;mso-position-vertical-relative:page;z-index:-440400896;mso-width-relative:page;mso-height-relative:page;" filled="f" stroked="f" coordsize="21600,21600" o:gfxdata="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CIucrWAAAACgEAAA8A&#10;AAAAAAAAAQAgAAAAIgAAAGRycy9kb3ducmV2LnhtbFBLAQIUABQAAAAIAIdO4kAbzG3ypwEAAGYD&#10;AAAOAAAAAAAAAAEAIAAAACUBAABkcnMvZTJvRG9jLnhtbFBLBQYAAAAABgAGAFkBAAA+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tabs>
                        <w:tab w:val="right" w:pos="5910"/>
                      </w:tabs>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r>
                      <w:rPr>
                        <w:color w:val="000000"/>
                        <w:spacing w:val="0"/>
                        <w:w w:val="100"/>
                        <w:position w:val="0"/>
                        <w:sz w:val="20"/>
                        <w:szCs w:val="20"/>
                      </w:rPr>
                      <w:tab/>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1051560</wp:posOffset>
              </wp:positionH>
              <wp:positionV relativeFrom="page">
                <wp:posOffset>842645</wp:posOffset>
              </wp:positionV>
              <wp:extent cx="5267325" cy="0"/>
              <wp:effectExtent l="0" t="0" r="0" b="0"/>
              <wp:wrapNone/>
              <wp:docPr id="57" name="Shape 57"/>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57" o:spid="_x0000_s1026" o:spt="32" type="#_x0000_t32" style="position:absolute;left:0pt;margin-left:82.8pt;margin-top:66.35pt;height:0pt;width:414.75pt;mso-position-horizontal-relative:page;mso-position-vertical-relative:page;z-index:-503315456;mso-width-relative:page;mso-height-relative:page;" filled="f" stroked="t" coordsize="21600,21600" o:gfxdata="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5FJHjXAAAACwEAAA8A&#10;AAAAAAAAAQAgAAAAIgAAAGRycy9kb3ducmV2LnhtbFBLAQIUABQAAAAIAIdO4kBua+PWpgEAAFwD&#10;AAAOAAAAAAAAAAEAIAAAACYBAABkcnMvZTJvRG9jLnhtbFBLBQYAAAAABgAGAFkBAAA+BQAAAAA=&#10;">
              <v:fill on="f" focussize="0,0"/>
              <v:stroke weight="1pt" color="#FFFFFF" joinstyle="round"/>
              <v:imagedata o:title=""/>
              <o:lock v:ext="edit" aspectratio="f"/>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2556510</wp:posOffset>
              </wp:positionH>
              <wp:positionV relativeFrom="page">
                <wp:posOffset>533400</wp:posOffset>
              </wp:positionV>
              <wp:extent cx="3752850" cy="304800"/>
              <wp:effectExtent l="0" t="0" r="0" b="0"/>
              <wp:wrapNone/>
              <wp:docPr id="58" name="Shape 58"/>
              <wp:cNvGraphicFramePr/>
              <a:graphic xmlns:a="http://schemas.openxmlformats.org/drawingml/2006/main">
                <a:graphicData uri="http://schemas.microsoft.com/office/word/2010/wordprocessingShape">
                  <wps:wsp>
                    <wps:cNvSpPr txBox="1"/>
                    <wps:spPr>
                      <a:xfrm>
                        <a:off x="0" y="0"/>
                        <a:ext cx="3752850" cy="3048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tabs>
                              <w:tab w:val="right" w:pos="5910"/>
                            </w:tabs>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r>
                            <w:rPr>
                              <w:color w:val="000000"/>
                              <w:spacing w:val="0"/>
                              <w:w w:val="100"/>
                              <w:position w:val="0"/>
                              <w:sz w:val="20"/>
                              <w:szCs w:val="20"/>
                            </w:rPr>
                            <w:tab/>
                          </w:r>
                        </w:p>
                      </w:txbxContent>
                    </wps:txbx>
                    <wps:bodyPr lIns="0" tIns="0" rIns="0" bIns="0">
                      <a:spAutoFit/>
                    </wps:bodyPr>
                  </wps:wsp>
                </a:graphicData>
              </a:graphic>
            </wp:anchor>
          </w:drawing>
        </mc:Choice>
        <mc:Fallback>
          <w:pict>
            <v:shape id="Shape 58" o:spid="_x0000_s1026" o:spt="202" type="#_x0000_t202" style="position:absolute;left:0pt;margin-left:201.3pt;margin-top:42pt;height:24pt;width:295.5pt;mso-position-horizontal-relative:page;mso-position-vertical-relative:page;z-index:-440400896;mso-width-relative:page;mso-height-relative:page;" filled="f" stroked="f" coordsize="21600,21600" o:gfxdata="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CIucrWAAAACgEAAA8A&#10;AAAAAAAAAQAgAAAAIgAAAGRycy9kb3ducmV2LnhtbFBLAQIUABQAAAAIAIdO4kCsZ/6XpwEAAGYD&#10;AAAOAAAAAAAAAAEAIAAAACUBAABkcnMvZTJvRG9jLnhtbFBLBQYAAAAABgAGAFkBAAA+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tabs>
                        <w:tab w:val="right" w:pos="5910"/>
                      </w:tabs>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r>
                      <w:rPr>
                        <w:color w:val="000000"/>
                        <w:spacing w:val="0"/>
                        <w:w w:val="100"/>
                        <w:position w:val="0"/>
                        <w:sz w:val="20"/>
                        <w:szCs w:val="20"/>
                      </w:rPr>
                      <w:tab/>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1051560</wp:posOffset>
              </wp:positionH>
              <wp:positionV relativeFrom="page">
                <wp:posOffset>842645</wp:posOffset>
              </wp:positionV>
              <wp:extent cx="5267325" cy="0"/>
              <wp:effectExtent l="0" t="0" r="0" b="0"/>
              <wp:wrapNone/>
              <wp:docPr id="60" name="Shape 60"/>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60" o:spid="_x0000_s1026" o:spt="32" type="#_x0000_t32" style="position:absolute;left:0pt;margin-left:82.8pt;margin-top:66.35pt;height:0pt;width:414.75pt;mso-position-horizontal-relative:page;mso-position-vertical-relative:page;z-index:-503315456;mso-width-relative:page;mso-height-relative:page;" filled="f" stroked="t" coordsize="21600,21600" o:gfxdata="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5FJHjXAAAACwEAAA8A&#10;AAAAAAAAAQAgAAAAIgAAAGRycy9kb3ducmV2LnhtbFBLAQIUABQAAAAIAIdO4kCb38H/pgEAAFwD&#10;AAAOAAAAAAAAAAEAIAAAACYBAABkcnMvZTJvRG9jLnhtbFBLBQYAAAAABgAGAFkBAAA+BQAAAAA=&#10;">
              <v:fill on="f" focussize="0,0"/>
              <v:stroke weight="1pt" color="#FFFFFF" joinstyle="round"/>
              <v:imagedata o:title=""/>
              <o:lock v:ext="edit" aspectratio="f"/>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2689860</wp:posOffset>
              </wp:positionH>
              <wp:positionV relativeFrom="page">
                <wp:posOffset>577850</wp:posOffset>
              </wp:positionV>
              <wp:extent cx="2228850" cy="257175"/>
              <wp:effectExtent l="0" t="0" r="0" b="0"/>
              <wp:wrapNone/>
              <wp:docPr id="73" name="Shape 73"/>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更多、更全大厂面试姿料加</w:t>
                          </w:r>
                          <w:r>
                            <w:rPr>
                              <w:color w:val="000000"/>
                              <w:spacing w:val="0"/>
                              <w:w w:val="100"/>
                              <w:position w:val="0"/>
                              <w:sz w:val="20"/>
                              <w:szCs w:val="20"/>
                              <w:lang w:val="en-US" w:eastAsia="en-US" w:bidi="en-US"/>
                            </w:rPr>
                            <w:t>Q</w:t>
                          </w:r>
                          <w:r>
                            <w:rPr>
                              <w:color w:val="000000"/>
                              <w:spacing w:val="0"/>
                              <w:w w:val="100"/>
                              <w:position w:val="0"/>
                              <w:sz w:val="22"/>
                              <w:szCs w:val="22"/>
                            </w:rPr>
                            <w:t>群：</w:t>
                          </w:r>
                          <w:r>
                            <w:rPr>
                              <w:color w:val="000000"/>
                              <w:spacing w:val="0"/>
                              <w:w w:val="100"/>
                              <w:position w:val="0"/>
                              <w:sz w:val="20"/>
                              <w:szCs w:val="20"/>
                            </w:rPr>
                            <w:t>762073882</w:t>
                          </w:r>
                        </w:p>
                      </w:txbxContent>
                    </wps:txbx>
                    <wps:bodyPr wrap="none" lIns="0" tIns="0" rIns="0" bIns="0">
                      <a:spAutoFit/>
                    </wps:bodyPr>
                  </wps:wsp>
                </a:graphicData>
              </a:graphic>
            </wp:anchor>
          </w:drawing>
        </mc:Choice>
        <mc:Fallback>
          <w:pict>
            <v:shape id="Shape 73" o:spid="_x0000_s1026" o:spt="202" type="#_x0000_t202" style="position:absolute;left:0pt;margin-left:211.8pt;margin-top:45.5pt;height:20.25pt;width:175.5pt;mso-position-horizontal-relative:page;mso-position-vertical-relative:page;mso-wrap-style:none;z-index:-440400896;mso-width-relative:page;mso-height-relative:page;" filled="f" stroked="f" coordsize="21600,21600" o:gfxdata="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Z/DyS1gAA&#10;AAoBAAAPAAAAAAAAAAEAIAAAACIAAABkcnMvZG93bnJldi54bWxQSwECFAAUAAAACACHTuJAaLlP&#10;+64BAAByAwAADgAAAAAAAAABACAAAAAlAQAAZHJzL2Uyb0RvYy54bWxQSwUGAAAAAAYABgBZAQAA&#10;RQ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更多、更全大厂面试姿料加</w:t>
                    </w:r>
                    <w:r>
                      <w:rPr>
                        <w:color w:val="000000"/>
                        <w:spacing w:val="0"/>
                        <w:w w:val="100"/>
                        <w:position w:val="0"/>
                        <w:sz w:val="20"/>
                        <w:szCs w:val="20"/>
                        <w:lang w:val="en-US" w:eastAsia="en-US" w:bidi="en-US"/>
                      </w:rPr>
                      <w:t>Q</w:t>
                    </w:r>
                    <w:r>
                      <w:rPr>
                        <w:color w:val="000000"/>
                        <w:spacing w:val="0"/>
                        <w:w w:val="100"/>
                        <w:position w:val="0"/>
                        <w:sz w:val="22"/>
                        <w:szCs w:val="22"/>
                      </w:rPr>
                      <w:t>群：</w:t>
                    </w:r>
                    <w:r>
                      <w:rPr>
                        <w:color w:val="000000"/>
                        <w:spacing w:val="0"/>
                        <w:w w:val="100"/>
                        <w:position w:val="0"/>
                        <w:sz w:val="20"/>
                        <w:szCs w:val="2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1175385</wp:posOffset>
              </wp:positionH>
              <wp:positionV relativeFrom="page">
                <wp:posOffset>887095</wp:posOffset>
              </wp:positionV>
              <wp:extent cx="5267325" cy="0"/>
              <wp:effectExtent l="0" t="0" r="0" b="0"/>
              <wp:wrapNone/>
              <wp:docPr id="75" name="Shape 75"/>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75" o:spid="_x0000_s1026" o:spt="32" type="#_x0000_t32" style="position:absolute;left:0pt;margin-left:92.55pt;margin-top:69.85pt;height:0pt;width:414.75pt;mso-position-horizontal-relative:page;mso-position-vertical-relative:page;z-index:-503315456;mso-width-relative:page;mso-height-relative:page;" filled="f" stroked="t" coordsize="21600,21600" o:gfxdata="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NUVQZ/XAAAADAEAAA8A&#10;AAAAAAAAAQAgAAAAIgAAAGRycy9kb3ducmV2LnhtbFBLAQIUABQAAAAIAIdO4kA/+MqZpgEAAFwD&#10;AAAOAAAAAAAAAAEAIAAAACYBAABkcnMvZTJvRG9jLnhtbFBLBQYAAAAABgAGAFkBAAA+BQAAAAA=&#10;">
              <v:fill on="f" focussize="0,0"/>
              <v:stroke weight="1pt" color="#FFFFFF" joinstyle="round"/>
              <v:imagedata o:title=""/>
              <o:lock v:ext="edit" aspectratio="f"/>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2689860</wp:posOffset>
              </wp:positionH>
              <wp:positionV relativeFrom="page">
                <wp:posOffset>577850</wp:posOffset>
              </wp:positionV>
              <wp:extent cx="2228850" cy="257175"/>
              <wp:effectExtent l="0" t="0" r="0" b="0"/>
              <wp:wrapNone/>
              <wp:docPr id="76" name="Shape 76"/>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更多、更全大厂面试姿料加</w:t>
                          </w:r>
                          <w:r>
                            <w:rPr>
                              <w:color w:val="000000"/>
                              <w:spacing w:val="0"/>
                              <w:w w:val="100"/>
                              <w:position w:val="0"/>
                              <w:sz w:val="20"/>
                              <w:szCs w:val="20"/>
                              <w:lang w:val="en-US" w:eastAsia="en-US" w:bidi="en-US"/>
                            </w:rPr>
                            <w:t>Q</w:t>
                          </w:r>
                          <w:r>
                            <w:rPr>
                              <w:color w:val="000000"/>
                              <w:spacing w:val="0"/>
                              <w:w w:val="100"/>
                              <w:position w:val="0"/>
                              <w:sz w:val="22"/>
                              <w:szCs w:val="22"/>
                            </w:rPr>
                            <w:t>群：</w:t>
                          </w:r>
                          <w:r>
                            <w:rPr>
                              <w:color w:val="000000"/>
                              <w:spacing w:val="0"/>
                              <w:w w:val="100"/>
                              <w:position w:val="0"/>
                              <w:sz w:val="20"/>
                              <w:szCs w:val="20"/>
                            </w:rPr>
                            <w:t>762073882</w:t>
                          </w:r>
                        </w:p>
                      </w:txbxContent>
                    </wps:txbx>
                    <wps:bodyPr wrap="none" lIns="0" tIns="0" rIns="0" bIns="0">
                      <a:spAutoFit/>
                    </wps:bodyPr>
                  </wps:wsp>
                </a:graphicData>
              </a:graphic>
            </wp:anchor>
          </w:drawing>
        </mc:Choice>
        <mc:Fallback>
          <w:pict>
            <v:shape id="Shape 76" o:spid="_x0000_s1026" o:spt="202" type="#_x0000_t202" style="position:absolute;left:0pt;margin-left:211.8pt;margin-top:45.5pt;height:20.25pt;width:175.5pt;mso-position-horizontal-relative:page;mso-position-vertical-relative:page;mso-wrap-style:none;z-index:-440400896;mso-width-relative:page;mso-height-relative:page;" filled="f" stroked="f" coordsize="21600,21600" o:gfxdata="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n8PJLWAAAA&#10;CgEAAA8AAAAAAAAAAQAgAAAAIgAAAGRycy9kb3ducmV2LnhtbFBLAQIUABQAAAAIAIdO4kAK0c4X&#10;rQEAAHIDAAAOAAAAAAAAAAEAIAAAACUBAABkcnMvZTJvRG9jLnhtbFBLBQYAAAAABgAGAFkBAABE&#10;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更多、更全大厂面试姿料加</w:t>
                    </w:r>
                    <w:r>
                      <w:rPr>
                        <w:color w:val="000000"/>
                        <w:spacing w:val="0"/>
                        <w:w w:val="100"/>
                        <w:position w:val="0"/>
                        <w:sz w:val="20"/>
                        <w:szCs w:val="20"/>
                        <w:lang w:val="en-US" w:eastAsia="en-US" w:bidi="en-US"/>
                      </w:rPr>
                      <w:t>Q</w:t>
                    </w:r>
                    <w:r>
                      <w:rPr>
                        <w:color w:val="000000"/>
                        <w:spacing w:val="0"/>
                        <w:w w:val="100"/>
                        <w:position w:val="0"/>
                        <w:sz w:val="22"/>
                        <w:szCs w:val="22"/>
                      </w:rPr>
                      <w:t>群：</w:t>
                    </w:r>
                    <w:r>
                      <w:rPr>
                        <w:color w:val="000000"/>
                        <w:spacing w:val="0"/>
                        <w:w w:val="100"/>
                        <w:position w:val="0"/>
                        <w:sz w:val="20"/>
                        <w:szCs w:val="2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1175385</wp:posOffset>
              </wp:positionH>
              <wp:positionV relativeFrom="page">
                <wp:posOffset>887095</wp:posOffset>
              </wp:positionV>
              <wp:extent cx="5267325" cy="0"/>
              <wp:effectExtent l="0" t="0" r="0" b="0"/>
              <wp:wrapNone/>
              <wp:docPr id="78" name="Shape 78"/>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78" o:spid="_x0000_s1026" o:spt="32" type="#_x0000_t32" style="position:absolute;left:0pt;margin-left:92.55pt;margin-top:69.85pt;height:0pt;width:414.75pt;mso-position-horizontal-relative:page;mso-position-vertical-relative:page;z-index:-503315456;mso-width-relative:page;mso-height-relative:page;" filled="f" stroked="t" coordsize="21600,21600" o:gfxdata="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NUVQZ/XAAAADAEAAA8A&#10;AAAAAAAAAQAgAAAAIgAAAGRycy9kb3ducmV2LnhtbFBLAQIUABQAAAAIAIdO4kBBktudpgEAAFwD&#10;AAAOAAAAAAAAAAEAIAAAACYBAABkcnMvZTJvRG9jLnhtbFBLBQYAAAAABgAGAFkBAAA+BQAAAAA=&#10;">
              <v:fill on="f" focussize="0,0"/>
              <v:stroke weight="1pt" color="#FFFFFF" joinstyle="round"/>
              <v:imagedata o:title=""/>
              <o:lock v:ext="edit" aspectratio="f"/>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2689860</wp:posOffset>
              </wp:positionH>
              <wp:positionV relativeFrom="page">
                <wp:posOffset>577850</wp:posOffset>
              </wp:positionV>
              <wp:extent cx="2228850" cy="257175"/>
              <wp:effectExtent l="0" t="0" r="0" b="0"/>
              <wp:wrapNone/>
              <wp:docPr id="79" name="Shape 79"/>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更多、更全大厂面试姿料加</w:t>
                          </w:r>
                          <w:r>
                            <w:rPr>
                              <w:color w:val="000000"/>
                              <w:spacing w:val="0"/>
                              <w:w w:val="100"/>
                              <w:position w:val="0"/>
                              <w:sz w:val="20"/>
                              <w:szCs w:val="20"/>
                              <w:lang w:val="en-US" w:eastAsia="en-US" w:bidi="en-US"/>
                            </w:rPr>
                            <w:t>Q</w:t>
                          </w:r>
                          <w:r>
                            <w:rPr>
                              <w:color w:val="000000"/>
                              <w:spacing w:val="0"/>
                              <w:w w:val="100"/>
                              <w:position w:val="0"/>
                              <w:sz w:val="22"/>
                              <w:szCs w:val="22"/>
                            </w:rPr>
                            <w:t>群：</w:t>
                          </w:r>
                          <w:r>
                            <w:rPr>
                              <w:color w:val="000000"/>
                              <w:spacing w:val="0"/>
                              <w:w w:val="100"/>
                              <w:position w:val="0"/>
                              <w:sz w:val="20"/>
                              <w:szCs w:val="20"/>
                            </w:rPr>
                            <w:t>762073882</w:t>
                          </w:r>
                        </w:p>
                      </w:txbxContent>
                    </wps:txbx>
                    <wps:bodyPr wrap="none" lIns="0" tIns="0" rIns="0" bIns="0">
                      <a:spAutoFit/>
                    </wps:bodyPr>
                  </wps:wsp>
                </a:graphicData>
              </a:graphic>
            </wp:anchor>
          </w:drawing>
        </mc:Choice>
        <mc:Fallback>
          <w:pict>
            <v:shape id="Shape 79" o:spid="_x0000_s1026" o:spt="202" type="#_x0000_t202" style="position:absolute;left:0pt;margin-left:211.8pt;margin-top:45.5pt;height:20.25pt;width:175.5pt;mso-position-horizontal-relative:page;mso-position-vertical-relative:page;mso-wrap-style:none;z-index:-440400896;mso-width-relative:page;mso-height-relative:page;" filled="f" stroked="f" coordsize="21600,21600" o:gfxdata="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Z/DyS1gAA&#10;AAoBAAAPAAAAAAAAAAEAIAAAACIAAABkcnMvZG93bnJldi54bWxQSwECFAAUAAAACACHTuJA7W88&#10;+a4BAAByAwAADgAAAAAAAAABACAAAAAlAQAAZHJzL2Uyb0RvYy54bWxQSwUGAAAAAAYABgBZAQAA&#10;RQ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更多、更全大厂面试姿料加</w:t>
                    </w:r>
                    <w:r>
                      <w:rPr>
                        <w:color w:val="000000"/>
                        <w:spacing w:val="0"/>
                        <w:w w:val="100"/>
                        <w:position w:val="0"/>
                        <w:sz w:val="20"/>
                        <w:szCs w:val="20"/>
                        <w:lang w:val="en-US" w:eastAsia="en-US" w:bidi="en-US"/>
                      </w:rPr>
                      <w:t>Q</w:t>
                    </w:r>
                    <w:r>
                      <w:rPr>
                        <w:color w:val="000000"/>
                        <w:spacing w:val="0"/>
                        <w:w w:val="100"/>
                        <w:position w:val="0"/>
                        <w:sz w:val="22"/>
                        <w:szCs w:val="22"/>
                      </w:rPr>
                      <w:t>群：</w:t>
                    </w:r>
                    <w:r>
                      <w:rPr>
                        <w:color w:val="000000"/>
                        <w:spacing w:val="0"/>
                        <w:w w:val="100"/>
                        <w:position w:val="0"/>
                        <w:sz w:val="20"/>
                        <w:szCs w:val="2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1175385</wp:posOffset>
              </wp:positionH>
              <wp:positionV relativeFrom="page">
                <wp:posOffset>887095</wp:posOffset>
              </wp:positionV>
              <wp:extent cx="5267325" cy="0"/>
              <wp:effectExtent l="0" t="0" r="0" b="0"/>
              <wp:wrapNone/>
              <wp:docPr id="81" name="Shape 81"/>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81" o:spid="_x0000_s1026" o:spt="32" type="#_x0000_t32" style="position:absolute;left:0pt;margin-left:92.55pt;margin-top:69.85pt;height:0pt;width:414.75pt;mso-position-horizontal-relative:page;mso-position-vertical-relative:page;z-index:-503315456;mso-width-relative:page;mso-height-relative:page;" filled="f" stroked="t" coordsize="21600,21600" o:gfxdata="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NUVQZ/XAAAADAEAAA8A&#10;AAAAAAAAAQAgAAAAIgAAAGRycy9kb3ducmV2LnhtbFBLAQIUABQAAAAIAIdO4kCF/W6bpgEAAFwD&#10;AAAOAAAAAAAAAAEAIAAAACYBAABkcnMvZTJvRG9jLnhtbFBLBQYAAAAABgAGAFkBAAA+BQAAAAA=&#10;">
              <v:fill on="f" focussize="0,0"/>
              <v:stroke weight="1pt" color="#FFFFFF" joinstyle="round"/>
              <v:imagedata o:title=""/>
              <o:lock v:ext="edit" aspectratio="f"/>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2689860</wp:posOffset>
              </wp:positionH>
              <wp:positionV relativeFrom="page">
                <wp:posOffset>577850</wp:posOffset>
              </wp:positionV>
              <wp:extent cx="2228850" cy="257175"/>
              <wp:effectExtent l="0" t="0" r="0" b="0"/>
              <wp:wrapNone/>
              <wp:docPr id="82" name="Shape 82"/>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更多、更全大厂面试姿料加</w:t>
                          </w:r>
                          <w:r>
                            <w:rPr>
                              <w:color w:val="000000"/>
                              <w:spacing w:val="0"/>
                              <w:w w:val="100"/>
                              <w:position w:val="0"/>
                              <w:sz w:val="20"/>
                              <w:szCs w:val="20"/>
                              <w:lang w:val="en-US" w:eastAsia="en-US" w:bidi="en-US"/>
                            </w:rPr>
                            <w:t>Q</w:t>
                          </w:r>
                          <w:r>
                            <w:rPr>
                              <w:color w:val="000000"/>
                              <w:spacing w:val="0"/>
                              <w:w w:val="100"/>
                              <w:position w:val="0"/>
                              <w:sz w:val="22"/>
                              <w:szCs w:val="22"/>
                            </w:rPr>
                            <w:t>群：</w:t>
                          </w:r>
                          <w:r>
                            <w:rPr>
                              <w:color w:val="000000"/>
                              <w:spacing w:val="0"/>
                              <w:w w:val="100"/>
                              <w:position w:val="0"/>
                              <w:sz w:val="20"/>
                              <w:szCs w:val="20"/>
                            </w:rPr>
                            <w:t>762073882</w:t>
                          </w:r>
                        </w:p>
                      </w:txbxContent>
                    </wps:txbx>
                    <wps:bodyPr wrap="none" lIns="0" tIns="0" rIns="0" bIns="0">
                      <a:spAutoFit/>
                    </wps:bodyPr>
                  </wps:wsp>
                </a:graphicData>
              </a:graphic>
            </wp:anchor>
          </w:drawing>
        </mc:Choice>
        <mc:Fallback>
          <w:pict>
            <v:shape id="Shape 82" o:spid="_x0000_s1026" o:spt="202" type="#_x0000_t202" style="position:absolute;left:0pt;margin-left:211.8pt;margin-top:45.5pt;height:20.25pt;width:175.5pt;mso-position-horizontal-relative:page;mso-position-vertical-relative:page;mso-wrap-style:none;z-index:-440400896;mso-width-relative:page;mso-height-relative:page;" filled="f" stroked="f" coordsize="21600,21600" o:gfxdata="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Z/DyS1gAA&#10;AAoBAAAPAAAAAAAAAAEAIAAAACIAAABkcnMvZG93bnJldi54bWxQSwECFAAUAAAACACHTuJAbd0v&#10;KK4BAAByAwAADgAAAAAAAAABACAAAAAlAQAAZHJzL2Uyb0RvYy54bWxQSwUGAAAAAAYABgBZAQAA&#10;RQ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更多、更全大厂面试姿料加</w:t>
                    </w:r>
                    <w:r>
                      <w:rPr>
                        <w:color w:val="000000"/>
                        <w:spacing w:val="0"/>
                        <w:w w:val="100"/>
                        <w:position w:val="0"/>
                        <w:sz w:val="20"/>
                        <w:szCs w:val="20"/>
                        <w:lang w:val="en-US" w:eastAsia="en-US" w:bidi="en-US"/>
                      </w:rPr>
                      <w:t>Q</w:t>
                    </w:r>
                    <w:r>
                      <w:rPr>
                        <w:color w:val="000000"/>
                        <w:spacing w:val="0"/>
                        <w:w w:val="100"/>
                        <w:position w:val="0"/>
                        <w:sz w:val="22"/>
                        <w:szCs w:val="22"/>
                      </w:rPr>
                      <w:t>群：</w:t>
                    </w:r>
                    <w:r>
                      <w:rPr>
                        <w:color w:val="000000"/>
                        <w:spacing w:val="0"/>
                        <w:w w:val="100"/>
                        <w:position w:val="0"/>
                        <w:sz w:val="20"/>
                        <w:szCs w:val="2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1175385</wp:posOffset>
              </wp:positionH>
              <wp:positionV relativeFrom="page">
                <wp:posOffset>887095</wp:posOffset>
              </wp:positionV>
              <wp:extent cx="5267325" cy="0"/>
              <wp:effectExtent l="0" t="0" r="0" b="0"/>
              <wp:wrapNone/>
              <wp:docPr id="84" name="Shape 84"/>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84" o:spid="_x0000_s1026" o:spt="32" type="#_x0000_t32" style="position:absolute;left:0pt;margin-left:92.55pt;margin-top:69.85pt;height:0pt;width:414.75pt;mso-position-horizontal-relative:page;mso-position-vertical-relative:page;z-index:-503315456;mso-width-relative:page;mso-height-relative:page;" filled="f" stroked="t" coordsize="21600,21600" o:gfxdata="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VFUGf1wAAAAwBAAAP&#10;AAAAAAAAAAEAIAAAACIAAABkcnMvZG93bnJldi54bWxQSwECFAAUAAAACACHTuJA4ktAHKcBAABc&#10;AwAADgAAAAAAAAABACAAAAAmAQAAZHJzL2Uyb0RvYy54bWxQSwUGAAAAAAYABgBZAQAAPwUAAAAA&#10;">
              <v:fill on="f" focussize="0,0"/>
              <v:stroke weight="1pt" color="#FFFFFF" joinstyle="round"/>
              <v:imagedata o:title=""/>
              <o:lock v:ext="edit" aspectratio="f"/>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2556510</wp:posOffset>
              </wp:positionH>
              <wp:positionV relativeFrom="page">
                <wp:posOffset>533400</wp:posOffset>
              </wp:positionV>
              <wp:extent cx="3752850" cy="304800"/>
              <wp:effectExtent l="0" t="0" r="0" b="0"/>
              <wp:wrapNone/>
              <wp:docPr id="85" name="Shape 85"/>
              <wp:cNvGraphicFramePr/>
              <a:graphic xmlns:a="http://schemas.openxmlformats.org/drawingml/2006/main">
                <a:graphicData uri="http://schemas.microsoft.com/office/word/2010/wordprocessingShape">
                  <wps:wsp>
                    <wps:cNvSpPr txBox="1"/>
                    <wps:spPr>
                      <a:xfrm>
                        <a:off x="0" y="0"/>
                        <a:ext cx="3752850" cy="3048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tabs>
                              <w:tab w:val="right" w:pos="5910"/>
                            </w:tabs>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r>
                            <w:rPr>
                              <w:color w:val="000000"/>
                              <w:spacing w:val="0"/>
                              <w:w w:val="100"/>
                              <w:position w:val="0"/>
                              <w:sz w:val="20"/>
                              <w:szCs w:val="20"/>
                            </w:rPr>
                            <w:tab/>
                          </w:r>
                        </w:p>
                      </w:txbxContent>
                    </wps:txbx>
                    <wps:bodyPr lIns="0" tIns="0" rIns="0" bIns="0">
                      <a:spAutoFit/>
                    </wps:bodyPr>
                  </wps:wsp>
                </a:graphicData>
              </a:graphic>
            </wp:anchor>
          </w:drawing>
        </mc:Choice>
        <mc:Fallback>
          <w:pict>
            <v:shape id="Shape 85" o:spid="_x0000_s1026" o:spt="202" type="#_x0000_t202" style="position:absolute;left:0pt;margin-left:201.3pt;margin-top:42pt;height:24pt;width:295.5pt;mso-position-horizontal-relative:page;mso-position-vertical-relative:page;z-index:-440400896;mso-width-relative:page;mso-height-relative:page;" filled="f" stroked="f" coordsize="21600,21600" o:gfxdata="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CIucrWAAAACgEAAA8A&#10;AAAAAAAAAQAgAAAAIgAAAGRycy9kb3ducmV2LnhtbFBLAQIUABQAAAAIAIdO4kCfeQ2npwEAAGYD&#10;AAAOAAAAAAAAAAEAIAAAACUBAABkcnMvZTJvRG9jLnhtbFBLBQYAAAAABgAGAFkBAAA+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tabs>
                        <w:tab w:val="right" w:pos="5910"/>
                      </w:tabs>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r>
                      <w:rPr>
                        <w:color w:val="000000"/>
                        <w:spacing w:val="0"/>
                        <w:w w:val="100"/>
                        <w:position w:val="0"/>
                        <w:sz w:val="20"/>
                        <w:szCs w:val="20"/>
                      </w:rPr>
                      <w:tab/>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1051560</wp:posOffset>
              </wp:positionH>
              <wp:positionV relativeFrom="page">
                <wp:posOffset>842645</wp:posOffset>
              </wp:positionV>
              <wp:extent cx="5267325" cy="0"/>
              <wp:effectExtent l="0" t="0" r="0" b="0"/>
              <wp:wrapNone/>
              <wp:docPr id="87" name="Shape 87"/>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87" o:spid="_x0000_s1026" o:spt="32" type="#_x0000_t32" style="position:absolute;left:0pt;margin-left:82.8pt;margin-top:66.35pt;height:0pt;width:414.75pt;mso-position-horizontal-relative:page;mso-position-vertical-relative:page;z-index:-503315456;mso-width-relative:page;mso-height-relative:page;" filled="f" stroked="t" coordsize="21600,21600" o:gfxdata="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5FJHjXAAAACwEAAA8A&#10;AAAAAAAAAQAgAAAAIgAAAGRycy9kb3ducmV2LnhtbFBLAQIUABQAAAAIAIdO4kA/JlphpgEAAFwD&#10;AAAOAAAAAAAAAAEAIAAAACYBAABkcnMvZTJvRG9jLnhtbFBLBQYAAAAABgAGAFkBAAA+BQAAAAA=&#10;">
              <v:fill on="f" focussize="0,0"/>
              <v:stroke weight="1pt" color="#FFFFFF" joinstyle="round"/>
              <v:imagedata o:title=""/>
              <o:lock v:ext="edit" aspectratio="f"/>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2673350</wp:posOffset>
              </wp:positionH>
              <wp:positionV relativeFrom="page">
                <wp:posOffset>572770</wp:posOffset>
              </wp:positionV>
              <wp:extent cx="2238375" cy="257175"/>
              <wp:effectExtent l="0" t="0" r="0" b="0"/>
              <wp:wrapNone/>
              <wp:docPr id="90" name="Shape 90"/>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wps:txbx>
                    <wps:bodyPr wrap="none" lIns="0" tIns="0" rIns="0" bIns="0">
                      <a:spAutoFit/>
                    </wps:bodyPr>
                  </wps:wsp>
                </a:graphicData>
              </a:graphic>
            </wp:anchor>
          </w:drawing>
        </mc:Choice>
        <mc:Fallback>
          <w:pict>
            <v:shape id="Shape 90" o:spid="_x0000_s1026" o:spt="202" type="#_x0000_t202" style="position:absolute;left:0pt;margin-left:210.5pt;margin-top:45.1pt;height:20.25pt;width:176.25pt;mso-position-horizontal-relative:page;mso-position-vertical-relative:page;mso-wrap-style:none;z-index:-440400896;mso-width-relative:page;mso-height-relative:page;" filled="f" stroked="f" coordsize="21600,21600" o:gfxdata="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dBLpNcA&#10;AAAKAQAADwAAAAAAAAABACAAAAAiAAAAZHJzL2Rvd25yZXYueG1sUEsBAhQAFAAAAAgAh07iQBXH&#10;1rKuAQAAcgMAAA4AAAAAAAAAAQAgAAAAJgEAAGRycy9lMm9Eb2MueG1sUEsFBgAAAAAGAAYAWQEA&#10;AEYF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1168400</wp:posOffset>
              </wp:positionH>
              <wp:positionV relativeFrom="page">
                <wp:posOffset>882015</wp:posOffset>
              </wp:positionV>
              <wp:extent cx="5267325" cy="0"/>
              <wp:effectExtent l="0" t="0" r="0" b="0"/>
              <wp:wrapNone/>
              <wp:docPr id="92" name="Shape 92"/>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92" o:spid="_x0000_s1026" o:spt="32" type="#_x0000_t32" style="position:absolute;left:0pt;margin-left:92pt;margin-top:69.45pt;height:0pt;width:414.75pt;mso-position-horizontal-relative:page;mso-position-vertical-relative:page;z-index:-503315456;mso-width-relative:page;mso-height-relative:page;" filled="f" stroked="t" coordsize="21600,21600" o:gfxdata="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NcgE6jXAAAADAEAAA8A&#10;AAAAAAAAAQAgAAAAIgAAAGRycy9kb3ducmV2LnhtbFBLAQIUABQAAAAIAIdO4kCbAVEHpgEAAFwD&#10;AAAOAAAAAAAAAAEAIAAAACYBAABkcnMvZTJvRG9jLnhtbFBLBQYAAAAABgAGAFkBAAA+BQ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2665730</wp:posOffset>
              </wp:positionH>
              <wp:positionV relativeFrom="page">
                <wp:posOffset>558165</wp:posOffset>
              </wp:positionV>
              <wp:extent cx="2228850" cy="257175"/>
              <wp:effectExtent l="0" t="0" r="0" b="0"/>
              <wp:wrapNone/>
              <wp:docPr id="4" name="Shape 4"/>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2"/>
                              <w:szCs w:val="22"/>
                            </w:rPr>
                            <w:t>零声学「謐理出品</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rPr>
                            <w:t>更多、更全大厂面试姿料加</w:t>
                          </w:r>
                          <w:r>
                            <w:rPr>
                              <w:rFonts w:ascii="宋体" w:hAnsi="宋体" w:eastAsia="宋体" w:cs="宋体"/>
                              <w:color w:val="000000"/>
                              <w:spacing w:val="0"/>
                              <w:w w:val="100"/>
                              <w:position w:val="0"/>
                              <w:lang w:val="en-US" w:eastAsia="en-US" w:bidi="en-US"/>
                            </w:rPr>
                            <w:t>Q</w:t>
                          </w:r>
                          <w:r>
                            <w:rPr>
                              <w:rFonts w:ascii="宋体" w:hAnsi="宋体" w:eastAsia="宋体" w:cs="宋体"/>
                              <w:color w:val="000000"/>
                              <w:spacing w:val="0"/>
                              <w:w w:val="100"/>
                              <w:position w:val="0"/>
                              <w:sz w:val="22"/>
                              <w:szCs w:val="22"/>
                            </w:rPr>
                            <w:t>群：</w:t>
                          </w:r>
                          <w:r>
                            <w:rPr>
                              <w:rFonts w:ascii="宋体" w:hAnsi="宋体" w:eastAsia="宋体" w:cs="宋体"/>
                              <w:color w:val="000000"/>
                              <w:spacing w:val="0"/>
                              <w:w w:val="100"/>
                              <w:position w:val="0"/>
                            </w:rPr>
                            <w:t>762073882</w:t>
                          </w:r>
                        </w:p>
                      </w:txbxContent>
                    </wps:txbx>
                    <wps:bodyPr wrap="none" lIns="0" tIns="0" rIns="0" bIns="0">
                      <a:spAutoFit/>
                    </wps:bodyPr>
                  </wps:wsp>
                </a:graphicData>
              </a:graphic>
            </wp:anchor>
          </w:drawing>
        </mc:Choice>
        <mc:Fallback>
          <w:pict>
            <v:shape id="Shape 4" o:spid="_x0000_s1026" o:spt="202" type="#_x0000_t202" style="position:absolute;left:0pt;margin-left:209.9pt;margin-top:43.95pt;height:20.25pt;width:175.5pt;mso-position-horizontal-relative:page;mso-position-vertical-relative:page;mso-wrap-style:none;z-index:-440400896;mso-width-relative:page;mso-height-relative:page;" filled="f" stroked="f" coordsize="21600,21600" o:gfxdata="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RxDJvWAAAA&#10;CgEAAA8AAAAAAAAAAQAgAAAAIgAAAGRycy9kb3ducmV2LnhtbFBLAQIUABQAAAAIAIdO4kBMEI2u&#10;rQEAAHADAAAOAAAAAAAAAAEAIAAAACUBAABkcnMvZTJvRG9jLnhtbFBLBQYAAAAABgAGAFkBAABE&#10;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2"/>
                        <w:szCs w:val="22"/>
                      </w:rPr>
                      <w:t>零声学「謐理出品</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rPr>
                      <w:t>更多、更全大厂面试姿料加</w:t>
                    </w:r>
                    <w:r>
                      <w:rPr>
                        <w:rFonts w:ascii="宋体" w:hAnsi="宋体" w:eastAsia="宋体" w:cs="宋体"/>
                        <w:color w:val="000000"/>
                        <w:spacing w:val="0"/>
                        <w:w w:val="100"/>
                        <w:position w:val="0"/>
                        <w:lang w:val="en-US" w:eastAsia="en-US" w:bidi="en-US"/>
                      </w:rPr>
                      <w:t>Q</w:t>
                    </w:r>
                    <w:r>
                      <w:rPr>
                        <w:rFonts w:ascii="宋体" w:hAnsi="宋体" w:eastAsia="宋体" w:cs="宋体"/>
                        <w:color w:val="000000"/>
                        <w:spacing w:val="0"/>
                        <w:w w:val="100"/>
                        <w:position w:val="0"/>
                        <w:sz w:val="22"/>
                        <w:szCs w:val="22"/>
                      </w:rPr>
                      <w:t>群：</w:t>
                    </w:r>
                    <w:r>
                      <w:rPr>
                        <w:rFonts w:ascii="宋体" w:hAnsi="宋体" w:eastAsia="宋体" w:cs="宋体"/>
                        <w:color w:val="000000"/>
                        <w:spacing w:val="0"/>
                        <w:w w:val="100"/>
                        <w:position w:val="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1151255</wp:posOffset>
              </wp:positionH>
              <wp:positionV relativeFrom="page">
                <wp:posOffset>867410</wp:posOffset>
              </wp:positionV>
              <wp:extent cx="5267325" cy="0"/>
              <wp:effectExtent l="0" t="0" r="0" b="0"/>
              <wp:wrapNone/>
              <wp:docPr id="6" name="Shape 6"/>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6" o:spid="_x0000_s1026" o:spt="32" type="#_x0000_t32" style="position:absolute;left:0pt;margin-left:90.65pt;margin-top:68.3pt;height:0pt;width:414.75pt;mso-position-horizontal-relative:page;mso-position-vertical-relative:page;z-index:-503315456;mso-width-relative:page;mso-height-relative:page;" filled="f" stroked="t" coordsize="21600,21600" o:gfxdata="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WWunp1gAAAAwBAAAPAAAA&#10;AAAAAAEAIAAAACIAAABkcnMvZG93bnJldi54bWxQSwECFAAUAAAACACHTuJAUzTbdaUBAABaAwAA&#10;DgAAAAAAAAABACAAAAAlAQAAZHJzL2Uyb0RvYy54bWxQSwUGAAAAAAYABgBZAQAAPAUAAAAA&#10;">
              <v:fill on="f" focussize="0,0"/>
              <v:stroke weight="1pt" color="#FFFFFF" joinstyle="round"/>
              <v:imagedata o:title=""/>
              <o:lock v:ext="edit" aspectratio="f"/>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2673350</wp:posOffset>
              </wp:positionH>
              <wp:positionV relativeFrom="page">
                <wp:posOffset>572770</wp:posOffset>
              </wp:positionV>
              <wp:extent cx="2238375" cy="257175"/>
              <wp:effectExtent l="0" t="0" r="0" b="0"/>
              <wp:wrapNone/>
              <wp:docPr id="93" name="Shape 93"/>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wps:txbx>
                    <wps:bodyPr wrap="none" lIns="0" tIns="0" rIns="0" bIns="0">
                      <a:spAutoFit/>
                    </wps:bodyPr>
                  </wps:wsp>
                </a:graphicData>
              </a:graphic>
            </wp:anchor>
          </w:drawing>
        </mc:Choice>
        <mc:Fallback>
          <w:pict>
            <v:shape id="Shape 93" o:spid="_x0000_s1026" o:spt="202" type="#_x0000_t202" style="position:absolute;left:0pt;margin-left:210.5pt;margin-top:45.1pt;height:20.25pt;width:176.25pt;mso-position-horizontal-relative:page;mso-position-vertical-relative:page;mso-wrap-style:none;z-index:-440400896;mso-width-relative:page;mso-height-relative:page;" filled="f" stroked="f" coordsize="21600,21600" o:gfxdata="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XQS6TX&#10;AAAACgEAAA8AAAAAAAAAAQAgAAAAIgAAAGRycy9kb3ducmV2LnhtbFBLAQIUABQAAAAIAIdO4kD0&#10;4oZfrwEAAHIDAAAOAAAAAAAAAAEAIAAAACY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1168400</wp:posOffset>
              </wp:positionH>
              <wp:positionV relativeFrom="page">
                <wp:posOffset>882015</wp:posOffset>
              </wp:positionV>
              <wp:extent cx="5267325" cy="0"/>
              <wp:effectExtent l="0" t="0" r="0" b="0"/>
              <wp:wrapNone/>
              <wp:docPr id="95" name="Shape 95"/>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95" o:spid="_x0000_s1026" o:spt="32" type="#_x0000_t32" style="position:absolute;left:0pt;margin-left:92pt;margin-top:69.45pt;height:0pt;width:414.75pt;mso-position-horizontal-relative:page;mso-position-vertical-relative:page;z-index:-503315456;mso-width-relative:page;mso-height-relative:page;" filled="f" stroked="t" coordsize="21600,21600" o:gfxdata="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NcgE6jXAAAADAEAAA8A&#10;AAAAAAAAAQAgAAAAIgAAAGRycy9kb3ducmV2LnhtbFBLAQIUABQAAAAIAIdO4kBqAWzWpgEAAFwD&#10;AAAOAAAAAAAAAAEAIAAAACYBAABkcnMvZTJvRG9jLnhtbFBLBQYAAAAABgAGAFkBAAA+BQAAAAA=&#10;">
              <v:fill on="f" focussize="0,0"/>
              <v:stroke weight="1pt" color="#FFFFFF" joinstyle="round"/>
              <v:imagedata o:title=""/>
              <o:lock v:ext="edit" aspectratio="f"/>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2673350</wp:posOffset>
              </wp:positionH>
              <wp:positionV relativeFrom="page">
                <wp:posOffset>528320</wp:posOffset>
              </wp:positionV>
              <wp:extent cx="3752850" cy="304800"/>
              <wp:effectExtent l="0" t="0" r="0" b="0"/>
              <wp:wrapNone/>
              <wp:docPr id="96" name="Shape 96"/>
              <wp:cNvGraphicFramePr/>
              <a:graphic xmlns:a="http://schemas.openxmlformats.org/drawingml/2006/main">
                <a:graphicData uri="http://schemas.microsoft.com/office/word/2010/wordprocessingShape">
                  <wps:wsp>
                    <wps:cNvSpPr txBox="1"/>
                    <wps:spPr>
                      <a:xfrm>
                        <a:off x="0" y="0"/>
                        <a:ext cx="3752850" cy="3048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tabs>
                              <w:tab w:val="right" w:pos="5910"/>
                            </w:tabs>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r>
                            <w:rPr>
                              <w:color w:val="000000"/>
                              <w:spacing w:val="0"/>
                              <w:w w:val="100"/>
                              <w:position w:val="0"/>
                              <w:sz w:val="20"/>
                              <w:szCs w:val="20"/>
                            </w:rPr>
                            <w:tab/>
                          </w:r>
                        </w:p>
                      </w:txbxContent>
                    </wps:txbx>
                    <wps:bodyPr lIns="0" tIns="0" rIns="0" bIns="0">
                      <a:spAutoFit/>
                    </wps:bodyPr>
                  </wps:wsp>
                </a:graphicData>
              </a:graphic>
            </wp:anchor>
          </w:drawing>
        </mc:Choice>
        <mc:Fallback>
          <w:pict>
            <v:shape id="Shape 96" o:spid="_x0000_s1026" o:spt="202" type="#_x0000_t202" style="position:absolute;left:0pt;margin-left:210.5pt;margin-top:41.6pt;height:24pt;width:295.5pt;mso-position-horizontal-relative:page;mso-position-vertical-relative:page;z-index:-440400896;mso-width-relative:page;mso-height-relative:page;" filled="f" stroked="f" coordsize="21600,21600" o:gfxdata="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pWXch1wAAAAsBAAAP&#10;AAAAAAAAAAEAIAAAACIAAABkcnMvZG93bnJldi54bWxQSwECFAAUAAAACACHTuJA06UtmqcBAABm&#10;AwAADgAAAAAAAAABACAAAAAmAQAAZHJzL2Uyb0RvYy54bWxQSwUGAAAAAAYABgBZAQAAPw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tabs>
                        <w:tab w:val="right" w:pos="5910"/>
                      </w:tabs>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r>
                      <w:rPr>
                        <w:color w:val="000000"/>
                        <w:spacing w:val="0"/>
                        <w:w w:val="100"/>
                        <w:position w:val="0"/>
                        <w:sz w:val="20"/>
                        <w:szCs w:val="20"/>
                      </w:rPr>
                      <w:tab/>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1168400</wp:posOffset>
              </wp:positionH>
              <wp:positionV relativeFrom="page">
                <wp:posOffset>837565</wp:posOffset>
              </wp:positionV>
              <wp:extent cx="5267325" cy="0"/>
              <wp:effectExtent l="0" t="0" r="0" b="0"/>
              <wp:wrapNone/>
              <wp:docPr id="98" name="Shape 98"/>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98" o:spid="_x0000_s1026" o:spt="32" type="#_x0000_t32" style="position:absolute;left:0pt;margin-left:92pt;margin-top:65.95pt;height:0pt;width:414.75pt;mso-position-horizontal-relative:page;mso-position-vertical-relative:page;z-index:-503315456;mso-width-relative:page;mso-height-relative:page;" filled="f" stroked="t" coordsize="21600,21600" o:gfxdata="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AGR/QfXAAAADAEAAA8A&#10;AAAAAAAAAQAgAAAAIgAAAGRycy9kb3ducmV2LnhtbFBLAQIUABQAAAAIAIdO4kAUa33SpgEAAFwD&#10;AAAOAAAAAAAAAAEAIAAAACYBAABkcnMvZTJvRG9jLnhtbFBLBQYAAAAABgAGAFkBAAA+BQAAAAA=&#10;">
              <v:fill on="f" focussize="0,0"/>
              <v:stroke weight="1pt" color="#FFFFFF" joinstyle="round"/>
              <v:imagedata o:title=""/>
              <o:lock v:ext="edit" aspectratio="f"/>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2673350</wp:posOffset>
              </wp:positionH>
              <wp:positionV relativeFrom="page">
                <wp:posOffset>528320</wp:posOffset>
              </wp:positionV>
              <wp:extent cx="3752850" cy="304800"/>
              <wp:effectExtent l="0" t="0" r="0" b="0"/>
              <wp:wrapNone/>
              <wp:docPr id="99" name="Shape 99"/>
              <wp:cNvGraphicFramePr/>
              <a:graphic xmlns:a="http://schemas.openxmlformats.org/drawingml/2006/main">
                <a:graphicData uri="http://schemas.microsoft.com/office/word/2010/wordprocessingShape">
                  <wps:wsp>
                    <wps:cNvSpPr txBox="1"/>
                    <wps:spPr>
                      <a:xfrm>
                        <a:off x="0" y="0"/>
                        <a:ext cx="3752850" cy="3048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tabs>
                              <w:tab w:val="right" w:pos="5910"/>
                            </w:tabs>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r>
                            <w:rPr>
                              <w:color w:val="000000"/>
                              <w:spacing w:val="0"/>
                              <w:w w:val="100"/>
                              <w:position w:val="0"/>
                              <w:sz w:val="20"/>
                              <w:szCs w:val="20"/>
                            </w:rPr>
                            <w:tab/>
                          </w:r>
                        </w:p>
                      </w:txbxContent>
                    </wps:txbx>
                    <wps:bodyPr lIns="0" tIns="0" rIns="0" bIns="0">
                      <a:spAutoFit/>
                    </wps:bodyPr>
                  </wps:wsp>
                </a:graphicData>
              </a:graphic>
            </wp:anchor>
          </w:drawing>
        </mc:Choice>
        <mc:Fallback>
          <w:pict>
            <v:shape id="Shape 99" o:spid="_x0000_s1026" o:spt="202" type="#_x0000_t202" style="position:absolute;left:0pt;margin-left:210.5pt;margin-top:41.6pt;height:24pt;width:295.5pt;mso-position-horizontal-relative:page;mso-position-vertical-relative:page;z-index:-440400896;mso-width-relative:page;mso-height-relative:page;" filled="f" stroked="f" coordsize="21600,21600" o:gfxdata="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pWXch1wAAAAsBAAAP&#10;AAAAAAAAAAEAIAAAACIAAABkcnMvZG93bnJldi54bWxQSwECFAAUAAAACACHTuJAmKVEuqcBAABm&#10;AwAADgAAAAAAAAABACAAAAAmAQAAZHJzL2Uyb0RvYy54bWxQSwUGAAAAAAYABgBZAQAAPw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tabs>
                        <w:tab w:val="right" w:pos="5910"/>
                      </w:tabs>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r>
                      <w:rPr>
                        <w:color w:val="000000"/>
                        <w:spacing w:val="0"/>
                        <w:w w:val="100"/>
                        <w:position w:val="0"/>
                        <w:sz w:val="20"/>
                        <w:szCs w:val="20"/>
                      </w:rPr>
                      <w:tab/>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1168400</wp:posOffset>
              </wp:positionH>
              <wp:positionV relativeFrom="page">
                <wp:posOffset>837565</wp:posOffset>
              </wp:positionV>
              <wp:extent cx="5267325" cy="0"/>
              <wp:effectExtent l="0" t="0" r="0" b="0"/>
              <wp:wrapNone/>
              <wp:docPr id="101" name="Shape 101"/>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01" o:spid="_x0000_s1026" o:spt="32" type="#_x0000_t32" style="position:absolute;left:0pt;margin-left:92pt;margin-top:65.95pt;height:0pt;width:414.75pt;mso-position-horizontal-relative:page;mso-position-vertical-relative:page;z-index:-503315456;mso-width-relative:page;mso-height-relative:page;" filled="f" stroked="t" coordsize="21600,21600" o:gfxdata="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AGR/QfXAAAADAEAAA8A&#10;AAAAAAAAAQAgAAAAIgAAAGRycy9kb3ducmV2LnhtbFBLAQIUABQAAAAIAIdO4kAKkk5bpgEAAF4D&#10;AAAOAAAAAAAAAAEAIAAAACYBAABkcnMvZTJvRG9jLnhtbFBLBQYAAAAABgAGAFkBAAA+BQAAAAA=&#10;">
              <v:fill on="f" focussize="0,0"/>
              <v:stroke weight="1pt" color="#FFFFFF" joinstyle="round"/>
              <v:imagedata o:title=""/>
              <o:lock v:ext="edit" aspectratio="f"/>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2674620</wp:posOffset>
              </wp:positionH>
              <wp:positionV relativeFrom="page">
                <wp:posOffset>555625</wp:posOffset>
              </wp:positionV>
              <wp:extent cx="2228850" cy="257175"/>
              <wp:effectExtent l="0" t="0" r="0" b="0"/>
              <wp:wrapNone/>
              <wp:docPr id="113" name="Shape 113"/>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更多、更全大厂面试姿料加</w:t>
                          </w:r>
                          <w:r>
                            <w:rPr>
                              <w:color w:val="000000"/>
                              <w:spacing w:val="0"/>
                              <w:w w:val="100"/>
                              <w:position w:val="0"/>
                              <w:sz w:val="20"/>
                              <w:szCs w:val="20"/>
                              <w:lang w:val="en-US" w:eastAsia="en-US" w:bidi="en-US"/>
                            </w:rPr>
                            <w:t>Q</w:t>
                          </w:r>
                          <w:r>
                            <w:rPr>
                              <w:color w:val="000000"/>
                              <w:spacing w:val="0"/>
                              <w:w w:val="100"/>
                              <w:position w:val="0"/>
                              <w:sz w:val="22"/>
                              <w:szCs w:val="22"/>
                            </w:rPr>
                            <w:t>群：</w:t>
                          </w:r>
                          <w:r>
                            <w:rPr>
                              <w:color w:val="000000"/>
                              <w:spacing w:val="0"/>
                              <w:w w:val="100"/>
                              <w:position w:val="0"/>
                              <w:sz w:val="20"/>
                              <w:szCs w:val="20"/>
                            </w:rPr>
                            <w:t>762073882</w:t>
                          </w:r>
                        </w:p>
                      </w:txbxContent>
                    </wps:txbx>
                    <wps:bodyPr wrap="none" lIns="0" tIns="0" rIns="0" bIns="0">
                      <a:spAutoFit/>
                    </wps:bodyPr>
                  </wps:wsp>
                </a:graphicData>
              </a:graphic>
            </wp:anchor>
          </w:drawing>
        </mc:Choice>
        <mc:Fallback>
          <w:pict>
            <v:shape id="Shape 113" o:spid="_x0000_s1026" o:spt="202" type="#_x0000_t202" style="position:absolute;left:0pt;margin-left:210.6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btxHvVAAAA&#10;CgEAAA8AAAAAAAAAAQAgAAAAIgAAAGRycy9kb3ducmV2LnhtbFBLAQIUABQAAAAIAIdO4kAOWrMp&#10;rgEAAHQDAAAOAAAAAAAAAAEAIAAAACQBAABkcnMvZTJvRG9jLnhtbFBLBQYAAAAABgAGAFkBAABE&#10;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更多、更全大厂面试姿料加</w:t>
                    </w:r>
                    <w:r>
                      <w:rPr>
                        <w:color w:val="000000"/>
                        <w:spacing w:val="0"/>
                        <w:w w:val="100"/>
                        <w:position w:val="0"/>
                        <w:sz w:val="20"/>
                        <w:szCs w:val="20"/>
                        <w:lang w:val="en-US" w:eastAsia="en-US" w:bidi="en-US"/>
                      </w:rPr>
                      <w:t>Q</w:t>
                    </w:r>
                    <w:r>
                      <w:rPr>
                        <w:color w:val="000000"/>
                        <w:spacing w:val="0"/>
                        <w:w w:val="100"/>
                        <w:position w:val="0"/>
                        <w:sz w:val="22"/>
                        <w:szCs w:val="22"/>
                      </w:rPr>
                      <w:t>群：</w:t>
                    </w:r>
                    <w:r>
                      <w:rPr>
                        <w:color w:val="000000"/>
                        <w:spacing w:val="0"/>
                        <w:w w:val="100"/>
                        <w:position w:val="0"/>
                        <w:sz w:val="20"/>
                        <w:szCs w:val="2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1160145</wp:posOffset>
              </wp:positionH>
              <wp:positionV relativeFrom="page">
                <wp:posOffset>878205</wp:posOffset>
              </wp:positionV>
              <wp:extent cx="5267325" cy="0"/>
              <wp:effectExtent l="0" t="0" r="0" b="0"/>
              <wp:wrapNone/>
              <wp:docPr id="115" name="Shape 115"/>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15" o:spid="_x0000_s1026" o:spt="32" type="#_x0000_t32" style="position:absolute;left:0pt;margin-left:91.35pt;margin-top:69.15pt;height:0pt;width:414.75pt;mso-position-horizontal-relative:page;mso-position-vertical-relative:page;z-index:-503315456;mso-width-relative:page;mso-height-relative:page;" filled="f" stroked="t" coordsize="21600,21600" o:gfxdata="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dUqzjdYAAAAMAQAADwAA&#10;AAAAAAABACAAAAAiAAAAZHJzL2Rvd25yZXYueG1sUEsBAhQAFAAAAAgAh07iQNE4avGmAQAAXgMA&#10;AA4AAAAAAAAAAQAgAAAAJQEAAGRycy9lMm9Eb2MueG1sUEsFBgAAAAAGAAYAWQEAAD0FAAAAAA==&#10;">
              <v:fill on="f" focussize="0,0"/>
              <v:stroke weight="1pt" color="#FFFFFF" joinstyle="round"/>
              <v:imagedata o:title=""/>
              <o:lock v:ext="edit" aspectratio="f"/>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2674620</wp:posOffset>
              </wp:positionH>
              <wp:positionV relativeFrom="page">
                <wp:posOffset>555625</wp:posOffset>
              </wp:positionV>
              <wp:extent cx="2228850" cy="257175"/>
              <wp:effectExtent l="0" t="0" r="0" b="0"/>
              <wp:wrapNone/>
              <wp:docPr id="116" name="Shape 116"/>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更多、更全大厂面试姿料加</w:t>
                          </w:r>
                          <w:r>
                            <w:rPr>
                              <w:color w:val="000000"/>
                              <w:spacing w:val="0"/>
                              <w:w w:val="100"/>
                              <w:position w:val="0"/>
                              <w:sz w:val="20"/>
                              <w:szCs w:val="20"/>
                              <w:lang w:val="en-US" w:eastAsia="en-US" w:bidi="en-US"/>
                            </w:rPr>
                            <w:t>Q</w:t>
                          </w:r>
                          <w:r>
                            <w:rPr>
                              <w:color w:val="000000"/>
                              <w:spacing w:val="0"/>
                              <w:w w:val="100"/>
                              <w:position w:val="0"/>
                              <w:sz w:val="22"/>
                              <w:szCs w:val="22"/>
                            </w:rPr>
                            <w:t>群：</w:t>
                          </w:r>
                          <w:r>
                            <w:rPr>
                              <w:color w:val="000000"/>
                              <w:spacing w:val="0"/>
                              <w:w w:val="100"/>
                              <w:position w:val="0"/>
                              <w:sz w:val="20"/>
                              <w:szCs w:val="20"/>
                            </w:rPr>
                            <w:t>762073882</w:t>
                          </w:r>
                        </w:p>
                      </w:txbxContent>
                    </wps:txbx>
                    <wps:bodyPr wrap="none" lIns="0" tIns="0" rIns="0" bIns="0">
                      <a:spAutoFit/>
                    </wps:bodyPr>
                  </wps:wsp>
                </a:graphicData>
              </a:graphic>
            </wp:anchor>
          </w:drawing>
        </mc:Choice>
        <mc:Fallback>
          <w:pict>
            <v:shape id="Shape 116" o:spid="_x0000_s1026" o:spt="202" type="#_x0000_t202" style="position:absolute;left:0pt;margin-left:210.6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btxHvVAAAA&#10;CgEAAA8AAAAAAAAAAQAgAAAAIgAAAGRycy9kb3ducmV2LnhtbFBLAQIUABQAAAAIAIdO4kDdjQqJ&#10;rgEAAHQDAAAOAAAAAAAAAAEAIAAAACQBAABkcnMvZTJvRG9jLnhtbFBLBQYAAAAABgAGAFkBAABE&#10;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更多、更全大厂面试姿料加</w:t>
                    </w:r>
                    <w:r>
                      <w:rPr>
                        <w:color w:val="000000"/>
                        <w:spacing w:val="0"/>
                        <w:w w:val="100"/>
                        <w:position w:val="0"/>
                        <w:sz w:val="20"/>
                        <w:szCs w:val="20"/>
                        <w:lang w:val="en-US" w:eastAsia="en-US" w:bidi="en-US"/>
                      </w:rPr>
                      <w:t>Q</w:t>
                    </w:r>
                    <w:r>
                      <w:rPr>
                        <w:color w:val="000000"/>
                        <w:spacing w:val="0"/>
                        <w:w w:val="100"/>
                        <w:position w:val="0"/>
                        <w:sz w:val="22"/>
                        <w:szCs w:val="22"/>
                      </w:rPr>
                      <w:t>群：</w:t>
                    </w:r>
                    <w:r>
                      <w:rPr>
                        <w:color w:val="000000"/>
                        <w:spacing w:val="0"/>
                        <w:w w:val="100"/>
                        <w:position w:val="0"/>
                        <w:sz w:val="20"/>
                        <w:szCs w:val="2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1160145</wp:posOffset>
              </wp:positionH>
              <wp:positionV relativeFrom="page">
                <wp:posOffset>878205</wp:posOffset>
              </wp:positionV>
              <wp:extent cx="5267325" cy="0"/>
              <wp:effectExtent l="0" t="0" r="0" b="0"/>
              <wp:wrapNone/>
              <wp:docPr id="118" name="Shape 118"/>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18" o:spid="_x0000_s1026" o:spt="32" type="#_x0000_t32" style="position:absolute;left:0pt;margin-left:91.35pt;margin-top:69.15pt;height:0pt;width:414.75pt;mso-position-horizontal-relative:page;mso-position-vertical-relative:page;z-index:-503315456;mso-width-relative:page;mso-height-relative:page;" filled="f" stroked="t" coordsize="21600,21600" o:gfxdata="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dUqzjdYAAAAMAQAADwAA&#10;AAAAAAABACAAAAAiAAAAZHJzL2Rvd25yZXYueG1sUEsBAhQAFAAAAAgAh07iQNxY1AymAQAAXgMA&#10;AA4AAAAAAAAAAQAgAAAAJQEAAGRycy9lMm9Eb2MueG1sUEsFBgAAAAAGAAYAWQEAAD0FAAAAAA==&#10;">
              <v:fill on="f" focussize="0,0"/>
              <v:stroke weight="1pt" color="#FFFFFF" joinstyle="round"/>
              <v:imagedata o:title=""/>
              <o:lock v:ext="edit" aspectratio="f"/>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2673350</wp:posOffset>
              </wp:positionH>
              <wp:positionV relativeFrom="page">
                <wp:posOffset>572770</wp:posOffset>
              </wp:positionV>
              <wp:extent cx="2238375" cy="257175"/>
              <wp:effectExtent l="0" t="0" r="0" b="0"/>
              <wp:wrapNone/>
              <wp:docPr id="119" name="Shape 119"/>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wps:txbx>
                    <wps:bodyPr wrap="none" lIns="0" tIns="0" rIns="0" bIns="0">
                      <a:spAutoFit/>
                    </wps:bodyPr>
                  </wps:wsp>
                </a:graphicData>
              </a:graphic>
            </wp:anchor>
          </w:drawing>
        </mc:Choice>
        <mc:Fallback>
          <w:pict>
            <v:shape id="Shape 119" o:spid="_x0000_s1026" o:spt="202" type="#_x0000_t202" style="position:absolute;left:0pt;margin-left:210.5pt;margin-top:45.1pt;height:20.25pt;width:176.25pt;mso-position-horizontal-relative:page;mso-position-vertical-relative:page;mso-wrap-style:none;z-index:-440400896;mso-width-relative:page;mso-height-relative:page;" filled="f" stroked="f" coordsize="21600,21600" o:gfxdata="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XQS6TX&#10;AAAACgEAAA8AAAAAAAAAAQAgAAAAIgAAAGRycy9kb3ducmV2LnhtbFBLAQIUABQAAAAIAIdO4kCp&#10;rKdkrwEAAHQDAAAOAAAAAAAAAAEAIAAAACYBAABkcnMvZTJvRG9jLnhtbFBLBQYAAAAABgAGAFkB&#10;AABH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1168400</wp:posOffset>
              </wp:positionH>
              <wp:positionV relativeFrom="page">
                <wp:posOffset>882015</wp:posOffset>
              </wp:positionV>
              <wp:extent cx="5267325" cy="0"/>
              <wp:effectExtent l="0" t="0" r="0" b="0"/>
              <wp:wrapNone/>
              <wp:docPr id="121" name="Shape 121"/>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21" o:spid="_x0000_s1026" o:spt="32" type="#_x0000_t32" style="position:absolute;left:0pt;margin-left:92pt;margin-top:69.45pt;height:0pt;width:414.75pt;mso-position-horizontal-relative:page;mso-position-vertical-relative:page;z-index:-503315456;mso-width-relative:page;mso-height-relative:page;" filled="f" stroked="t" coordsize="21600,21600" o:gfxdata="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NcgE6jXAAAADAEAAA8A&#10;AAAAAAAAAQAgAAAAIgAAAGRycy9kb3ducmV2LnhtbFBLAQIUABQAAAAIAIdO4kCSKeIapgEAAF4D&#10;AAAOAAAAAAAAAAEAIAAAACYBAABkcnMvZTJvRG9jLnhtbFBLBQYAAAAABgAGAFkBAAA+BQAAAAA=&#10;">
              <v:fill on="f" focussize="0,0"/>
              <v:stroke weight="1pt" color="#FFFFFF"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2665730</wp:posOffset>
              </wp:positionH>
              <wp:positionV relativeFrom="page">
                <wp:posOffset>558165</wp:posOffset>
              </wp:positionV>
              <wp:extent cx="2228850" cy="257175"/>
              <wp:effectExtent l="0" t="0" r="0" b="0"/>
              <wp:wrapNone/>
              <wp:docPr id="7" name="Shape 7"/>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2"/>
                              <w:szCs w:val="22"/>
                            </w:rPr>
                            <w:t>零声学「謐理出品</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rPr>
                            <w:t>更多、更全大厂面试姿料加</w:t>
                          </w:r>
                          <w:r>
                            <w:rPr>
                              <w:rFonts w:ascii="宋体" w:hAnsi="宋体" w:eastAsia="宋体" w:cs="宋体"/>
                              <w:color w:val="000000"/>
                              <w:spacing w:val="0"/>
                              <w:w w:val="100"/>
                              <w:position w:val="0"/>
                              <w:lang w:val="en-US" w:eastAsia="en-US" w:bidi="en-US"/>
                            </w:rPr>
                            <w:t>Q</w:t>
                          </w:r>
                          <w:r>
                            <w:rPr>
                              <w:rFonts w:ascii="宋体" w:hAnsi="宋体" w:eastAsia="宋体" w:cs="宋体"/>
                              <w:color w:val="000000"/>
                              <w:spacing w:val="0"/>
                              <w:w w:val="100"/>
                              <w:position w:val="0"/>
                              <w:sz w:val="22"/>
                              <w:szCs w:val="22"/>
                            </w:rPr>
                            <w:t>群：</w:t>
                          </w:r>
                          <w:r>
                            <w:rPr>
                              <w:rFonts w:ascii="宋体" w:hAnsi="宋体" w:eastAsia="宋体" w:cs="宋体"/>
                              <w:color w:val="000000"/>
                              <w:spacing w:val="0"/>
                              <w:w w:val="100"/>
                              <w:position w:val="0"/>
                            </w:rPr>
                            <w:t>762073882</w:t>
                          </w:r>
                        </w:p>
                      </w:txbxContent>
                    </wps:txbx>
                    <wps:bodyPr wrap="none" lIns="0" tIns="0" rIns="0" bIns="0">
                      <a:spAutoFit/>
                    </wps:bodyPr>
                  </wps:wsp>
                </a:graphicData>
              </a:graphic>
            </wp:anchor>
          </w:drawing>
        </mc:Choice>
        <mc:Fallback>
          <w:pict>
            <v:shape id="Shape 7" o:spid="_x0000_s1026" o:spt="202" type="#_x0000_t202" style="position:absolute;left:0pt;margin-left:209.9pt;margin-top:43.95pt;height:20.25pt;width:175.5pt;mso-position-horizontal-relative:page;mso-position-vertical-relative:page;mso-wrap-style:none;z-index:-440400896;mso-width-relative:page;mso-height-relative:page;" filled="f" stroked="f" coordsize="21600,21600" o:gfxdata="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xHEMm9YAAAAK&#10;AQAADwAAAAAAAAABACAAAAAiAAAAZHJzL2Rvd25yZXYueG1sUEsBAhQAFAAAAAgAh07iQLKQR3Os&#10;AQAAcAMAAA4AAAAAAAAAAQAgAAAAJQEAAGRycy9lMm9Eb2MueG1sUEsFBgAAAAAGAAYAWQEAAEMF&#10;A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2"/>
                        <w:szCs w:val="22"/>
                      </w:rPr>
                      <w:t>零声学「謐理出品</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rPr>
                      <w:t>更多、更全大厂面试姿料加</w:t>
                    </w:r>
                    <w:r>
                      <w:rPr>
                        <w:rFonts w:ascii="宋体" w:hAnsi="宋体" w:eastAsia="宋体" w:cs="宋体"/>
                        <w:color w:val="000000"/>
                        <w:spacing w:val="0"/>
                        <w:w w:val="100"/>
                        <w:position w:val="0"/>
                        <w:lang w:val="en-US" w:eastAsia="en-US" w:bidi="en-US"/>
                      </w:rPr>
                      <w:t>Q</w:t>
                    </w:r>
                    <w:r>
                      <w:rPr>
                        <w:rFonts w:ascii="宋体" w:hAnsi="宋体" w:eastAsia="宋体" w:cs="宋体"/>
                        <w:color w:val="000000"/>
                        <w:spacing w:val="0"/>
                        <w:w w:val="100"/>
                        <w:position w:val="0"/>
                        <w:sz w:val="22"/>
                        <w:szCs w:val="22"/>
                      </w:rPr>
                      <w:t>群：</w:t>
                    </w:r>
                    <w:r>
                      <w:rPr>
                        <w:rFonts w:ascii="宋体" w:hAnsi="宋体" w:eastAsia="宋体" w:cs="宋体"/>
                        <w:color w:val="000000"/>
                        <w:spacing w:val="0"/>
                        <w:w w:val="100"/>
                        <w:position w:val="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1151255</wp:posOffset>
              </wp:positionH>
              <wp:positionV relativeFrom="page">
                <wp:posOffset>867410</wp:posOffset>
              </wp:positionV>
              <wp:extent cx="5267325" cy="0"/>
              <wp:effectExtent l="0" t="0" r="0" b="0"/>
              <wp:wrapNone/>
              <wp:docPr id="9" name="Shape 9"/>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9" o:spid="_x0000_s1026" o:spt="32" type="#_x0000_t32" style="position:absolute;left:0pt;margin-left:90.65pt;margin-top:68.3pt;height:0pt;width:414.75pt;mso-position-horizontal-relative:page;mso-position-vertical-relative:page;z-index:-503315456;mso-width-relative:page;mso-height-relative:page;" filled="f" stroked="t" coordsize="21600,21600" o:gfxdata="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Flrp6dYAAAAMAQAADwAA&#10;AAAAAAABACAAAAAiAAAAZHJzL2Rvd25yZXYueG1sUEsBAhQAFAAAAAgAh07iQL+/WTemAQAAWgMA&#10;AA4AAAAAAAAAAQAgAAAAJQEAAGRycy9lMm9Eb2MueG1sUEsFBgAAAAAGAAYAWQEAAD0FAAAAAA==&#10;">
              <v:fill on="f" focussize="0,0"/>
              <v:stroke weight="1pt" color="#FFFFFF" joinstyle="round"/>
              <v:imagedata o:title=""/>
              <o:lock v:ext="edit" aspectratio="f"/>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2665730</wp:posOffset>
              </wp:positionH>
              <wp:positionV relativeFrom="page">
                <wp:posOffset>558165</wp:posOffset>
              </wp:positionV>
              <wp:extent cx="2228850" cy="257175"/>
              <wp:effectExtent l="0" t="0" r="0" b="0"/>
              <wp:wrapNone/>
              <wp:docPr id="10" name="Shape 10"/>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2"/>
                              <w:szCs w:val="22"/>
                            </w:rPr>
                            <w:t>零声学「謐理出品</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rPr>
                            <w:t>更多、更全大厂面试姿料加</w:t>
                          </w:r>
                          <w:r>
                            <w:rPr>
                              <w:rFonts w:ascii="宋体" w:hAnsi="宋体" w:eastAsia="宋体" w:cs="宋体"/>
                              <w:color w:val="000000"/>
                              <w:spacing w:val="0"/>
                              <w:w w:val="100"/>
                              <w:position w:val="0"/>
                              <w:lang w:val="en-US" w:eastAsia="en-US" w:bidi="en-US"/>
                            </w:rPr>
                            <w:t>Q</w:t>
                          </w:r>
                          <w:r>
                            <w:rPr>
                              <w:rFonts w:ascii="宋体" w:hAnsi="宋体" w:eastAsia="宋体" w:cs="宋体"/>
                              <w:color w:val="000000"/>
                              <w:spacing w:val="0"/>
                              <w:w w:val="100"/>
                              <w:position w:val="0"/>
                              <w:sz w:val="22"/>
                              <w:szCs w:val="22"/>
                            </w:rPr>
                            <w:t>群：</w:t>
                          </w:r>
                          <w:r>
                            <w:rPr>
                              <w:rFonts w:ascii="宋体" w:hAnsi="宋体" w:eastAsia="宋体" w:cs="宋体"/>
                              <w:color w:val="000000"/>
                              <w:spacing w:val="0"/>
                              <w:w w:val="100"/>
                              <w:position w:val="0"/>
                            </w:rPr>
                            <w:t>762073882</w:t>
                          </w:r>
                        </w:p>
                      </w:txbxContent>
                    </wps:txbx>
                    <wps:bodyPr wrap="none" lIns="0" tIns="0" rIns="0" bIns="0">
                      <a:spAutoFit/>
                    </wps:bodyPr>
                  </wps:wsp>
                </a:graphicData>
              </a:graphic>
            </wp:anchor>
          </w:drawing>
        </mc:Choice>
        <mc:Fallback>
          <w:pict>
            <v:shape id="Shape 10" o:spid="_x0000_s1026" o:spt="202" type="#_x0000_t202" style="position:absolute;left:0pt;margin-left:209.9pt;margin-top:43.95pt;height:20.25pt;width:175.5pt;mso-position-horizontal-relative:page;mso-position-vertical-relative:page;mso-wrap-style:none;z-index:-440400896;mso-width-relative:page;mso-height-relative:page;" filled="f" stroked="f" coordsize="21600,21600" o:gfxdata="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xHEMm9YAAAAK&#10;AQAADwAAAAAAAAABACAAAAAiAAAAZHJzL2Rvd25yZXYueG1sUEsBAhQAFAAAAAgAh07iQF6fr2Ks&#10;AQAAcgMAAA4AAAAAAAAAAQAgAAAAJQEAAGRycy9lMm9Eb2MueG1sUEsFBgAAAAAGAAYAWQEAAEMF&#10;A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2"/>
                        <w:szCs w:val="22"/>
                      </w:rPr>
                      <w:t>零声学「謐理出品</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22"/>
                        <w:szCs w:val="22"/>
                      </w:rPr>
                      <w:t>更多、更全大厂面试姿料加</w:t>
                    </w:r>
                    <w:r>
                      <w:rPr>
                        <w:rFonts w:ascii="宋体" w:hAnsi="宋体" w:eastAsia="宋体" w:cs="宋体"/>
                        <w:color w:val="000000"/>
                        <w:spacing w:val="0"/>
                        <w:w w:val="100"/>
                        <w:position w:val="0"/>
                        <w:lang w:val="en-US" w:eastAsia="en-US" w:bidi="en-US"/>
                      </w:rPr>
                      <w:t>Q</w:t>
                    </w:r>
                    <w:r>
                      <w:rPr>
                        <w:rFonts w:ascii="宋体" w:hAnsi="宋体" w:eastAsia="宋体" w:cs="宋体"/>
                        <w:color w:val="000000"/>
                        <w:spacing w:val="0"/>
                        <w:w w:val="100"/>
                        <w:position w:val="0"/>
                        <w:sz w:val="22"/>
                        <w:szCs w:val="22"/>
                      </w:rPr>
                      <w:t>群：</w:t>
                    </w:r>
                    <w:r>
                      <w:rPr>
                        <w:rFonts w:ascii="宋体" w:hAnsi="宋体" w:eastAsia="宋体" w:cs="宋体"/>
                        <w:color w:val="000000"/>
                        <w:spacing w:val="0"/>
                        <w:w w:val="100"/>
                        <w:position w:val="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1151255</wp:posOffset>
              </wp:positionH>
              <wp:positionV relativeFrom="page">
                <wp:posOffset>867410</wp:posOffset>
              </wp:positionV>
              <wp:extent cx="5267325" cy="0"/>
              <wp:effectExtent l="0" t="0" r="0" b="0"/>
              <wp:wrapNone/>
              <wp:docPr id="12" name="Shape 12"/>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2" o:spid="_x0000_s1026" o:spt="32" type="#_x0000_t32" style="position:absolute;left:0pt;margin-left:90.65pt;margin-top:68.3pt;height:0pt;width:414.75pt;mso-position-horizontal-relative:page;mso-position-vertical-relative:page;z-index:-503315456;mso-width-relative:page;mso-height-relative:page;" filled="f" stroked="t" coordsize="21600,21600" o:gfxdata="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WWunp1gAAAAwBAAAPAAAA&#10;AAAAAAEAIAAAACIAAABkcnMvZG93bnJldi54bWxQSwECFAAUAAAACACHTuJAh5a5Y6UBAABcAwAA&#10;DgAAAAAAAAABACAAAAAlAQAAZHJzL2Uyb0RvYy54bWxQSwUGAAAAAAYABgBZAQAAPAUAAAAA&#10;">
              <v:fill on="f" focussize="0,0"/>
              <v:stroke weight="1pt" color="#FFFFFF" joinstyle="round"/>
              <v:imagedata o:title=""/>
              <o:lock v:ext="edit" aspectratio="f"/>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2651125</wp:posOffset>
              </wp:positionH>
              <wp:positionV relativeFrom="page">
                <wp:posOffset>510540</wp:posOffset>
              </wp:positionV>
              <wp:extent cx="3752850" cy="304800"/>
              <wp:effectExtent l="0" t="0" r="0" b="0"/>
              <wp:wrapNone/>
              <wp:docPr id="13" name="Shape 13"/>
              <wp:cNvGraphicFramePr/>
              <a:graphic xmlns:a="http://schemas.openxmlformats.org/drawingml/2006/main">
                <a:graphicData uri="http://schemas.microsoft.com/office/word/2010/wordprocessingShape">
                  <wps:wsp>
                    <wps:cNvSpPr txBox="1"/>
                    <wps:spPr>
                      <a:xfrm>
                        <a:off x="0" y="0"/>
                        <a:ext cx="3752850" cy="30480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2"/>
                              <w:szCs w:val="22"/>
                            </w:rPr>
                            <w:t>零声学「謐理出品</w:t>
                          </w:r>
                        </w:p>
                        <w:p>
                          <w:pPr>
                            <w:pStyle w:val="7"/>
                            <w:keepNext w:val="0"/>
                            <w:keepLines w:val="0"/>
                            <w:widowControl w:val="0"/>
                            <w:shd w:val="clear" w:color="auto" w:fill="auto"/>
                            <w:tabs>
                              <w:tab w:val="right" w:pos="5910"/>
                            </w:tabs>
                            <w:bidi w:val="0"/>
                            <w:spacing w:before="0" w:after="0" w:line="240" w:lineRule="auto"/>
                            <w:ind w:left="0" w:right="0" w:firstLine="0"/>
                            <w:jc w:val="left"/>
                          </w:pPr>
                          <w:r>
                            <w:rPr>
                              <w:rFonts w:ascii="宋体" w:hAnsi="宋体" w:eastAsia="宋体" w:cs="宋体"/>
                              <w:color w:val="000000"/>
                              <w:spacing w:val="0"/>
                              <w:w w:val="100"/>
                              <w:position w:val="0"/>
                              <w:sz w:val="22"/>
                              <w:szCs w:val="22"/>
                              <w:u w:val="single"/>
                            </w:rPr>
                            <w:t>更多、更全大厂面试斐料加</w:t>
                          </w:r>
                          <w:r>
                            <w:rPr>
                              <w:rFonts w:ascii="宋体" w:hAnsi="宋体" w:eastAsia="宋体" w:cs="宋体"/>
                              <w:color w:val="000000"/>
                              <w:spacing w:val="0"/>
                              <w:w w:val="100"/>
                              <w:position w:val="0"/>
                              <w:u w:val="single"/>
                              <w:lang w:val="en-US" w:eastAsia="en-US" w:bidi="en-US"/>
                            </w:rPr>
                            <w:t>Q</w:t>
                          </w:r>
                          <w:r>
                            <w:rPr>
                              <w:rFonts w:ascii="宋体" w:hAnsi="宋体" w:eastAsia="宋体" w:cs="宋体"/>
                              <w:color w:val="000000"/>
                              <w:spacing w:val="0"/>
                              <w:w w:val="100"/>
                              <w:position w:val="0"/>
                              <w:sz w:val="22"/>
                              <w:szCs w:val="22"/>
                              <w:u w:val="single"/>
                            </w:rPr>
                            <w:t>群：</w:t>
                          </w:r>
                          <w:r>
                            <w:rPr>
                              <w:rFonts w:ascii="宋体" w:hAnsi="宋体" w:eastAsia="宋体" w:cs="宋体"/>
                              <w:color w:val="000000"/>
                              <w:spacing w:val="0"/>
                              <w:w w:val="100"/>
                              <w:position w:val="0"/>
                              <w:u w:val="single"/>
                            </w:rPr>
                            <w:t>762073882</w:t>
                          </w:r>
                          <w:r>
                            <w:rPr>
                              <w:rFonts w:ascii="宋体" w:hAnsi="宋体" w:eastAsia="宋体" w:cs="宋体"/>
                              <w:color w:val="000000"/>
                              <w:spacing w:val="0"/>
                              <w:w w:val="100"/>
                              <w:position w:val="0"/>
                            </w:rPr>
                            <w:tab/>
                          </w:r>
                        </w:p>
                      </w:txbxContent>
                    </wps:txbx>
                    <wps:bodyPr lIns="0" tIns="0" rIns="0" bIns="0">
                      <a:spAutoFit/>
                    </wps:bodyPr>
                  </wps:wsp>
                </a:graphicData>
              </a:graphic>
            </wp:anchor>
          </w:drawing>
        </mc:Choice>
        <mc:Fallback>
          <w:pict>
            <v:shape id="Shape 13" o:spid="_x0000_s1026" o:spt="202" type="#_x0000_t202" style="position:absolute;left:0pt;margin-left:208.75pt;margin-top:40.2pt;height:24pt;width:295.5pt;mso-position-horizontal-relative:page;mso-position-vertical-relative:page;z-index:-440400896;mso-width-relative:page;mso-height-relative:page;" filled="f" stroked="f" coordsize="21600,21600" o:gfxdata="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C0Z8cdYAAAALAQAADwAA&#10;AAAAAAABACAAAAAiAAAAZHJzL2Rvd25yZXYueG1sUEsBAhQAFAAAAAgAh07iQGa/j4+mAQAAZgMA&#10;AA4AAAAAAAAAAQAgAAAAJQEAAGRycy9lMm9Eb2MueG1sUEsFBgAAAAAGAAYAWQEAAD0FA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2"/>
                        <w:szCs w:val="22"/>
                      </w:rPr>
                      <w:t>零声学「謐理出品</w:t>
                    </w:r>
                  </w:p>
                  <w:p>
                    <w:pPr>
                      <w:pStyle w:val="7"/>
                      <w:keepNext w:val="0"/>
                      <w:keepLines w:val="0"/>
                      <w:widowControl w:val="0"/>
                      <w:shd w:val="clear" w:color="auto" w:fill="auto"/>
                      <w:tabs>
                        <w:tab w:val="right" w:pos="5910"/>
                      </w:tabs>
                      <w:bidi w:val="0"/>
                      <w:spacing w:before="0" w:after="0" w:line="240" w:lineRule="auto"/>
                      <w:ind w:left="0" w:right="0" w:firstLine="0"/>
                      <w:jc w:val="left"/>
                    </w:pPr>
                    <w:r>
                      <w:rPr>
                        <w:rFonts w:ascii="宋体" w:hAnsi="宋体" w:eastAsia="宋体" w:cs="宋体"/>
                        <w:color w:val="000000"/>
                        <w:spacing w:val="0"/>
                        <w:w w:val="100"/>
                        <w:position w:val="0"/>
                        <w:sz w:val="22"/>
                        <w:szCs w:val="22"/>
                        <w:u w:val="single"/>
                      </w:rPr>
                      <w:t>更多、更全大厂面试斐料加</w:t>
                    </w:r>
                    <w:r>
                      <w:rPr>
                        <w:rFonts w:ascii="宋体" w:hAnsi="宋体" w:eastAsia="宋体" w:cs="宋体"/>
                        <w:color w:val="000000"/>
                        <w:spacing w:val="0"/>
                        <w:w w:val="100"/>
                        <w:position w:val="0"/>
                        <w:u w:val="single"/>
                        <w:lang w:val="en-US" w:eastAsia="en-US" w:bidi="en-US"/>
                      </w:rPr>
                      <w:t>Q</w:t>
                    </w:r>
                    <w:r>
                      <w:rPr>
                        <w:rFonts w:ascii="宋体" w:hAnsi="宋体" w:eastAsia="宋体" w:cs="宋体"/>
                        <w:color w:val="000000"/>
                        <w:spacing w:val="0"/>
                        <w:w w:val="100"/>
                        <w:position w:val="0"/>
                        <w:sz w:val="22"/>
                        <w:szCs w:val="22"/>
                        <w:u w:val="single"/>
                      </w:rPr>
                      <w:t>群：</w:t>
                    </w:r>
                    <w:r>
                      <w:rPr>
                        <w:rFonts w:ascii="宋体" w:hAnsi="宋体" w:eastAsia="宋体" w:cs="宋体"/>
                        <w:color w:val="000000"/>
                        <w:spacing w:val="0"/>
                        <w:w w:val="100"/>
                        <w:position w:val="0"/>
                        <w:u w:val="single"/>
                      </w:rPr>
                      <w:t>762073882</w:t>
                    </w:r>
                    <w:r>
                      <w:rPr>
                        <w:rFonts w:ascii="宋体" w:hAnsi="宋体" w:eastAsia="宋体" w:cs="宋体"/>
                        <w:color w:val="000000"/>
                        <w:spacing w:val="0"/>
                        <w:w w:val="100"/>
                        <w:position w:val="0"/>
                      </w:rPr>
                      <w:tab/>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1146175</wp:posOffset>
              </wp:positionH>
              <wp:positionV relativeFrom="page">
                <wp:posOffset>819785</wp:posOffset>
              </wp:positionV>
              <wp:extent cx="5267325" cy="0"/>
              <wp:effectExtent l="0" t="0" r="0" b="0"/>
              <wp:wrapNone/>
              <wp:docPr id="15" name="Shape 15"/>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5" o:spid="_x0000_s1026" o:spt="32" type="#_x0000_t32" style="position:absolute;left:0pt;margin-left:90.25pt;margin-top:64.55pt;height:0pt;width:414.75pt;mso-position-horizontal-relative:page;mso-position-vertical-relative:page;z-index:-503315456;mso-width-relative:page;mso-height-relative:page;" filled="f" stroked="t" coordsize="21600,21600" o:gfxdata="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3F+JO1gAAAAwBAAAPAAAA&#10;AAAAAAEAIAAAACIAAABkcnMvZG93bnJldi54bWxQSwECFAAUAAAACACHTuJAdpaEsqUBAABcAwAA&#10;DgAAAAAAAAABACAAAAAlAQAAZHJzL2Uyb0RvYy54bWxQSwUGAAAAAAYABgBZAQAAPAUAAAAA&#10;">
              <v:fill on="f" focussize="0,0"/>
              <v:stroke weight="1pt" color="#FFFFFF" joinstyle="round"/>
              <v:imagedata o:title=""/>
              <o:lock v:ext="edit" aspectratio="f"/>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2667000</wp:posOffset>
              </wp:positionH>
              <wp:positionV relativeFrom="page">
                <wp:posOffset>563245</wp:posOffset>
              </wp:positionV>
              <wp:extent cx="2238375" cy="257175"/>
              <wp:effectExtent l="0" t="0" r="0" b="0"/>
              <wp:wrapNone/>
              <wp:docPr id="16" name="Shape 16"/>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wps:txbx>
                    <wps:bodyPr wrap="none" lIns="0" tIns="0" rIns="0" bIns="0">
                      <a:spAutoFit/>
                    </wps:bodyPr>
                  </wps:wsp>
                </a:graphicData>
              </a:graphic>
            </wp:anchor>
          </w:drawing>
        </mc:Choice>
        <mc:Fallback>
          <w:pict>
            <v:shape id="Shape 16" o:spid="_x0000_s1026" o:spt="202" type="#_x0000_t202" style="position:absolute;left:0pt;margin-left:210pt;margin-top:44.35pt;height:20.25pt;width:176.25pt;mso-position-horizontal-relative:page;mso-position-vertical-relative:page;mso-wrap-style:none;z-index:-440400896;mso-width-relative:page;mso-height-relative:page;" filled="f" stroked="f" coordsize="21600,21600" o:gfxdata="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3cEi9tQAAAAK&#10;AQAADwAAAAAAAAABACAAAAAiAAAAZHJzL2Rvd25yZXYueG1sUEsBAhQAFAAAAAgAh07iQJ2NaLSu&#10;AQAAcgMAAA4AAAAAAAAAAQAgAAAAIwEAAGRycy9lMm9Eb2MueG1sUEsFBgAAAAAGAAYAWQEAAEMF&#10;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1162050</wp:posOffset>
              </wp:positionH>
              <wp:positionV relativeFrom="page">
                <wp:posOffset>872490</wp:posOffset>
              </wp:positionV>
              <wp:extent cx="5267325" cy="0"/>
              <wp:effectExtent l="0" t="0" r="0" b="0"/>
              <wp:wrapNone/>
              <wp:docPr id="18" name="Shape 18"/>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8" o:spid="_x0000_s1026" o:spt="32" type="#_x0000_t32" style="position:absolute;left:0pt;margin-left:91.5pt;margin-top:68.7pt;height:0pt;width:414.75pt;mso-position-horizontal-relative:page;mso-position-vertical-relative:page;z-index:-503315456;mso-width-relative:page;mso-height-relative:page;" filled="f" stroked="t" coordsize="21600,21600" o:gfxdata="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Uwb5etcAAAAMAQAADwAA&#10;AAAAAAABACAAAAAiAAAAZHJzL2Rvd25yZXYueG1sUEsBAhQAFAAAAAgAh07iQAj8lbalAQAAXAMA&#10;AA4AAAAAAAAAAQAgAAAAJgEAAGRycy9lMm9Eb2MueG1sUEsFBgAAAAAGAAYAWQEAAD0FAAAAAA==&#10;">
              <v:fill on="f" focussize="0,0"/>
              <v:stroke weight="1pt" color="#FFFFFF" joinstyle="round"/>
              <v:imagedata o:title=""/>
              <o:lock v:ext="edit" aspectratio="f"/>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2667000</wp:posOffset>
              </wp:positionH>
              <wp:positionV relativeFrom="page">
                <wp:posOffset>563245</wp:posOffset>
              </wp:positionV>
              <wp:extent cx="2238375" cy="257175"/>
              <wp:effectExtent l="0" t="0" r="0" b="0"/>
              <wp:wrapNone/>
              <wp:docPr id="19" name="Shape 19"/>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wps:txbx>
                    <wps:bodyPr wrap="none" lIns="0" tIns="0" rIns="0" bIns="0">
                      <a:spAutoFit/>
                    </wps:bodyPr>
                  </wps:wsp>
                </a:graphicData>
              </a:graphic>
            </wp:anchor>
          </w:drawing>
        </mc:Choice>
        <mc:Fallback>
          <w:pict>
            <v:shape id="Shape 19" o:spid="_x0000_s1026" o:spt="202" type="#_x0000_t202" style="position:absolute;left:0pt;margin-left:210pt;margin-top:44.35pt;height:20.25pt;width:176.25pt;mso-position-horizontal-relative:page;mso-position-vertical-relative:page;mso-wrap-style:none;z-index:-440400896;mso-width-relative:page;mso-height-relative:page;" filled="f" stroked="f" coordsize="21600,21600" o:gfxdata="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3cEi9tQAAAAK&#10;AQAADwAAAAAAAAABACAAAAAiAAAAZHJzL2Rvd25yZXYueG1sUEsBAhQAFAAAAAgAh07iQHozmlqu&#10;AQAAcgMAAA4AAAAAAAAAAQAgAAAAIwEAAGRycy9lMm9Eb2MueG1sUEsFBgAAAAAGAAYAWQEAAEMF&#10;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1162050</wp:posOffset>
              </wp:positionH>
              <wp:positionV relativeFrom="page">
                <wp:posOffset>872490</wp:posOffset>
              </wp:positionV>
              <wp:extent cx="5267325" cy="0"/>
              <wp:effectExtent l="0" t="0" r="0" b="0"/>
              <wp:wrapNone/>
              <wp:docPr id="21" name="Shape 21"/>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21" o:spid="_x0000_s1026" o:spt="32" type="#_x0000_t32" style="position:absolute;left:0pt;margin-left:91.5pt;margin-top:68.7pt;height:0pt;width:414.75pt;mso-position-horizontal-relative:page;mso-position-vertical-relative:page;z-index:-503315456;mso-width-relative:page;mso-height-relative:page;" filled="f" stroked="t" coordsize="21600,21600" o:gfxdata="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MG+XrXAAAADAEAAA8A&#10;AAAAAAAAAQAgAAAAIgAAAGRycy9kb3ducmV2LnhtbFBLAQIUABQAAAAIAIdO4kBeT7zmpgEAAFwD&#10;AAAOAAAAAAAAAAEAIAAAACYBAABkcnMvZTJvRG9jLnhtbFBLBQYAAAAABgAGAFkBAAA+BQAAAAA=&#10;">
              <v:fill on="f" focussize="0,0"/>
              <v:stroke weight="1pt" color="#FFFFFF" joinstyle="round"/>
              <v:imagedata o:title=""/>
              <o:lock v:ext="edit" aspectratio="f"/>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2657475</wp:posOffset>
              </wp:positionH>
              <wp:positionV relativeFrom="page">
                <wp:posOffset>515620</wp:posOffset>
              </wp:positionV>
              <wp:extent cx="3752850" cy="304800"/>
              <wp:effectExtent l="0" t="0" r="0" b="0"/>
              <wp:wrapNone/>
              <wp:docPr id="25" name="Shape 25"/>
              <wp:cNvGraphicFramePr/>
              <a:graphic xmlns:a="http://schemas.openxmlformats.org/drawingml/2006/main">
                <a:graphicData uri="http://schemas.microsoft.com/office/word/2010/wordprocessingShape">
                  <wps:wsp>
                    <wps:cNvSpPr txBox="1"/>
                    <wps:spPr>
                      <a:xfrm>
                        <a:off x="0" y="0"/>
                        <a:ext cx="3752850" cy="3048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tabs>
                              <w:tab w:val="right" w:pos="5910"/>
                            </w:tabs>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r>
                            <w:rPr>
                              <w:color w:val="000000"/>
                              <w:spacing w:val="0"/>
                              <w:w w:val="100"/>
                              <w:position w:val="0"/>
                              <w:sz w:val="20"/>
                              <w:szCs w:val="20"/>
                            </w:rPr>
                            <w:tab/>
                          </w:r>
                        </w:p>
                      </w:txbxContent>
                    </wps:txbx>
                    <wps:bodyPr lIns="0" tIns="0" rIns="0" bIns="0">
                      <a:spAutoFit/>
                    </wps:bodyPr>
                  </wps:wsp>
                </a:graphicData>
              </a:graphic>
            </wp:anchor>
          </w:drawing>
        </mc:Choice>
        <mc:Fallback>
          <w:pict>
            <v:shape id="Shape 25" o:spid="_x0000_s1026" o:spt="202" type="#_x0000_t202" style="position:absolute;left:0pt;margin-left:209.25pt;margin-top:40.6pt;height:24pt;width:295.5pt;mso-position-horizontal-relative:page;mso-position-vertical-relative:page;z-index:-440400896;mso-width-relative:page;mso-height-relative:page;" filled="f" stroked="f" coordsize="21600,21600" o:gfxdata="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3FrQfWAAAACwEAAA8A&#10;AAAAAAAAAQAgAAAAIgAAAGRycy9kb3ducmV2LnhtbFBLAQIUABQAAAAIAIdO4kCwJemvpwEAAGYD&#10;AAAOAAAAAAAAAAEAIAAAACUBAABkcnMvZTJvRG9jLnhtbFBLBQYAAAAABgAGAFkBAAA+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tabs>
                        <w:tab w:val="right" w:pos="5910"/>
                      </w:tabs>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r>
                      <w:rPr>
                        <w:color w:val="000000"/>
                        <w:spacing w:val="0"/>
                        <w:w w:val="100"/>
                        <w:position w:val="0"/>
                        <w:sz w:val="20"/>
                        <w:szCs w:val="20"/>
                      </w:rPr>
                      <w:tab/>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1152525</wp:posOffset>
              </wp:positionH>
              <wp:positionV relativeFrom="page">
                <wp:posOffset>824865</wp:posOffset>
              </wp:positionV>
              <wp:extent cx="5267325" cy="0"/>
              <wp:effectExtent l="0" t="0" r="0" b="0"/>
              <wp:wrapNone/>
              <wp:docPr id="27" name="Shape 27"/>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27" o:spid="_x0000_s1026" o:spt="32" type="#_x0000_t32" style="position:absolute;left:0pt;margin-left:90.75pt;margin-top:64.95pt;height:0pt;width:414.75pt;mso-position-horizontal-relative:page;mso-position-vertical-relative:page;z-index:-503315456;mso-width-relative:page;mso-height-relative:page;" filled="f" stroked="t" coordsize="21600,21600" o:gfxdata="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3MWUrtYAAAAMAQAADwAA&#10;AAAAAAABACAAAAAiAAAAZHJzL2Rvd25yZXYueG1sUEsBAhQAFAAAAAgAh07iQOSUiBymAQAAXAMA&#10;AA4AAAAAAAAAAQAgAAAAJQEAAGRycy9lMm9Eb2MueG1sUEsFBgAAAAAGAAYAWQEAAD0FAAAAAA==&#10;">
              <v:fill on="f" focussize="0,0"/>
              <v:stroke weight="1pt" color="#FFFFFF" joinstyle="round"/>
              <v:imagedata o:title=""/>
              <o:lock v:ext="edit" aspectratio="f"/>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2667000</wp:posOffset>
              </wp:positionH>
              <wp:positionV relativeFrom="page">
                <wp:posOffset>563245</wp:posOffset>
              </wp:positionV>
              <wp:extent cx="2238375" cy="257175"/>
              <wp:effectExtent l="0" t="0" r="0" b="0"/>
              <wp:wrapNone/>
              <wp:docPr id="28" name="Shape 28"/>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wps:txbx>
                    <wps:bodyPr wrap="none" lIns="0" tIns="0" rIns="0" bIns="0">
                      <a:spAutoFit/>
                    </wps:bodyPr>
                  </wps:wsp>
                </a:graphicData>
              </a:graphic>
            </wp:anchor>
          </w:drawing>
        </mc:Choice>
        <mc:Fallback>
          <w:pict>
            <v:shape id="Shape 28" o:spid="_x0000_s1026" o:spt="202" type="#_x0000_t202" style="position:absolute;left:0pt;margin-left:210pt;margin-top:44.35pt;height:20.25pt;width:176.25pt;mso-position-horizontal-relative:page;mso-position-vertical-relative:page;mso-wrap-style:none;z-index:-440400896;mso-width-relative:page;mso-height-relative:page;" filled="f" stroked="f" coordsize="21600,21600" o:gfxdata="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3cEi9tQAAAAK&#10;AQAADwAAAAAAAAABACAAAAAiAAAAZHJzL2Rvd25yZXYueG1sUEsBAhQAFAAAAAgAh07iQNFQmmCu&#10;AQAAcgMAAA4AAAAAAAAAAQAgAAAAIwEAAGRycy9lMm9Eb2MueG1sUEsFBgAAAAAGAAYAWQEAAEMF&#10;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u w:val="single"/>
                      </w:rPr>
                      <w:t>更多、更全大厂面试斐料加</w:t>
                    </w:r>
                    <w:r>
                      <w:rPr>
                        <w:color w:val="000000"/>
                        <w:spacing w:val="0"/>
                        <w:w w:val="100"/>
                        <w:position w:val="0"/>
                        <w:sz w:val="20"/>
                        <w:szCs w:val="20"/>
                        <w:u w:val="single"/>
                        <w:lang w:val="en-US" w:eastAsia="en-US" w:bidi="en-US"/>
                      </w:rPr>
                      <w:t>Q</w:t>
                    </w:r>
                    <w:r>
                      <w:rPr>
                        <w:color w:val="000000"/>
                        <w:spacing w:val="0"/>
                        <w:w w:val="100"/>
                        <w:position w:val="0"/>
                        <w:sz w:val="22"/>
                        <w:szCs w:val="22"/>
                        <w:u w:val="single"/>
                      </w:rPr>
                      <w:t>群：</w:t>
                    </w:r>
                    <w:r>
                      <w:rPr>
                        <w:color w:val="000000"/>
                        <w:spacing w:val="0"/>
                        <w:w w:val="100"/>
                        <w:position w:val="0"/>
                        <w:sz w:val="20"/>
                        <w:szCs w:val="20"/>
                        <w:u w:val="single"/>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1162050</wp:posOffset>
              </wp:positionH>
              <wp:positionV relativeFrom="page">
                <wp:posOffset>872490</wp:posOffset>
              </wp:positionV>
              <wp:extent cx="5267325" cy="0"/>
              <wp:effectExtent l="0" t="0" r="0" b="0"/>
              <wp:wrapNone/>
              <wp:docPr id="30" name="Shape 30"/>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30" o:spid="_x0000_s1026" o:spt="32" type="#_x0000_t32" style="position:absolute;left:0pt;margin-left:91.5pt;margin-top:68.7pt;height:0pt;width:414.75pt;mso-position-horizontal-relative:page;mso-position-vertical-relative:page;z-index:-503315456;mso-width-relative:page;mso-height-relative:page;" filled="f" stroked="t" coordsize="21600,21600" o:gfxdata="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MG+XrXAAAADAEAAA8A&#10;AAAAAAAAAQAgAAAAIgAAAGRycy9kb3ducmV2LnhtbFBLAQIUABQAAAAIAIdO4kDWBZAspgEAAFwD&#10;AAAOAAAAAAAAAAEAIAAAACYBAABkcnMvZTJvRG9jLnhtbFBLBQYAAAAABgAGAFkBAAA+BQ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B5E306ED"/>
    <w:multiLevelType w:val="singleLevel"/>
    <w:tmpl w:val="B5E306ED"/>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nsid w:val="BF205925"/>
    <w:multiLevelType w:val="singleLevel"/>
    <w:tmpl w:val="BF20592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
    <w:nsid w:val="C8879AEF"/>
    <w:multiLevelType w:val="singleLevel"/>
    <w:tmpl w:val="C8879AEF"/>
    <w:lvl w:ilvl="0" w:tentative="0">
      <w:start w:val="3"/>
      <w:numFmt w:val="decimal"/>
      <w:lvlText w:val="%1."/>
      <w:lvlJc w:val="left"/>
      <w:rPr>
        <w:rFonts w:ascii="Times New Roman" w:hAnsi="Times New Roman" w:eastAsia="Times New Roman" w:cs="Times New Roman"/>
        <w:b/>
        <w:bCs/>
        <w:i w:val="0"/>
        <w:iCs w:val="0"/>
        <w:smallCaps w:val="0"/>
        <w:strike w:val="0"/>
        <w:color w:val="000000"/>
        <w:spacing w:val="0"/>
        <w:w w:val="100"/>
        <w:position w:val="0"/>
        <w:sz w:val="16"/>
        <w:szCs w:val="16"/>
        <w:u w:val="none"/>
        <w:shd w:val="clear" w:color="auto" w:fill="auto"/>
        <w:lang w:val="zh-TW" w:eastAsia="zh-TW" w:bidi="zh-TW"/>
      </w:rPr>
    </w:lvl>
  </w:abstractNum>
  <w:abstractNum w:abstractNumId="4">
    <w:nsid w:val="CF092B84"/>
    <w:multiLevelType w:val="singleLevel"/>
    <w:tmpl w:val="CF092B8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FFFFFF"/>
        <w:lang w:val="en-US" w:eastAsia="en-US" w:bidi="en-US"/>
      </w:rPr>
    </w:lvl>
  </w:abstractNum>
  <w:abstractNum w:abstractNumId="5">
    <w:nsid w:val="D7F9FE59"/>
    <w:multiLevelType w:val="singleLevel"/>
    <w:tmpl w:val="D7F9FE59"/>
    <w:lvl w:ilvl="0" w:tentative="0">
      <w:start w:val="1"/>
      <w:numFmt w:val="decimal"/>
      <w:lvlText w:val="(6.%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nsid w:val="DCBA6B53"/>
    <w:multiLevelType w:val="singleLevel"/>
    <w:tmpl w:val="DCBA6B53"/>
    <w:lvl w:ilvl="0" w:tentative="0">
      <w:start w:val="1"/>
      <w:numFmt w:val="decimal"/>
      <w:lvlText w:val="(3.5.%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
    <w:nsid w:val="F4B5D9F5"/>
    <w:multiLevelType w:val="singleLevel"/>
    <w:tmpl w:val="F4B5D9F5"/>
    <w:lvl w:ilvl="0" w:tentative="0">
      <w:start w:val="48"/>
      <w:numFmt w:val="decimal"/>
      <w:lvlText w:val="%1."/>
      <w:lvlJc w:val="left"/>
      <w:rPr>
        <w:rFonts w:ascii="宋体" w:hAnsi="宋体" w:eastAsia="宋体" w:cs="宋体"/>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8">
    <w:nsid w:val="0053208E"/>
    <w:multiLevelType w:val="singleLevel"/>
    <w:tmpl w:val="0053208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9">
    <w:nsid w:val="0248C179"/>
    <w:multiLevelType w:val="singleLevel"/>
    <w:tmpl w:val="0248C17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0">
    <w:nsid w:val="03D62ECE"/>
    <w:multiLevelType w:val="singleLevel"/>
    <w:tmpl w:val="03D62ECE"/>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1">
    <w:nsid w:val="2470EC97"/>
    <w:multiLevelType w:val="multilevel"/>
    <w:tmpl w:val="2470EC97"/>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1"/>
      <w:numFmt w:val="decimal"/>
      <w:lvlText w:val="(%1.%2)"/>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nsid w:val="25B654F3"/>
    <w:multiLevelType w:val="singleLevel"/>
    <w:tmpl w:val="25B654F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3">
    <w:nsid w:val="2A8F537B"/>
    <w:multiLevelType w:val="singleLevel"/>
    <w:tmpl w:val="2A8F537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4">
    <w:nsid w:val="4D4DC07F"/>
    <w:multiLevelType w:val="singleLevel"/>
    <w:tmpl w:val="4D4DC07F"/>
    <w:lvl w:ilvl="0" w:tentative="0">
      <w:start w:val="40"/>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5">
    <w:nsid w:val="59ADCABA"/>
    <w:multiLevelType w:val="singleLevel"/>
    <w:tmpl w:val="59ADCAB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nsid w:val="5A241D34"/>
    <w:multiLevelType w:val="singleLevel"/>
    <w:tmpl w:val="5A241D3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7">
    <w:nsid w:val="72183CF9"/>
    <w:multiLevelType w:val="singleLevel"/>
    <w:tmpl w:val="72183CF9"/>
    <w:lvl w:ilvl="0" w:tentative="0">
      <w:start w:val="29"/>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30"/>
        <w:szCs w:val="30"/>
        <w:u w:val="none"/>
        <w:shd w:val="clear" w:color="auto" w:fill="FFFFFF"/>
        <w:lang w:val="en-US" w:eastAsia="en-US" w:bidi="en-US"/>
      </w:rPr>
    </w:lvl>
  </w:abstractNum>
  <w:num w:numId="1">
    <w:abstractNumId w:val="8"/>
  </w:num>
  <w:num w:numId="2">
    <w:abstractNumId w:val="4"/>
  </w:num>
  <w:num w:numId="3">
    <w:abstractNumId w:val="15"/>
  </w:num>
  <w:num w:numId="4">
    <w:abstractNumId w:val="2"/>
  </w:num>
  <w:num w:numId="5">
    <w:abstractNumId w:val="1"/>
  </w:num>
  <w:num w:numId="6">
    <w:abstractNumId w:val="10"/>
  </w:num>
  <w:num w:numId="7">
    <w:abstractNumId w:val="12"/>
  </w:num>
  <w:num w:numId="8">
    <w:abstractNumId w:val="17"/>
  </w:num>
  <w:num w:numId="9">
    <w:abstractNumId w:val="9"/>
  </w:num>
  <w:num w:numId="10">
    <w:abstractNumId w:val="0"/>
  </w:num>
  <w:num w:numId="11">
    <w:abstractNumId w:val="13"/>
  </w:num>
  <w:num w:numId="12">
    <w:abstractNumId w:val="16"/>
  </w:num>
  <w:num w:numId="13">
    <w:abstractNumId w:val="3"/>
  </w:num>
  <w:num w:numId="14">
    <w:abstractNumId w:val="14"/>
  </w:num>
  <w:num w:numId="15">
    <w:abstractNumId w:val="7"/>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evenAndOddHeaders w:val="1"/>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5B7277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Heading #1|1_"/>
    <w:basedOn w:val="3"/>
    <w:link w:val="5"/>
    <w:uiPriority w:val="0"/>
    <w:rPr>
      <w:rFonts w:ascii="宋体" w:hAnsi="宋体" w:eastAsia="宋体" w:cs="宋体"/>
      <w:sz w:val="42"/>
      <w:szCs w:val="42"/>
      <w:u w:val="none"/>
      <w:shd w:val="clear" w:color="auto" w:fill="auto"/>
      <w:lang w:val="zh-TW" w:eastAsia="zh-TW" w:bidi="zh-TW"/>
    </w:rPr>
  </w:style>
  <w:style w:type="paragraph" w:customStyle="1" w:styleId="5">
    <w:name w:val="Heading #1|1"/>
    <w:basedOn w:val="1"/>
    <w:link w:val="4"/>
    <w:uiPriority w:val="0"/>
    <w:pPr>
      <w:widowControl w:val="0"/>
      <w:shd w:val="clear" w:color="auto" w:fill="auto"/>
      <w:spacing w:before="500" w:after="580"/>
      <w:jc w:val="center"/>
      <w:outlineLvl w:val="0"/>
    </w:pPr>
    <w:rPr>
      <w:rFonts w:ascii="宋体" w:hAnsi="宋体" w:eastAsia="宋体" w:cs="宋体"/>
      <w:sz w:val="42"/>
      <w:szCs w:val="42"/>
      <w:u w:val="none"/>
      <w:shd w:val="clear" w:color="auto" w:fill="auto"/>
      <w:lang w:val="zh-TW" w:eastAsia="zh-TW" w:bidi="zh-TW"/>
    </w:rPr>
  </w:style>
  <w:style w:type="character" w:customStyle="1" w:styleId="6">
    <w:name w:val="Header or footer|2_"/>
    <w:basedOn w:val="3"/>
    <w:link w:val="7"/>
    <w:uiPriority w:val="0"/>
    <w:rPr>
      <w:sz w:val="20"/>
      <w:szCs w:val="20"/>
      <w:u w:val="none"/>
      <w:shd w:val="clear" w:color="auto" w:fill="auto"/>
      <w:lang w:val="zh-TW" w:eastAsia="zh-TW" w:bidi="zh-TW"/>
    </w:rPr>
  </w:style>
  <w:style w:type="paragraph" w:customStyle="1" w:styleId="7">
    <w:name w:val="Header or footer|2"/>
    <w:basedOn w:val="1"/>
    <w:link w:val="6"/>
    <w:qFormat/>
    <w:uiPriority w:val="0"/>
    <w:pPr>
      <w:widowControl w:val="0"/>
      <w:shd w:val="clear" w:color="auto" w:fill="auto"/>
    </w:pPr>
    <w:rPr>
      <w:sz w:val="20"/>
      <w:szCs w:val="20"/>
      <w:u w:val="none"/>
      <w:shd w:val="clear" w:color="auto" w:fill="auto"/>
      <w:lang w:val="zh-TW" w:eastAsia="zh-TW" w:bidi="zh-TW"/>
    </w:rPr>
  </w:style>
  <w:style w:type="character" w:customStyle="1" w:styleId="8">
    <w:name w:val="Heading #2|1_"/>
    <w:basedOn w:val="3"/>
    <w:link w:val="9"/>
    <w:uiPriority w:val="0"/>
    <w:rPr>
      <w:rFonts w:ascii="宋体" w:hAnsi="宋体" w:eastAsia="宋体" w:cs="宋体"/>
      <w:sz w:val="30"/>
      <w:szCs w:val="30"/>
      <w:u w:val="none"/>
      <w:shd w:val="clear" w:color="auto" w:fill="auto"/>
      <w:lang w:val="zh-TW" w:eastAsia="zh-TW" w:bidi="zh-TW"/>
    </w:rPr>
  </w:style>
  <w:style w:type="paragraph" w:customStyle="1" w:styleId="9">
    <w:name w:val="Heading #2|1"/>
    <w:basedOn w:val="1"/>
    <w:link w:val="8"/>
    <w:qFormat/>
    <w:uiPriority w:val="0"/>
    <w:pPr>
      <w:widowControl w:val="0"/>
      <w:shd w:val="clear" w:color="auto" w:fill="auto"/>
      <w:spacing w:after="400"/>
      <w:outlineLvl w:val="1"/>
    </w:pPr>
    <w:rPr>
      <w:rFonts w:ascii="宋体" w:hAnsi="宋体" w:eastAsia="宋体" w:cs="宋体"/>
      <w:sz w:val="30"/>
      <w:szCs w:val="30"/>
      <w:u w:val="none"/>
      <w:shd w:val="clear" w:color="auto" w:fill="auto"/>
      <w:lang w:val="zh-TW" w:eastAsia="zh-TW" w:bidi="zh-TW"/>
    </w:rPr>
  </w:style>
  <w:style w:type="character" w:customStyle="1" w:styleId="10">
    <w:name w:val="Body text|1_"/>
    <w:basedOn w:val="3"/>
    <w:link w:val="11"/>
    <w:uiPriority w:val="0"/>
    <w:rPr>
      <w:rFonts w:ascii="宋体" w:hAnsi="宋体" w:eastAsia="宋体" w:cs="宋体"/>
      <w:sz w:val="22"/>
      <w:szCs w:val="22"/>
      <w:u w:val="none"/>
      <w:shd w:val="clear" w:color="auto" w:fill="auto"/>
      <w:lang w:val="zh-TW" w:eastAsia="zh-TW" w:bidi="zh-TW"/>
    </w:rPr>
  </w:style>
  <w:style w:type="paragraph" w:customStyle="1" w:styleId="11">
    <w:name w:val="Body text|1"/>
    <w:basedOn w:val="1"/>
    <w:link w:val="10"/>
    <w:qFormat/>
    <w:uiPriority w:val="0"/>
    <w:pPr>
      <w:widowControl w:val="0"/>
      <w:shd w:val="clear" w:color="auto" w:fill="auto"/>
      <w:spacing w:line="302" w:lineRule="auto"/>
      <w:ind w:firstLine="20"/>
    </w:pPr>
    <w:rPr>
      <w:rFonts w:ascii="宋体" w:hAnsi="宋体" w:eastAsia="宋体" w:cs="宋体"/>
      <w:sz w:val="22"/>
      <w:szCs w:val="22"/>
      <w:u w:val="none"/>
      <w:shd w:val="clear" w:color="auto" w:fill="auto"/>
      <w:lang w:val="zh-TW" w:eastAsia="zh-TW" w:bidi="zh-TW"/>
    </w:rPr>
  </w:style>
  <w:style w:type="character" w:customStyle="1" w:styleId="12">
    <w:name w:val="Header or footer|1_"/>
    <w:basedOn w:val="3"/>
    <w:link w:val="13"/>
    <w:uiPriority w:val="0"/>
    <w:rPr>
      <w:rFonts w:ascii="宋体" w:hAnsi="宋体" w:eastAsia="宋体" w:cs="宋体"/>
      <w:sz w:val="22"/>
      <w:szCs w:val="22"/>
      <w:u w:val="none"/>
      <w:shd w:val="clear" w:color="auto" w:fill="auto"/>
      <w:lang w:val="zh-TW" w:eastAsia="zh-TW" w:bidi="zh-TW"/>
    </w:rPr>
  </w:style>
  <w:style w:type="paragraph" w:customStyle="1" w:styleId="13">
    <w:name w:val="Header or footer|1"/>
    <w:basedOn w:val="1"/>
    <w:link w:val="12"/>
    <w:qFormat/>
    <w:uiPriority w:val="0"/>
    <w:pPr>
      <w:widowControl w:val="0"/>
      <w:shd w:val="clear" w:color="auto" w:fill="auto"/>
      <w:jc w:val="center"/>
    </w:pPr>
    <w:rPr>
      <w:rFonts w:ascii="宋体" w:hAnsi="宋体" w:eastAsia="宋体" w:cs="宋体"/>
      <w:sz w:val="22"/>
      <w:szCs w:val="22"/>
      <w:u w:val="none"/>
      <w:shd w:val="clear" w:color="auto" w:fill="auto"/>
      <w:lang w:val="zh-TW" w:eastAsia="zh-TW" w:bidi="zh-TW"/>
    </w:rPr>
  </w:style>
  <w:style w:type="character" w:customStyle="1" w:styleId="14">
    <w:name w:val="Heading #3|1_"/>
    <w:basedOn w:val="3"/>
    <w:link w:val="15"/>
    <w:uiPriority w:val="0"/>
    <w:rPr>
      <w:rFonts w:ascii="宋体" w:hAnsi="宋体" w:eastAsia="宋体" w:cs="宋体"/>
      <w:sz w:val="30"/>
      <w:szCs w:val="30"/>
      <w:u w:val="none"/>
      <w:shd w:val="clear" w:color="auto" w:fill="auto"/>
      <w:lang w:val="zh-TW" w:eastAsia="zh-TW" w:bidi="zh-TW"/>
    </w:rPr>
  </w:style>
  <w:style w:type="paragraph" w:customStyle="1" w:styleId="15">
    <w:name w:val="Heading #3|1"/>
    <w:basedOn w:val="1"/>
    <w:link w:val="14"/>
    <w:qFormat/>
    <w:uiPriority w:val="0"/>
    <w:pPr>
      <w:widowControl w:val="0"/>
      <w:shd w:val="clear" w:color="auto" w:fill="auto"/>
      <w:spacing w:after="400"/>
      <w:outlineLvl w:val="2"/>
    </w:pPr>
    <w:rPr>
      <w:rFonts w:ascii="宋体" w:hAnsi="宋体" w:eastAsia="宋体" w:cs="宋体"/>
      <w:sz w:val="30"/>
      <w:szCs w:val="30"/>
      <w:u w:val="none"/>
      <w:shd w:val="clear" w:color="auto" w:fill="auto"/>
      <w:lang w:val="zh-TW" w:eastAsia="zh-TW" w:bidi="zh-TW"/>
    </w:rPr>
  </w:style>
  <w:style w:type="character" w:customStyle="1" w:styleId="16">
    <w:name w:val="Picture caption|1_"/>
    <w:basedOn w:val="3"/>
    <w:link w:val="17"/>
    <w:uiPriority w:val="0"/>
    <w:rPr>
      <w:b/>
      <w:bCs/>
      <w:sz w:val="16"/>
      <w:szCs w:val="16"/>
      <w:u w:val="none"/>
      <w:shd w:val="clear" w:color="auto" w:fill="auto"/>
    </w:rPr>
  </w:style>
  <w:style w:type="paragraph" w:customStyle="1" w:styleId="17">
    <w:name w:val="Picture caption|1"/>
    <w:basedOn w:val="1"/>
    <w:link w:val="16"/>
    <w:qFormat/>
    <w:uiPriority w:val="0"/>
    <w:pPr>
      <w:widowControl w:val="0"/>
      <w:shd w:val="clear" w:color="auto" w:fill="auto"/>
    </w:pPr>
    <w:rPr>
      <w:b/>
      <w:bCs/>
      <w:sz w:val="16"/>
      <w:szCs w:val="16"/>
      <w:u w:val="none"/>
      <w:shd w:val="clear" w:color="auto" w:fill="auto"/>
    </w:rPr>
  </w:style>
  <w:style w:type="character" w:customStyle="1" w:styleId="18">
    <w:name w:val="Other|1_"/>
    <w:basedOn w:val="3"/>
    <w:link w:val="19"/>
    <w:uiPriority w:val="0"/>
    <w:rPr>
      <w:rFonts w:ascii="宋体" w:hAnsi="宋体" w:eastAsia="宋体" w:cs="宋体"/>
      <w:sz w:val="22"/>
      <w:szCs w:val="22"/>
      <w:u w:val="none"/>
      <w:shd w:val="clear" w:color="auto" w:fill="auto"/>
    </w:rPr>
  </w:style>
  <w:style w:type="paragraph" w:customStyle="1" w:styleId="19">
    <w:name w:val="Other|1"/>
    <w:basedOn w:val="1"/>
    <w:link w:val="18"/>
    <w:uiPriority w:val="0"/>
    <w:pPr>
      <w:widowControl w:val="0"/>
      <w:shd w:val="clear" w:color="auto" w:fill="auto"/>
      <w:spacing w:line="302" w:lineRule="auto"/>
      <w:ind w:firstLine="20"/>
    </w:pPr>
    <w:rPr>
      <w:rFonts w:ascii="宋体" w:hAnsi="宋体" w:eastAsia="宋体" w:cs="宋体"/>
      <w:sz w:val="22"/>
      <w:szCs w:val="22"/>
      <w:u w:val="none"/>
      <w:shd w:val="clear" w:color="auto" w:fill="auto"/>
    </w:rPr>
  </w:style>
  <w:style w:type="character" w:customStyle="1" w:styleId="20">
    <w:name w:val="Body text|4_"/>
    <w:basedOn w:val="3"/>
    <w:link w:val="21"/>
    <w:uiPriority w:val="0"/>
    <w:rPr>
      <w:rFonts w:ascii="宋体" w:hAnsi="宋体" w:eastAsia="宋体" w:cs="宋体"/>
      <w:sz w:val="26"/>
      <w:szCs w:val="26"/>
      <w:u w:val="none"/>
      <w:shd w:val="clear" w:color="auto" w:fill="auto"/>
      <w:lang w:val="zh-TW" w:eastAsia="zh-TW" w:bidi="zh-TW"/>
    </w:rPr>
  </w:style>
  <w:style w:type="paragraph" w:customStyle="1" w:styleId="21">
    <w:name w:val="Body text|4"/>
    <w:basedOn w:val="1"/>
    <w:link w:val="20"/>
    <w:qFormat/>
    <w:uiPriority w:val="0"/>
    <w:pPr>
      <w:widowControl w:val="0"/>
      <w:shd w:val="clear" w:color="auto" w:fill="auto"/>
    </w:pPr>
    <w:rPr>
      <w:rFonts w:ascii="宋体" w:hAnsi="宋体" w:eastAsia="宋体" w:cs="宋体"/>
      <w:sz w:val="26"/>
      <w:szCs w:val="26"/>
      <w:u w:val="none"/>
      <w:shd w:val="clear" w:color="auto" w:fill="auto"/>
      <w:lang w:val="zh-TW" w:eastAsia="zh-TW" w:bidi="zh-TW"/>
    </w:rPr>
  </w:style>
  <w:style w:type="character" w:customStyle="1" w:styleId="22">
    <w:name w:val="Body text|3_"/>
    <w:basedOn w:val="3"/>
    <w:link w:val="23"/>
    <w:uiPriority w:val="0"/>
    <w:rPr>
      <w:b/>
      <w:bCs/>
      <w:sz w:val="16"/>
      <w:szCs w:val="16"/>
      <w:u w:val="none"/>
      <w:shd w:val="clear" w:color="auto" w:fill="auto"/>
    </w:rPr>
  </w:style>
  <w:style w:type="paragraph" w:customStyle="1" w:styleId="23">
    <w:name w:val="Body text|3"/>
    <w:basedOn w:val="1"/>
    <w:link w:val="22"/>
    <w:qFormat/>
    <w:uiPriority w:val="0"/>
    <w:pPr>
      <w:widowControl w:val="0"/>
      <w:shd w:val="clear" w:color="auto" w:fill="auto"/>
      <w:ind w:firstLine="160"/>
    </w:pPr>
    <w:rPr>
      <w:b/>
      <w:bCs/>
      <w:sz w:val="16"/>
      <w:szCs w:val="16"/>
      <w:u w:val="none"/>
      <w:shd w:val="clear" w:color="auto" w:fill="auto"/>
    </w:rPr>
  </w:style>
  <w:style w:type="character" w:customStyle="1" w:styleId="24">
    <w:name w:val="Body text|2_"/>
    <w:basedOn w:val="3"/>
    <w:link w:val="25"/>
    <w:qFormat/>
    <w:uiPriority w:val="0"/>
    <w:rPr>
      <w:rFonts w:ascii="宋体" w:hAnsi="宋体" w:eastAsia="宋体" w:cs="宋体"/>
      <w:sz w:val="30"/>
      <w:szCs w:val="30"/>
      <w:u w:val="none"/>
      <w:shd w:val="clear" w:color="auto" w:fill="auto"/>
      <w:lang w:val="zh-TW" w:eastAsia="zh-TW" w:bidi="zh-TW"/>
    </w:rPr>
  </w:style>
  <w:style w:type="paragraph" w:customStyle="1" w:styleId="25">
    <w:name w:val="Body text|2"/>
    <w:basedOn w:val="1"/>
    <w:link w:val="24"/>
    <w:qFormat/>
    <w:uiPriority w:val="0"/>
    <w:pPr>
      <w:widowControl w:val="0"/>
      <w:shd w:val="clear" w:color="auto" w:fill="auto"/>
      <w:spacing w:after="440" w:line="622" w:lineRule="exact"/>
    </w:pPr>
    <w:rPr>
      <w:rFonts w:ascii="宋体" w:hAnsi="宋体" w:eastAsia="宋体" w:cs="宋体"/>
      <w:sz w:val="30"/>
      <w:szCs w:val="3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1.jpeg"/><Relationship Id="rId40" Type="http://schemas.openxmlformats.org/officeDocument/2006/relationships/image" Target="media/image10.jpeg"/><Relationship Id="rId4" Type="http://schemas.openxmlformats.org/officeDocument/2006/relationships/endnotes" Target="endnotes.xml"/><Relationship Id="rId39" Type="http://schemas.openxmlformats.org/officeDocument/2006/relationships/image" Target="media/image9.png"/><Relationship Id="rId38" Type="http://schemas.openxmlformats.org/officeDocument/2006/relationships/image" Target="media/image8.jpeg"/><Relationship Id="rId37" Type="http://schemas.openxmlformats.org/officeDocument/2006/relationships/image" Target="media/image7.jpeg"/><Relationship Id="rId36" Type="http://schemas.openxmlformats.org/officeDocument/2006/relationships/image" Target="media/image6.jpeg"/><Relationship Id="rId35" Type="http://schemas.openxmlformats.org/officeDocument/2006/relationships/image" Target="media/image5.jpeg"/><Relationship Id="rId34" Type="http://schemas.openxmlformats.org/officeDocument/2006/relationships/image" Target="media/image4.jpeg"/><Relationship Id="rId33" Type="http://schemas.openxmlformats.org/officeDocument/2006/relationships/image" Target="media/image3.jpeg"/><Relationship Id="rId32" Type="http://schemas.openxmlformats.org/officeDocument/2006/relationships/image" Target="media/image2.jpeg"/><Relationship Id="rId31" Type="http://schemas.openxmlformats.org/officeDocument/2006/relationships/image" Target="media/image1.jpeg"/><Relationship Id="rId30" Type="http://schemas.openxmlformats.org/officeDocument/2006/relationships/theme" Target="theme/theme1.xml"/><Relationship Id="rId3" Type="http://schemas.openxmlformats.org/officeDocument/2006/relationships/footnotes" Target="footnotes.xml"/><Relationship Id="rId29" Type="http://schemas.openxmlformats.org/officeDocument/2006/relationships/header" Target="header25.xml"/><Relationship Id="rId28" Type="http://schemas.openxmlformats.org/officeDocument/2006/relationships/header" Target="header24.xml"/><Relationship Id="rId27" Type="http://schemas.openxmlformats.org/officeDocument/2006/relationships/header" Target="header23.xml"/><Relationship Id="rId26" Type="http://schemas.openxmlformats.org/officeDocument/2006/relationships/header" Target="header22.xml"/><Relationship Id="rId25" Type="http://schemas.openxmlformats.org/officeDocument/2006/relationships/header" Target="header21.xml"/><Relationship Id="rId24" Type="http://schemas.openxmlformats.org/officeDocument/2006/relationships/header" Target="header20.xml"/><Relationship Id="rId23" Type="http://schemas.openxmlformats.org/officeDocument/2006/relationships/header" Target="header19.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2021-02-22T08:56:15Z</dcterms:created>
  <dc:creator>Administrator</dc:creator>
  <cp:lastModifiedBy>Yt</cp:lastModifiedBy>
  <dcterms:modified xsi:type="dcterms:W3CDTF">2021-02-22T08:56:22Z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