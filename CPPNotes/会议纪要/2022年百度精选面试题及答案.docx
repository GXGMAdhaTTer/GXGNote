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rFonts w:ascii="Times New Roman" w:hAnsi="Times New Roman" w:eastAsia="Times New Roman" w:cs="Times New Roman"/>
          <w:b/>
          <w:bCs/>
          <w:color w:val="000000"/>
          <w:spacing w:val="0"/>
          <w:w w:val="100"/>
          <w:position w:val="0"/>
        </w:rPr>
        <w:t>202</w:t>
      </w:r>
      <w:r>
        <w:rPr>
          <w:rFonts w:hint="eastAsia" w:ascii="Times New Roman" w:hAnsi="Times New Roman" w:cs="Times New Roman"/>
          <w:b/>
          <w:bCs/>
          <w:color w:val="000000"/>
          <w:spacing w:val="0"/>
          <w:w w:val="100"/>
          <w:position w:val="0"/>
          <w:lang w:val="en-US" w:eastAsia="zh-CN"/>
        </w:rPr>
        <w:t>1</w:t>
      </w:r>
      <w:bookmarkStart w:id="377" w:name="_GoBack"/>
      <w:bookmarkEnd w:id="377"/>
      <w:r>
        <w:rPr>
          <w:color w:val="000000"/>
          <w:spacing w:val="0"/>
          <w:w w:val="100"/>
          <w:position w:val="0"/>
        </w:rPr>
        <w:t>年百度精选面试题及答案</w:t>
      </w:r>
      <w:bookmarkEnd w:id="0"/>
      <w:bookmarkEnd w:id="1"/>
      <w:bookmarkEnd w:id="2"/>
    </w:p>
    <w:p>
      <w:pPr>
        <w:pStyle w:val="11"/>
        <w:keepNext/>
        <w:keepLines/>
        <w:widowControl w:val="0"/>
        <w:numPr>
          <w:ilvl w:val="0"/>
          <w:numId w:val="1"/>
        </w:numPr>
        <w:shd w:val="clear" w:color="auto" w:fill="auto"/>
        <w:bidi w:val="0"/>
        <w:spacing w:before="0" w:after="420" w:line="240" w:lineRule="auto"/>
        <w:ind w:left="0" w:right="0" w:firstLine="0"/>
        <w:jc w:val="both"/>
      </w:pPr>
      <w:bookmarkStart w:id="3" w:name="bookmark5"/>
      <w:bookmarkEnd w:id="3"/>
      <w:bookmarkStart w:id="4" w:name="bookmark4"/>
      <w:bookmarkStart w:id="5" w:name="bookmark6"/>
      <w:bookmarkStart w:id="6" w:name="bookmark3"/>
      <w:r>
        <w:rPr>
          <w:color w:val="000000"/>
          <w:spacing w:val="0"/>
          <w:w w:val="100"/>
          <w:position w:val="0"/>
        </w:rPr>
        <w:t>输入</w:t>
      </w:r>
      <w:r>
        <w:rPr>
          <w:rFonts w:ascii="Times New Roman" w:hAnsi="Times New Roman" w:eastAsia="Times New Roman" w:cs="Times New Roman"/>
          <w:color w:val="000000"/>
          <w:spacing w:val="0"/>
          <w:w w:val="100"/>
          <w:position w:val="0"/>
          <w:lang w:val="en-US" w:eastAsia="en-US" w:bidi="en-US"/>
        </w:rPr>
        <w:t>www.baidu.com</w:t>
      </w:r>
      <w:r>
        <w:rPr>
          <w:color w:val="000000"/>
          <w:spacing w:val="0"/>
          <w:w w:val="100"/>
          <w:position w:val="0"/>
        </w:rPr>
        <w:t>在浏览器的完整过程，越详细越好。</w:t>
      </w:r>
      <w:bookmarkEnd w:id="4"/>
      <w:bookmarkEnd w:id="5"/>
      <w:bookmarkEnd w:id="6"/>
    </w:p>
    <w:p>
      <w:pPr>
        <w:pStyle w:val="5"/>
        <w:keepNext w:val="0"/>
        <w:keepLines w:val="0"/>
        <w:widowControl w:val="0"/>
        <w:shd w:val="clear" w:color="auto" w:fill="auto"/>
        <w:bidi w:val="0"/>
        <w:spacing w:before="0" w:after="80" w:line="240" w:lineRule="auto"/>
        <w:ind w:left="0" w:right="0" w:firstLine="480"/>
        <w:jc w:val="left"/>
        <w:rPr>
          <w:sz w:val="19"/>
          <w:szCs w:val="19"/>
        </w:rPr>
      </w:pPr>
      <w:r>
        <w:rPr>
          <w:color w:val="000000"/>
          <w:spacing w:val="0"/>
          <w:w w:val="100"/>
          <w:position w:val="0"/>
          <w:sz w:val="20"/>
          <w:szCs w:val="20"/>
        </w:rPr>
        <w:t>浏览器获取输入的域名</w:t>
      </w:r>
      <w:r>
        <w:rPr>
          <w:color w:val="000000"/>
          <w:spacing w:val="0"/>
          <w:w w:val="100"/>
          <w:position w:val="0"/>
          <w:sz w:val="19"/>
          <w:szCs w:val="19"/>
          <w:lang w:val="en-US" w:eastAsia="en-US" w:bidi="en-US"/>
        </w:rPr>
        <w:t>ww. baidu. com</w:t>
      </w:r>
    </w:p>
    <w:p>
      <w:pPr>
        <w:pStyle w:val="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浏览器向域名系统</w:t>
      </w:r>
      <w:r>
        <w:rPr>
          <w:color w:val="000000"/>
          <w:spacing w:val="0"/>
          <w:w w:val="100"/>
          <w:position w:val="0"/>
          <w:sz w:val="19"/>
          <w:szCs w:val="19"/>
          <w:lang w:val="en-US" w:eastAsia="en-US" w:bidi="en-US"/>
        </w:rPr>
        <w:t>DNS</w:t>
      </w:r>
      <w:r>
        <w:rPr>
          <w:color w:val="000000"/>
          <w:spacing w:val="0"/>
          <w:w w:val="100"/>
          <w:position w:val="0"/>
        </w:rPr>
        <w:t>请求解析</w:t>
      </w:r>
      <w:r>
        <w:rPr>
          <w:color w:val="000000"/>
          <w:spacing w:val="0"/>
          <w:w w:val="100"/>
          <w:position w:val="0"/>
          <w:sz w:val="19"/>
          <w:szCs w:val="19"/>
          <w:lang w:val="en-US" w:eastAsia="en-US" w:bidi="en-US"/>
        </w:rPr>
        <w:t>ww. baidu. com</w:t>
      </w:r>
      <w:r>
        <w:rPr>
          <w:color w:val="000000"/>
          <w:spacing w:val="0"/>
          <w:w w:val="100"/>
          <w:position w:val="0"/>
        </w:rPr>
        <w:t>的</w:t>
      </w:r>
      <w:r>
        <w:rPr>
          <w:color w:val="000000"/>
          <w:spacing w:val="0"/>
          <w:w w:val="100"/>
          <w:position w:val="0"/>
          <w:sz w:val="19"/>
          <w:szCs w:val="19"/>
          <w:lang w:val="en-US" w:eastAsia="en-US" w:bidi="en-US"/>
        </w:rPr>
        <w:t>IP</w:t>
      </w:r>
      <w:r>
        <w:rPr>
          <w:color w:val="000000"/>
          <w:spacing w:val="0"/>
          <w:w w:val="100"/>
          <w:position w:val="0"/>
        </w:rPr>
        <w:t>地址</w:t>
      </w:r>
    </w:p>
    <w:p>
      <w:pPr>
        <w:pStyle w:val="5"/>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19"/>
          <w:szCs w:val="19"/>
          <w:lang w:val="en-US" w:eastAsia="en-US" w:bidi="en-US"/>
        </w:rPr>
        <w:t>DNS</w:t>
      </w:r>
      <w:r>
        <w:rPr>
          <w:color w:val="000000"/>
          <w:spacing w:val="0"/>
          <w:w w:val="100"/>
          <w:position w:val="0"/>
        </w:rPr>
        <w:t>解析出百度服务器的</w:t>
      </w:r>
      <w:r>
        <w:rPr>
          <w:color w:val="000000"/>
          <w:spacing w:val="0"/>
          <w:w w:val="100"/>
          <w:position w:val="0"/>
          <w:sz w:val="19"/>
          <w:szCs w:val="19"/>
          <w:lang w:val="en-US" w:eastAsia="en-US" w:bidi="en-US"/>
        </w:rPr>
        <w:t>IP</w:t>
      </w:r>
      <w:r>
        <w:rPr>
          <w:color w:val="000000"/>
          <w:spacing w:val="0"/>
          <w:w w:val="100"/>
          <w:position w:val="0"/>
        </w:rPr>
        <w:t>地址</w:t>
      </w:r>
    </w:p>
    <w:p>
      <w:pPr>
        <w:pStyle w:val="5"/>
        <w:keepNext w:val="0"/>
        <w:keepLines w:val="0"/>
        <w:widowControl w:val="0"/>
        <w:shd w:val="clear" w:color="auto" w:fill="auto"/>
        <w:bidi w:val="0"/>
        <w:spacing w:before="0" w:after="80" w:line="240" w:lineRule="auto"/>
        <w:ind w:left="0" w:right="0" w:firstLine="480"/>
        <w:jc w:val="left"/>
        <w:rPr>
          <w:sz w:val="19"/>
          <w:szCs w:val="19"/>
        </w:rPr>
      </w:pPr>
      <w:r>
        <w:rPr>
          <w:color w:val="000000"/>
          <w:spacing w:val="0"/>
          <w:w w:val="100"/>
          <w:position w:val="0"/>
          <w:sz w:val="20"/>
          <w:szCs w:val="20"/>
        </w:rPr>
        <w:t>浏览器与服务器建立</w:t>
      </w:r>
      <w:r>
        <w:rPr>
          <w:color w:val="000000"/>
          <w:spacing w:val="0"/>
          <w:w w:val="100"/>
          <w:position w:val="0"/>
          <w:sz w:val="19"/>
          <w:szCs w:val="19"/>
          <w:lang w:val="en-US" w:eastAsia="en-US" w:bidi="en-US"/>
        </w:rPr>
        <w:t>TCP</w:t>
      </w:r>
      <w:r>
        <w:rPr>
          <w:color w:val="000000"/>
          <w:spacing w:val="0"/>
          <w:w w:val="100"/>
          <w:position w:val="0"/>
          <w:sz w:val="20"/>
          <w:szCs w:val="20"/>
        </w:rPr>
        <w:t xml:space="preserve">连接（默认端口 </w:t>
      </w:r>
      <w:r>
        <w:rPr>
          <w:color w:val="000000"/>
          <w:spacing w:val="0"/>
          <w:w w:val="100"/>
          <w:position w:val="0"/>
          <w:sz w:val="19"/>
          <w:szCs w:val="19"/>
        </w:rPr>
        <w:t>80）</w:t>
      </w:r>
    </w:p>
    <w:p>
      <w:pPr>
        <w:pStyle w:val="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浏览器发出</w:t>
      </w:r>
      <w:r>
        <w:rPr>
          <w:color w:val="000000"/>
          <w:spacing w:val="0"/>
          <w:w w:val="100"/>
          <w:position w:val="0"/>
          <w:sz w:val="19"/>
          <w:szCs w:val="19"/>
          <w:lang w:val="en-US" w:eastAsia="en-US" w:bidi="en-US"/>
        </w:rPr>
        <w:t>HTTP</w:t>
      </w:r>
      <w:r>
        <w:rPr>
          <w:color w:val="000000"/>
          <w:spacing w:val="0"/>
          <w:w w:val="100"/>
          <w:position w:val="0"/>
        </w:rPr>
        <w:t>请求，请求百度首页</w:t>
      </w:r>
    </w:p>
    <w:p>
      <w:pPr>
        <w:pStyle w:val="5"/>
        <w:keepNext w:val="0"/>
        <w:keepLines w:val="0"/>
        <w:widowControl w:val="0"/>
        <w:shd w:val="clear" w:color="auto" w:fill="auto"/>
        <w:bidi w:val="0"/>
        <w:spacing w:before="0" w:after="80" w:line="240" w:lineRule="auto"/>
        <w:ind w:left="0" w:right="0" w:firstLine="480"/>
        <w:jc w:val="left"/>
      </w:pPr>
      <w:r>
        <w:rPr>
          <w:color w:val="000000"/>
          <w:spacing w:val="0"/>
          <w:w w:val="100"/>
          <w:position w:val="0"/>
        </w:rPr>
        <w:t>服务器通过</w:t>
      </w:r>
      <w:r>
        <w:rPr>
          <w:color w:val="000000"/>
          <w:spacing w:val="0"/>
          <w:w w:val="100"/>
          <w:position w:val="0"/>
          <w:sz w:val="19"/>
          <w:szCs w:val="19"/>
          <w:lang w:val="en-US" w:eastAsia="en-US" w:bidi="en-US"/>
        </w:rPr>
        <w:t>HTTP</w:t>
      </w:r>
      <w:r>
        <w:rPr>
          <w:color w:val="000000"/>
          <w:spacing w:val="0"/>
          <w:w w:val="100"/>
          <w:position w:val="0"/>
        </w:rPr>
        <w:t>请求把首页文件发给浏览器</w:t>
      </w:r>
    </w:p>
    <w:p>
      <w:pPr>
        <w:pStyle w:val="5"/>
        <w:keepNext w:val="0"/>
        <w:keepLines w:val="0"/>
        <w:widowControl w:val="0"/>
        <w:shd w:val="clear" w:color="auto" w:fill="auto"/>
        <w:bidi w:val="0"/>
        <w:spacing w:before="0" w:after="80" w:line="240" w:lineRule="auto"/>
        <w:ind w:left="0" w:right="0" w:firstLine="480"/>
        <w:jc w:val="left"/>
      </w:pPr>
      <w:r>
        <w:rPr>
          <w:color w:val="000000"/>
          <w:spacing w:val="0"/>
          <w:w w:val="100"/>
          <w:position w:val="0"/>
          <w:sz w:val="19"/>
          <w:szCs w:val="19"/>
          <w:lang w:val="en-US" w:eastAsia="en-US" w:bidi="en-US"/>
        </w:rPr>
        <w:t>TCP</w:t>
      </w:r>
      <w:r>
        <w:rPr>
          <w:color w:val="000000"/>
          <w:spacing w:val="0"/>
          <w:w w:val="100"/>
          <w:position w:val="0"/>
        </w:rPr>
        <w:t>连接释放</w:t>
      </w:r>
    </w:p>
    <w:p>
      <w:pPr>
        <w:pStyle w:val="5"/>
        <w:keepNext w:val="0"/>
        <w:keepLines w:val="0"/>
        <w:widowControl w:val="0"/>
        <w:shd w:val="clear" w:color="auto" w:fill="auto"/>
        <w:bidi w:val="0"/>
        <w:spacing w:before="0" w:after="720" w:line="240" w:lineRule="auto"/>
        <w:ind w:left="0" w:right="0" w:firstLine="480"/>
        <w:jc w:val="left"/>
      </w:pPr>
      <w:r>
        <w:rPr>
          <w:color w:val="000000"/>
          <w:spacing w:val="0"/>
          <w:w w:val="100"/>
          <w:position w:val="0"/>
        </w:rPr>
        <w:t>浏览器解析首页文件</w:t>
      </w:r>
      <w:r>
        <w:rPr>
          <w:i/>
          <w:iCs/>
          <w:color w:val="000000"/>
          <w:spacing w:val="0"/>
          <w:w w:val="100"/>
          <w:position w:val="0"/>
        </w:rPr>
        <w:t>，</w:t>
      </w:r>
      <w:r>
        <w:rPr>
          <w:color w:val="000000"/>
          <w:spacing w:val="0"/>
          <w:w w:val="100"/>
          <w:position w:val="0"/>
        </w:rPr>
        <w:t>展示</w:t>
      </w:r>
      <w:r>
        <w:rPr>
          <w:color w:val="000000"/>
          <w:spacing w:val="0"/>
          <w:w w:val="100"/>
          <w:position w:val="0"/>
          <w:sz w:val="19"/>
          <w:szCs w:val="19"/>
          <w:lang w:val="en-US" w:eastAsia="en-US" w:bidi="en-US"/>
        </w:rPr>
        <w:t>web</w:t>
      </w:r>
      <w:r>
        <w:rPr>
          <w:color w:val="000000"/>
          <w:spacing w:val="0"/>
          <w:w w:val="100"/>
          <w:position w:val="0"/>
        </w:rPr>
        <w:t>界面</w:t>
      </w:r>
    </w:p>
    <w:p>
      <w:pPr>
        <w:pStyle w:val="11"/>
        <w:keepNext/>
        <w:keepLines/>
        <w:widowControl w:val="0"/>
        <w:numPr>
          <w:ilvl w:val="0"/>
          <w:numId w:val="1"/>
        </w:numPr>
        <w:shd w:val="clear" w:color="auto" w:fill="auto"/>
        <w:bidi w:val="0"/>
        <w:spacing w:before="0" w:after="280" w:line="240" w:lineRule="auto"/>
        <w:ind w:left="0" w:right="0" w:firstLine="0"/>
        <w:jc w:val="left"/>
      </w:pPr>
      <w:bookmarkStart w:id="7" w:name="bookmark9"/>
      <w:bookmarkEnd w:id="7"/>
      <w:bookmarkStart w:id="8" w:name="bookmark10"/>
      <w:bookmarkStart w:id="9" w:name="bookmark7"/>
      <w:bookmarkStart w:id="10" w:name="bookmark8"/>
      <w:r>
        <w:rPr>
          <w:color w:val="130F2A"/>
          <w:spacing w:val="0"/>
          <w:w w:val="100"/>
          <w:position w:val="0"/>
        </w:rPr>
        <w:t>请描述</w:t>
      </w:r>
      <w:r>
        <w:rPr>
          <w:rFonts w:ascii="Times New Roman" w:hAnsi="Times New Roman" w:eastAsia="Times New Roman" w:cs="Times New Roman"/>
          <w:color w:val="130F2A"/>
          <w:spacing w:val="0"/>
          <w:w w:val="100"/>
          <w:position w:val="0"/>
          <w:lang w:val="en-US" w:eastAsia="en-US" w:bidi="en-US"/>
        </w:rPr>
        <w:t>C/C++</w:t>
      </w:r>
      <w:r>
        <w:rPr>
          <w:color w:val="130F2A"/>
          <w:spacing w:val="0"/>
          <w:w w:val="100"/>
          <w:position w:val="0"/>
        </w:rPr>
        <w:t>程序的内存</w:t>
      </w:r>
      <w:r>
        <w:rPr>
          <w:color w:val="000000"/>
          <w:spacing w:val="0"/>
          <w:w w:val="100"/>
          <w:position w:val="0"/>
        </w:rPr>
        <w:t>分区？</w:t>
      </w:r>
      <w:bookmarkEnd w:id="8"/>
      <w:bookmarkEnd w:id="9"/>
      <w:bookmarkEnd w:id="10"/>
    </w:p>
    <w:p>
      <w:pPr>
        <w:pStyle w:val="5"/>
        <w:keepNext w:val="0"/>
        <w:keepLines w:val="0"/>
        <w:widowControl w:val="0"/>
        <w:shd w:val="clear" w:color="auto" w:fill="auto"/>
        <w:bidi w:val="0"/>
        <w:spacing w:before="0" w:after="0" w:line="345" w:lineRule="exact"/>
        <w:ind w:left="0" w:right="0" w:firstLine="480"/>
        <w:jc w:val="left"/>
        <w:rPr>
          <w:sz w:val="19"/>
          <w:szCs w:val="19"/>
        </w:rPr>
      </w:pPr>
      <w:r>
        <w:rPr>
          <w:color w:val="000000"/>
          <w:spacing w:val="0"/>
          <w:w w:val="100"/>
          <w:position w:val="0"/>
          <w:sz w:val="20"/>
          <w:szCs w:val="20"/>
        </w:rPr>
        <w:t>其实</w:t>
      </w:r>
      <w:r>
        <w:rPr>
          <w:color w:val="000000"/>
          <w:spacing w:val="0"/>
          <w:w w:val="100"/>
          <w:position w:val="0"/>
          <w:sz w:val="19"/>
          <w:szCs w:val="19"/>
          <w:lang w:val="en-US" w:eastAsia="en-US" w:bidi="en-US"/>
        </w:rPr>
        <w:t>c</w:t>
      </w:r>
      <w:r>
        <w:rPr>
          <w:color w:val="000000"/>
          <w:spacing w:val="0"/>
          <w:w w:val="100"/>
          <w:position w:val="0"/>
          <w:sz w:val="20"/>
          <w:szCs w:val="20"/>
        </w:rPr>
        <w:t>和</w:t>
      </w:r>
      <w:r>
        <w:rPr>
          <w:color w:val="000000"/>
          <w:spacing w:val="0"/>
          <w:w w:val="100"/>
          <w:position w:val="0"/>
          <w:sz w:val="19"/>
          <w:szCs w:val="19"/>
          <w:lang w:val="en-US" w:eastAsia="en-US" w:bidi="en-US"/>
        </w:rPr>
        <w:t>c</w:t>
      </w:r>
      <w:r>
        <w:rPr>
          <w:color w:val="000000"/>
          <w:spacing w:val="0"/>
          <w:w w:val="100"/>
          <w:position w:val="0"/>
          <w:sz w:val="20"/>
          <w:szCs w:val="20"/>
        </w:rPr>
        <w:t>卄的内存分区还是有一定区别的，但此处不作区分</w:t>
      </w:r>
      <w:r>
        <w:rPr>
          <w:color w:val="000000"/>
          <w:spacing w:val="0"/>
          <w:w w:val="100"/>
          <w:position w:val="0"/>
          <w:sz w:val="19"/>
          <w:szCs w:val="19"/>
        </w:rPr>
        <w:t>：</w:t>
      </w:r>
    </w:p>
    <w:p>
      <w:pPr>
        <w:pStyle w:val="5"/>
        <w:keepNext w:val="0"/>
        <w:keepLines w:val="0"/>
        <w:widowControl w:val="0"/>
        <w:shd w:val="clear" w:color="auto" w:fill="auto"/>
        <w:tabs>
          <w:tab w:val="left" w:pos="875"/>
        </w:tabs>
        <w:bidi w:val="0"/>
        <w:spacing w:before="0" w:after="0" w:line="345" w:lineRule="exact"/>
        <w:ind w:left="480" w:right="0" w:firstLine="0"/>
        <w:jc w:val="left"/>
      </w:pPr>
      <w:bookmarkStart w:id="11" w:name="bookmark11"/>
      <w:r>
        <w:rPr>
          <w:color w:val="000000"/>
          <w:spacing w:val="0"/>
          <w:w w:val="100"/>
          <w:position w:val="0"/>
          <w:sz w:val="19"/>
          <w:szCs w:val="19"/>
        </w:rPr>
        <w:t>1</w:t>
      </w:r>
      <w:bookmarkEnd w:id="11"/>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、栈区</w:t>
      </w:r>
      <w:r>
        <w:rPr>
          <w:color w:val="000000"/>
          <w:spacing w:val="0"/>
          <w:w w:val="100"/>
          <w:position w:val="0"/>
          <w:sz w:val="19"/>
          <w:szCs w:val="19"/>
          <w:lang w:val="en-US" w:eastAsia="en-US" w:bidi="en-US"/>
        </w:rPr>
        <w:t>（stack）</w:t>
      </w:r>
      <w:r>
        <w:rPr>
          <w:color w:val="000000"/>
          <w:spacing w:val="0"/>
          <w:w w:val="100"/>
          <w:position w:val="0"/>
          <w:sz w:val="19"/>
          <w:szCs w:val="19"/>
        </w:rPr>
        <w:t>-</w:t>
      </w:r>
      <w:r>
        <w:rPr>
          <w:color w:val="000000"/>
          <w:spacing w:val="0"/>
          <w:w w:val="100"/>
          <w:position w:val="0"/>
        </w:rPr>
        <w:t>由编译器自动分配軽放,存放函数的参数值，局部变量的值等。 其</w:t>
      </w:r>
    </w:p>
    <w:p>
      <w:pPr>
        <w:pStyle w:val="5"/>
        <w:keepNext w:val="0"/>
        <w:keepLines w:val="0"/>
        <w:widowControl w:val="0"/>
        <w:shd w:val="clear" w:color="auto" w:fill="auto"/>
        <w:bidi w:val="0"/>
        <w:spacing w:before="0" w:after="0" w:line="285" w:lineRule="exact"/>
        <w:ind w:left="0" w:right="0" w:firstLine="480"/>
        <w:jc w:val="left"/>
      </w:pPr>
      <w:r>
        <w:rPr>
          <w:color w:val="000000"/>
          <w:spacing w:val="0"/>
          <w:w w:val="100"/>
          <w:position w:val="0"/>
        </w:rPr>
        <w:t>操作方式类似于数据结构中的栈。</w:t>
      </w:r>
    </w:p>
    <w:p>
      <w:pPr>
        <w:pStyle w:val="5"/>
        <w:keepNext w:val="0"/>
        <w:keepLines w:val="0"/>
        <w:widowControl w:val="0"/>
        <w:shd w:val="clear" w:color="auto" w:fill="auto"/>
        <w:tabs>
          <w:tab w:val="left" w:pos="890"/>
        </w:tabs>
        <w:bidi w:val="0"/>
        <w:spacing w:before="0" w:after="0" w:line="285" w:lineRule="exact"/>
        <w:ind w:left="480" w:right="0" w:firstLine="0"/>
        <w:jc w:val="both"/>
      </w:pPr>
      <w:bookmarkStart w:id="12" w:name="bookmark12"/>
      <w:r>
        <w:rPr>
          <w:color w:val="000000"/>
          <w:spacing w:val="0"/>
          <w:w w:val="100"/>
          <w:position w:val="0"/>
          <w:sz w:val="19"/>
          <w:szCs w:val="19"/>
        </w:rPr>
        <w:t>2</w:t>
      </w:r>
      <w:bookmarkEnd w:id="12"/>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、堆区</w:t>
      </w:r>
      <w:r>
        <w:rPr>
          <w:color w:val="000000"/>
          <w:spacing w:val="0"/>
          <w:w w:val="100"/>
          <w:position w:val="0"/>
          <w:sz w:val="19"/>
          <w:szCs w:val="19"/>
          <w:lang w:val="en-US" w:eastAsia="en-US" w:bidi="en-US"/>
        </w:rPr>
        <w:t xml:space="preserve">（heap） </w:t>
      </w:r>
      <w:r>
        <w:rPr>
          <w:color w:val="000000"/>
          <w:spacing w:val="0"/>
          <w:w w:val="100"/>
          <w:position w:val="0"/>
        </w:rPr>
        <w:t xml:space="preserve">——般由程序员分配释放，若程序员不軽放，程序结束时可能由 </w:t>
      </w:r>
      <w:r>
        <w:rPr>
          <w:color w:val="000000"/>
          <w:spacing w:val="0"/>
          <w:w w:val="100"/>
          <w:position w:val="0"/>
          <w:sz w:val="19"/>
          <w:szCs w:val="19"/>
          <w:lang w:val="en-US" w:eastAsia="en-US" w:bidi="en-US"/>
        </w:rPr>
        <w:t>OS</w:t>
      </w:r>
      <w:r>
        <w:rPr>
          <w:color w:val="000000"/>
          <w:spacing w:val="0"/>
          <w:w w:val="100"/>
          <w:position w:val="0"/>
        </w:rPr>
        <w:t>回</w:t>
      </w:r>
    </w:p>
    <w:p>
      <w:pPr>
        <w:pStyle w:val="5"/>
        <w:keepNext w:val="0"/>
        <w:keepLines w:val="0"/>
        <w:widowControl w:val="0"/>
        <w:shd w:val="clear" w:color="auto" w:fill="auto"/>
        <w:bidi w:val="0"/>
        <w:spacing w:before="0" w:after="0" w:line="310" w:lineRule="exact"/>
        <w:ind w:left="0" w:right="0" w:firstLine="480"/>
        <w:jc w:val="left"/>
      </w:pPr>
      <w:r>
        <w:rPr>
          <w:color w:val="000000"/>
          <w:spacing w:val="0"/>
          <w:w w:val="100"/>
          <w:position w:val="0"/>
        </w:rPr>
        <w:t>收。注意它与数据结构中的堆是两回事，分配方式倒是类似于链表。</w:t>
      </w:r>
    </w:p>
    <w:p>
      <w:pPr>
        <w:pStyle w:val="5"/>
        <w:keepNext w:val="0"/>
        <w:keepLines w:val="0"/>
        <w:widowControl w:val="0"/>
        <w:shd w:val="clear" w:color="auto" w:fill="auto"/>
        <w:tabs>
          <w:tab w:val="left" w:pos="875"/>
        </w:tabs>
        <w:bidi w:val="0"/>
        <w:spacing w:before="0" w:after="0" w:line="330" w:lineRule="exact"/>
        <w:ind w:left="480" w:right="0" w:firstLine="0"/>
        <w:jc w:val="left"/>
      </w:pPr>
      <w:bookmarkStart w:id="13" w:name="bookmark13"/>
      <w:r>
        <w:rPr>
          <w:color w:val="000000"/>
          <w:spacing w:val="0"/>
          <w:w w:val="100"/>
          <w:position w:val="0"/>
          <w:sz w:val="19"/>
          <w:szCs w:val="19"/>
        </w:rPr>
        <w:t>3</w:t>
      </w:r>
      <w:bookmarkEnd w:id="13"/>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、全局区（静态区）</w:t>
      </w:r>
      <w:r>
        <w:rPr>
          <w:color w:val="000000"/>
          <w:spacing w:val="0"/>
          <w:w w:val="100"/>
          <w:position w:val="0"/>
          <w:sz w:val="19"/>
          <w:szCs w:val="19"/>
          <w:lang w:val="en-US" w:eastAsia="en-US" w:bidi="en-US"/>
        </w:rPr>
        <w:t xml:space="preserve">（static） </w:t>
      </w:r>
      <w:r>
        <w:rPr>
          <w:color w:val="000000"/>
          <w:spacing w:val="0"/>
          <w:w w:val="100"/>
          <w:position w:val="0"/>
        </w:rPr>
        <w:t>—，全局变量和静态变量的存储是放在一块的，初 始化的</w:t>
      </w:r>
    </w:p>
    <w:p>
      <w:pPr>
        <w:pStyle w:val="5"/>
        <w:keepNext w:val="0"/>
        <w:keepLines w:val="0"/>
        <w:widowControl w:val="0"/>
        <w:shd w:val="clear" w:color="auto" w:fill="auto"/>
        <w:bidi w:val="0"/>
        <w:spacing w:before="0" w:after="0" w:line="300" w:lineRule="exact"/>
        <w:ind w:left="480" w:right="0" w:firstLine="0"/>
        <w:jc w:val="left"/>
      </w:pPr>
      <w:r>
        <w:rPr>
          <w:color w:val="000000"/>
          <w:spacing w:val="0"/>
          <w:w w:val="100"/>
          <w:position w:val="0"/>
        </w:rPr>
        <w:t>全局变量和静态变量在一块区域，未初始化的全局变量和未初始化的静态变量在相邻 的另</w:t>
      </w:r>
    </w:p>
    <w:p>
      <w:pPr>
        <w:pStyle w:val="5"/>
        <w:keepNext w:val="0"/>
        <w:keepLines w:val="0"/>
        <w:widowControl w:val="0"/>
        <w:shd w:val="clear" w:color="auto" w:fill="auto"/>
        <w:bidi w:val="0"/>
        <w:spacing w:before="0" w:after="0" w:line="300" w:lineRule="exact"/>
        <w:ind w:left="0" w:right="0" w:firstLine="480"/>
        <w:jc w:val="left"/>
      </w:pPr>
      <w:r>
        <w:rPr>
          <w:color w:val="000000"/>
          <w:spacing w:val="0"/>
          <w:w w:val="100"/>
          <w:position w:val="0"/>
        </w:rPr>
        <w:t>—块区域。-程序结束后由系统释放。</w:t>
      </w:r>
    </w:p>
    <w:p>
      <w:pPr>
        <w:pStyle w:val="5"/>
        <w:keepNext w:val="0"/>
        <w:keepLines w:val="0"/>
        <w:widowControl w:val="0"/>
        <w:shd w:val="clear" w:color="auto" w:fill="auto"/>
        <w:tabs>
          <w:tab w:val="left" w:pos="875"/>
        </w:tabs>
        <w:bidi w:val="0"/>
        <w:spacing w:before="0" w:after="0" w:line="300" w:lineRule="exact"/>
        <w:ind w:left="0" w:right="0" w:firstLine="480"/>
        <w:jc w:val="left"/>
      </w:pPr>
      <w:bookmarkStart w:id="14" w:name="bookmark14"/>
      <w:r>
        <w:rPr>
          <w:color w:val="000000"/>
          <w:spacing w:val="0"/>
          <w:w w:val="100"/>
          <w:position w:val="0"/>
          <w:sz w:val="19"/>
          <w:szCs w:val="19"/>
        </w:rPr>
        <w:t>4</w:t>
      </w:r>
      <w:bookmarkEnd w:id="14"/>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、文字常量区一常量字符串就是放在这里的。程序结束后由系统释放。</w:t>
      </w:r>
    </w:p>
    <w:p>
      <w:pPr>
        <w:pStyle w:val="5"/>
        <w:keepNext w:val="0"/>
        <w:keepLines w:val="0"/>
        <w:widowControl w:val="0"/>
        <w:shd w:val="clear" w:color="auto" w:fill="auto"/>
        <w:tabs>
          <w:tab w:val="left" w:pos="875"/>
        </w:tabs>
        <w:bidi w:val="0"/>
        <w:spacing w:before="0" w:after="280" w:line="300" w:lineRule="exact"/>
        <w:ind w:left="0" w:right="0" w:firstLine="480"/>
        <w:jc w:val="left"/>
      </w:pPr>
      <w:bookmarkStart w:id="15" w:name="bookmark15"/>
      <w:r>
        <w:rPr>
          <w:color w:val="000000"/>
          <w:spacing w:val="0"/>
          <w:w w:val="100"/>
          <w:position w:val="0"/>
          <w:sz w:val="19"/>
          <w:szCs w:val="19"/>
        </w:rPr>
        <w:t>5</w:t>
      </w:r>
      <w:bookmarkEnd w:id="15"/>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、程序代码区一存放函数体的二进制代码。</w:t>
      </w:r>
    </w:p>
    <w:p>
      <w:pPr>
        <w:pStyle w:val="5"/>
        <w:keepNext w:val="0"/>
        <w:keepLines w:val="0"/>
        <w:widowControl w:val="0"/>
        <w:shd w:val="clear" w:color="auto" w:fill="auto"/>
        <w:bidi w:val="0"/>
        <w:spacing w:before="0" w:after="0" w:line="310" w:lineRule="exact"/>
        <w:ind w:left="0" w:right="0" w:firstLine="480"/>
        <w:jc w:val="both"/>
      </w:pPr>
      <w:r>
        <w:rPr>
          <w:color w:val="000000"/>
          <w:spacing w:val="0"/>
          <w:w w:val="100"/>
          <w:position w:val="0"/>
        </w:rPr>
        <w:t>栈区与堆区的区别：</w:t>
      </w:r>
    </w:p>
    <w:p>
      <w:pPr>
        <w:pStyle w:val="5"/>
        <w:keepNext w:val="0"/>
        <w:keepLines w:val="0"/>
        <w:widowControl w:val="0"/>
        <w:shd w:val="clear" w:color="auto" w:fill="auto"/>
        <w:tabs>
          <w:tab w:val="left" w:pos="875"/>
        </w:tabs>
        <w:bidi w:val="0"/>
        <w:spacing w:before="0" w:after="0" w:line="345" w:lineRule="exact"/>
        <w:ind w:left="480" w:right="0" w:firstLine="0"/>
        <w:jc w:val="both"/>
      </w:pPr>
      <w:bookmarkStart w:id="16" w:name="bookmark16"/>
      <w:r>
        <w:rPr>
          <w:color w:val="000000"/>
          <w:spacing w:val="0"/>
          <w:w w:val="100"/>
          <w:position w:val="0"/>
          <w:sz w:val="19"/>
          <w:szCs w:val="19"/>
        </w:rPr>
        <w:t>1</w:t>
      </w:r>
      <w:bookmarkEnd w:id="16"/>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堆和栈中的存储内容：栈存局部变量</w:t>
      </w:r>
      <w:r>
        <w:rPr>
          <w:color w:val="000000"/>
          <w:spacing w:val="0"/>
          <w:w w:val="100"/>
          <w:position w:val="0"/>
          <w:lang w:val="en-US" w:eastAsia="en-US" w:bidi="en-US"/>
        </w:rPr>
        <w:t>•,</w:t>
      </w:r>
      <w:r>
        <w:rPr>
          <w:color w:val="000000"/>
          <w:spacing w:val="0"/>
          <w:w w:val="100"/>
          <w:position w:val="0"/>
        </w:rPr>
        <w:t>函数参数等。堆存储使用</w:t>
      </w:r>
      <w:r>
        <w:rPr>
          <w:color w:val="000000"/>
          <w:spacing w:val="0"/>
          <w:w w:val="100"/>
          <w:position w:val="0"/>
          <w:sz w:val="19"/>
          <w:szCs w:val="19"/>
          <w:lang w:val="en-US" w:eastAsia="en-US" w:bidi="en-US"/>
        </w:rPr>
        <w:t>new</w:t>
      </w:r>
      <w:r>
        <w:rPr>
          <w:color w:val="000000"/>
          <w:spacing w:val="0"/>
          <w:w w:val="100"/>
          <w:position w:val="0"/>
          <w:lang w:val="en-US" w:eastAsia="en-US" w:bidi="en-US"/>
        </w:rPr>
        <w:t>、</w:t>
      </w:r>
      <w:r>
        <w:rPr>
          <w:color w:val="000000"/>
          <w:spacing w:val="0"/>
          <w:w w:val="100"/>
          <w:position w:val="0"/>
          <w:sz w:val="19"/>
          <w:szCs w:val="19"/>
          <w:lang w:val="en-US" w:eastAsia="en-US" w:bidi="en-US"/>
        </w:rPr>
        <w:t>malloc</w:t>
      </w:r>
      <w:r>
        <w:rPr>
          <w:color w:val="000000"/>
          <w:spacing w:val="0"/>
          <w:w w:val="100"/>
          <w:position w:val="0"/>
        </w:rPr>
        <w:t>申请 的变量等；</w:t>
      </w:r>
    </w:p>
    <w:p>
      <w:pPr>
        <w:pStyle w:val="5"/>
        <w:keepNext w:val="0"/>
        <w:keepLines w:val="0"/>
        <w:widowControl w:val="0"/>
        <w:shd w:val="clear" w:color="auto" w:fill="auto"/>
        <w:tabs>
          <w:tab w:val="left" w:pos="875"/>
        </w:tabs>
        <w:bidi w:val="0"/>
        <w:spacing w:before="0" w:after="0" w:line="310" w:lineRule="exact"/>
        <w:ind w:left="0" w:right="0" w:firstLine="480"/>
        <w:jc w:val="left"/>
      </w:pPr>
      <w:bookmarkStart w:id="17" w:name="bookmark17"/>
      <w:r>
        <w:rPr>
          <w:color w:val="000000"/>
          <w:spacing w:val="0"/>
          <w:w w:val="100"/>
          <w:position w:val="0"/>
          <w:sz w:val="19"/>
          <w:szCs w:val="19"/>
        </w:rPr>
        <w:t>2</w:t>
      </w:r>
      <w:bookmarkEnd w:id="17"/>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申请方式：栈内存由系统分配，堆内有由自己申请；</w:t>
      </w:r>
    </w:p>
    <w:p>
      <w:pPr>
        <w:pStyle w:val="5"/>
        <w:keepNext w:val="0"/>
        <w:keepLines w:val="0"/>
        <w:widowControl w:val="0"/>
        <w:shd w:val="clear" w:color="auto" w:fill="auto"/>
        <w:tabs>
          <w:tab w:val="left" w:pos="875"/>
        </w:tabs>
        <w:bidi w:val="0"/>
        <w:spacing w:before="0" w:after="0" w:line="310" w:lineRule="exact"/>
        <w:ind w:left="480" w:right="0" w:firstLine="0"/>
        <w:jc w:val="left"/>
      </w:pPr>
      <w:bookmarkStart w:id="18" w:name="bookmark18"/>
      <w:r>
        <w:rPr>
          <w:color w:val="000000"/>
          <w:spacing w:val="0"/>
          <w:w w:val="100"/>
          <w:position w:val="0"/>
          <w:sz w:val="19"/>
          <w:szCs w:val="19"/>
        </w:rPr>
        <w:t>3</w:t>
      </w:r>
      <w:bookmarkEnd w:id="18"/>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申请后系统的响应：栈</w:t>
      </w:r>
      <w:r>
        <w:rPr>
          <w:color w:val="000000"/>
          <w:spacing w:val="0"/>
          <w:w w:val="100"/>
          <w:position w:val="0"/>
          <w:lang w:val="en-US" w:eastAsia="en-US" w:bidi="en-US"/>
        </w:rPr>
        <w:t>一一</w:t>
      </w:r>
      <w:r>
        <w:rPr>
          <w:color w:val="000000"/>
          <w:spacing w:val="0"/>
          <w:w w:val="100"/>
          <w:position w:val="0"/>
        </w:rPr>
        <w:t>只要栈的剩余空间大于所申请空间，系统将为程序提供 内存，否则将报异常提示栈溢出。</w:t>
      </w:r>
    </w:p>
    <w:p>
      <w:pPr>
        <w:pStyle w:val="5"/>
        <w:keepNext w:val="0"/>
        <w:keepLines w:val="0"/>
        <w:widowControl w:val="0"/>
        <w:shd w:val="clear" w:color="auto" w:fill="auto"/>
        <w:bidi w:val="0"/>
        <w:spacing w:before="0" w:after="80" w:line="310" w:lineRule="exact"/>
        <w:ind w:left="480" w:right="0" w:firstLine="0"/>
        <w:jc w:val="left"/>
      </w:pPr>
      <w:r>
        <w:rPr>
          <w:color w:val="000000"/>
          <w:spacing w:val="0"/>
          <w:w w:val="100"/>
          <w:position w:val="0"/>
        </w:rPr>
        <w:t>堆</w:t>
      </w:r>
      <w:r>
        <w:rPr>
          <w:color w:val="000000"/>
          <w:spacing w:val="0"/>
          <w:w w:val="100"/>
          <w:position w:val="0"/>
          <w:lang w:val="en-US" w:eastAsia="en-US" w:bidi="en-US"/>
        </w:rPr>
        <w:t>一一</w:t>
      </w:r>
      <w:r>
        <w:rPr>
          <w:color w:val="000000"/>
          <w:spacing w:val="0"/>
          <w:w w:val="100"/>
          <w:position w:val="0"/>
        </w:rPr>
        <w:t>首先应该知道操作系统有一个记录空闲内存地址的链表，当系统收到程序的申请 时，会遍历该链表，寻找第一个空间大于所申请空间的堆结点，然后将该结点从空闲结 点链表中删除，并将该结点的空间分配蜘程序；</w:t>
      </w:r>
    </w:p>
    <w:p>
      <w:pPr>
        <w:pStyle w:val="5"/>
        <w:keepNext w:val="0"/>
        <w:keepLines w:val="0"/>
        <w:widowControl w:val="0"/>
        <w:numPr>
          <w:ilvl w:val="0"/>
          <w:numId w:val="2"/>
        </w:numPr>
        <w:shd w:val="clear" w:color="auto" w:fill="auto"/>
        <w:tabs>
          <w:tab w:val="left" w:pos="795"/>
        </w:tabs>
        <w:bidi w:val="0"/>
        <w:spacing w:before="0" w:after="0" w:line="345" w:lineRule="exact"/>
        <w:ind w:left="0" w:right="0" w:firstLine="400"/>
        <w:jc w:val="left"/>
      </w:pPr>
      <w:bookmarkStart w:id="19" w:name="bookmark19"/>
      <w:bookmarkEnd w:id="19"/>
      <w:r>
        <w:rPr>
          <w:color w:val="000000"/>
          <w:spacing w:val="0"/>
          <w:w w:val="100"/>
          <w:position w:val="0"/>
        </w:rPr>
        <w:t>申请大小的限制：</w:t>
      </w:r>
      <w:r>
        <w:rPr>
          <w:color w:val="000000"/>
          <w:spacing w:val="0"/>
          <w:w w:val="100"/>
          <w:position w:val="0"/>
          <w:sz w:val="19"/>
          <w:szCs w:val="19"/>
          <w:lang w:val="en-US" w:eastAsia="en-US" w:bidi="en-US"/>
        </w:rPr>
        <w:t>WindowsT</w:t>
      </w:r>
      <w:r>
        <w:rPr>
          <w:color w:val="000000"/>
          <w:spacing w:val="0"/>
          <w:w w:val="100"/>
          <w:position w:val="0"/>
        </w:rPr>
        <w:t>栈的大小一般是</w:t>
      </w:r>
      <w:r>
        <w:rPr>
          <w:color w:val="000000"/>
          <w:spacing w:val="0"/>
          <w:w w:val="100"/>
          <w:position w:val="0"/>
          <w:sz w:val="19"/>
          <w:szCs w:val="19"/>
          <w:lang w:val="en-US" w:eastAsia="en-US" w:bidi="en-US"/>
        </w:rPr>
        <w:t>2M,</w:t>
      </w:r>
      <w:r>
        <w:rPr>
          <w:color w:val="000000"/>
          <w:spacing w:val="0"/>
          <w:w w:val="100"/>
          <w:position w:val="0"/>
        </w:rPr>
        <w:t>堆的容量较大；</w:t>
      </w:r>
    </w:p>
    <w:p>
      <w:pPr>
        <w:pStyle w:val="5"/>
        <w:keepNext w:val="0"/>
        <w:keepLines w:val="0"/>
        <w:widowControl w:val="0"/>
        <w:numPr>
          <w:ilvl w:val="0"/>
          <w:numId w:val="2"/>
        </w:numPr>
        <w:shd w:val="clear" w:color="auto" w:fill="auto"/>
        <w:tabs>
          <w:tab w:val="left" w:pos="825"/>
        </w:tabs>
        <w:bidi w:val="0"/>
        <w:spacing w:before="0" w:after="0" w:line="345" w:lineRule="exact"/>
        <w:ind w:left="400" w:right="0"/>
        <w:jc w:val="left"/>
      </w:pPr>
      <w:bookmarkStart w:id="20" w:name="bookmark20"/>
      <w:bookmarkEnd w:id="20"/>
      <w:r>
        <w:rPr>
          <w:color w:val="000000"/>
          <w:spacing w:val="0"/>
          <w:w w:val="100"/>
          <w:position w:val="0"/>
        </w:rPr>
        <w:t>申请效率的比较：栈由系统自动分配，速度较快。堆使用</w:t>
      </w:r>
      <w:r>
        <w:rPr>
          <w:color w:val="000000"/>
          <w:spacing w:val="0"/>
          <w:w w:val="100"/>
          <w:position w:val="0"/>
          <w:sz w:val="19"/>
          <w:szCs w:val="19"/>
          <w:lang w:val="en-US" w:eastAsia="en-US" w:bidi="en-US"/>
        </w:rPr>
        <w:t>new</w:t>
      </w:r>
      <w:r>
        <w:rPr>
          <w:color w:val="000000"/>
          <w:spacing w:val="0"/>
          <w:w w:val="100"/>
          <w:position w:val="0"/>
          <w:lang w:val="en-US" w:eastAsia="en-US" w:bidi="en-US"/>
        </w:rPr>
        <w:t>、</w:t>
      </w:r>
      <w:r>
        <w:rPr>
          <w:color w:val="000000"/>
          <w:spacing w:val="0"/>
          <w:w w:val="100"/>
          <w:position w:val="0"/>
          <w:sz w:val="19"/>
          <w:szCs w:val="19"/>
          <w:lang w:val="en-US" w:eastAsia="en-US" w:bidi="en-US"/>
        </w:rPr>
        <w:t>malloc</w:t>
      </w:r>
      <w:r>
        <w:rPr>
          <w:color w:val="000000"/>
          <w:spacing w:val="0"/>
          <w:w w:val="100"/>
          <w:position w:val="0"/>
        </w:rPr>
        <w:t>等分配，较 慢；</w:t>
      </w:r>
    </w:p>
    <w:p>
      <w:pPr>
        <w:pStyle w:val="5"/>
        <w:keepNext w:val="0"/>
        <w:keepLines w:val="0"/>
        <w:widowControl w:val="0"/>
        <w:shd w:val="clear" w:color="auto" w:fill="auto"/>
        <w:bidi w:val="0"/>
        <w:spacing w:before="0" w:after="40" w:line="345" w:lineRule="exact"/>
        <w:ind w:left="400" w:right="0"/>
        <w:jc w:val="left"/>
      </w:pPr>
      <w:r>
        <w:rPr>
          <w:color w:val="000000"/>
          <w:spacing w:val="0"/>
          <w:w w:val="100"/>
          <w:position w:val="0"/>
        </w:rPr>
        <w:t>总结：栈区优势在处理效率，堆区优势在于灵活；</w:t>
      </w:r>
    </w:p>
    <w:p>
      <w:pPr>
        <w:pStyle w:val="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内存模型：自由区、静态区、动态区；</w:t>
      </w:r>
    </w:p>
    <w:p>
      <w:pPr>
        <w:pStyle w:val="5"/>
        <w:keepNext w:val="0"/>
        <w:keepLines w:val="0"/>
        <w:widowControl w:val="0"/>
        <w:shd w:val="clear" w:color="auto" w:fill="auto"/>
        <w:bidi w:val="0"/>
        <w:spacing w:before="0" w:after="40" w:line="345" w:lineRule="exact"/>
        <w:ind w:left="400" w:right="0"/>
        <w:jc w:val="left"/>
      </w:pPr>
      <w:r>
        <w:rPr>
          <w:color w:val="000000"/>
          <w:spacing w:val="0"/>
          <w:w w:val="100"/>
          <w:position w:val="0"/>
        </w:rPr>
        <w:t>根据</w:t>
      </w:r>
      <w:r>
        <w:rPr>
          <w:color w:val="000000"/>
          <w:spacing w:val="0"/>
          <w:w w:val="100"/>
          <w:position w:val="0"/>
          <w:sz w:val="19"/>
          <w:szCs w:val="19"/>
          <w:lang w:val="en-US" w:eastAsia="en-US" w:bidi="en-US"/>
        </w:rPr>
        <w:t>c/c++</w:t>
      </w:r>
      <w:r>
        <w:rPr>
          <w:color w:val="000000"/>
          <w:spacing w:val="0"/>
          <w:w w:val="100"/>
          <w:position w:val="0"/>
        </w:rPr>
        <w:t>对象生命周期不同，</w:t>
      </w:r>
      <w:r>
        <w:rPr>
          <w:color w:val="000000"/>
          <w:spacing w:val="0"/>
          <w:w w:val="100"/>
          <w:position w:val="0"/>
          <w:sz w:val="19"/>
          <w:szCs w:val="19"/>
          <w:lang w:val="en-US" w:eastAsia="en-US" w:bidi="en-US"/>
        </w:rPr>
        <w:t>c/c++</w:t>
      </w:r>
      <w:r>
        <w:rPr>
          <w:color w:val="000000"/>
          <w:spacing w:val="0"/>
          <w:w w:val="100"/>
          <w:position w:val="0"/>
        </w:rPr>
        <w:t>的内存模型有三种不同的内存区域，即：自由存 储区，动态区、静态区。</w:t>
      </w:r>
    </w:p>
    <w:p>
      <w:pPr>
        <w:pStyle w:val="5"/>
        <w:keepNext w:val="0"/>
        <w:keepLines w:val="0"/>
        <w:widowControl w:val="0"/>
        <w:shd w:val="clear" w:color="auto" w:fill="auto"/>
        <w:bidi w:val="0"/>
        <w:spacing w:before="0" w:after="40" w:line="240" w:lineRule="auto"/>
        <w:ind w:left="400" w:right="0"/>
        <w:jc w:val="left"/>
      </w:pPr>
      <w:r>
        <w:rPr>
          <w:color w:val="000000"/>
          <w:spacing w:val="0"/>
          <w:w w:val="100"/>
          <w:position w:val="0"/>
        </w:rPr>
        <w:t>自由存储区：局部非静态变量的存储区域，即平常所说的栈；</w:t>
      </w:r>
    </w:p>
    <w:p>
      <w:pPr>
        <w:pStyle w:val="5"/>
        <w:keepNext w:val="0"/>
        <w:keepLines w:val="0"/>
        <w:widowControl w:val="0"/>
        <w:shd w:val="clear" w:color="auto" w:fill="auto"/>
        <w:bidi w:val="0"/>
        <w:spacing w:before="0" w:after="100" w:line="240" w:lineRule="auto"/>
        <w:ind w:left="400" w:right="0"/>
        <w:jc w:val="left"/>
      </w:pPr>
      <w:r>
        <w:rPr>
          <w:color w:val="000000"/>
          <w:spacing w:val="0"/>
          <w:w w:val="100"/>
          <w:position w:val="0"/>
        </w:rPr>
        <w:t>动态区：用</w:t>
      </w:r>
      <w:r>
        <w:rPr>
          <w:color w:val="000000"/>
          <w:spacing w:val="0"/>
          <w:w w:val="100"/>
          <w:position w:val="0"/>
          <w:sz w:val="19"/>
          <w:szCs w:val="19"/>
          <w:lang w:val="en-US" w:eastAsia="en-US" w:bidi="en-US"/>
        </w:rPr>
        <w:t xml:space="preserve">new </w:t>
      </w:r>
      <w:r>
        <w:rPr>
          <w:color w:val="000000"/>
          <w:spacing w:val="0"/>
          <w:w w:val="100"/>
          <w:position w:val="0"/>
          <w:sz w:val="19"/>
          <w:szCs w:val="19"/>
        </w:rPr>
        <w:t xml:space="preserve">, </w:t>
      </w:r>
      <w:r>
        <w:rPr>
          <w:color w:val="000000"/>
          <w:spacing w:val="0"/>
          <w:w w:val="100"/>
          <w:position w:val="0"/>
          <w:sz w:val="19"/>
          <w:szCs w:val="19"/>
          <w:lang w:val="en-US" w:eastAsia="en-US" w:bidi="en-US"/>
        </w:rPr>
        <w:t>malloc</w:t>
      </w:r>
      <w:r>
        <w:rPr>
          <w:color w:val="000000"/>
          <w:spacing w:val="0"/>
          <w:w w:val="100"/>
          <w:position w:val="0"/>
        </w:rPr>
        <w:t>分配的内存，即平常所说的堆；</w:t>
      </w:r>
    </w:p>
    <w:p>
      <w:pPr>
        <w:pStyle w:val="5"/>
        <w:keepNext w:val="0"/>
        <w:keepLines w:val="0"/>
        <w:widowControl w:val="0"/>
        <w:shd w:val="clear" w:color="auto" w:fill="auto"/>
        <w:bidi w:val="0"/>
        <w:spacing w:before="0" w:after="40" w:line="240" w:lineRule="auto"/>
        <w:ind w:left="400" w:right="0"/>
        <w:jc w:val="left"/>
      </w:pPr>
      <w:r>
        <w:rPr>
          <w:color w:val="000000"/>
          <w:spacing w:val="0"/>
          <w:w w:val="100"/>
          <w:position w:val="0"/>
        </w:rPr>
        <w:t>靜态区：全局变量，静态变量，字符串常量存在的位置；</w:t>
      </w:r>
    </w:p>
    <w:p>
      <w:pPr>
        <w:pStyle w:val="5"/>
        <w:keepNext w:val="0"/>
        <w:keepLines w:val="0"/>
        <w:widowControl w:val="0"/>
        <w:shd w:val="clear" w:color="auto" w:fill="auto"/>
        <w:bidi w:val="0"/>
        <w:spacing w:before="0" w:after="760" w:line="240" w:lineRule="auto"/>
        <w:ind w:left="400" w:right="0"/>
        <w:jc w:val="left"/>
      </w:pPr>
      <w:r>
        <w:rPr>
          <w:color w:val="000000"/>
          <w:spacing w:val="0"/>
          <w:w w:val="100"/>
          <w:position w:val="0"/>
        </w:rPr>
        <w:t>注：代码虽然占内存，但不属于</w:t>
      </w:r>
      <w:r>
        <w:rPr>
          <w:color w:val="000000"/>
          <w:spacing w:val="0"/>
          <w:w w:val="100"/>
          <w:position w:val="0"/>
          <w:sz w:val="19"/>
          <w:szCs w:val="19"/>
          <w:lang w:val="en-US" w:eastAsia="en-US" w:bidi="en-US"/>
        </w:rPr>
        <w:t>c/c</w:t>
      </w:r>
      <w:r>
        <w:rPr>
          <w:color w:val="000000"/>
          <w:spacing w:val="0"/>
          <w:w w:val="100"/>
          <w:position w:val="0"/>
        </w:rPr>
        <w:t>卄内存模型的一部分；</w:t>
      </w:r>
    </w:p>
    <w:p>
      <w:pPr>
        <w:pStyle w:val="11"/>
        <w:keepNext/>
        <w:keepLines/>
        <w:widowControl w:val="0"/>
        <w:numPr>
          <w:ilvl w:val="0"/>
          <w:numId w:val="1"/>
        </w:numPr>
        <w:shd w:val="clear" w:color="auto" w:fill="auto"/>
        <w:bidi w:val="0"/>
        <w:spacing w:before="0" w:line="240" w:lineRule="auto"/>
        <w:ind w:left="0" w:right="0" w:firstLine="0"/>
        <w:jc w:val="left"/>
      </w:pPr>
      <w:bookmarkStart w:id="21" w:name="bookmark23"/>
      <w:bookmarkEnd w:id="21"/>
      <w:bookmarkStart w:id="22" w:name="bookmark21"/>
      <w:bookmarkStart w:id="23" w:name="bookmark22"/>
      <w:bookmarkStart w:id="24" w:name="bookmark24"/>
      <w:r>
        <w:rPr>
          <w:color w:val="000000"/>
          <w:spacing w:val="0"/>
          <w:w w:val="100"/>
          <w:position w:val="0"/>
        </w:rPr>
        <w:t>快速排序的思想、时间复杂度、实现以及优化方法？</w:t>
      </w:r>
      <w:bookmarkEnd w:id="22"/>
      <w:bookmarkEnd w:id="23"/>
      <w:bookmarkEnd w:id="24"/>
    </w:p>
    <w:p>
      <w:pPr>
        <w:pStyle w:val="5"/>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快速排序的三个步骤</w:t>
      </w:r>
    </w:p>
    <w:p>
      <w:pPr>
        <w:pStyle w:val="5"/>
        <w:keepNext w:val="0"/>
        <w:keepLines w:val="0"/>
        <w:widowControl w:val="0"/>
        <w:numPr>
          <w:ilvl w:val="0"/>
          <w:numId w:val="3"/>
        </w:numPr>
        <w:shd w:val="clear" w:color="auto" w:fill="auto"/>
        <w:tabs>
          <w:tab w:val="left" w:pos="825"/>
        </w:tabs>
        <w:bidi w:val="0"/>
        <w:spacing w:before="0" w:after="0" w:line="330" w:lineRule="exact"/>
        <w:ind w:left="0" w:right="0" w:firstLine="400"/>
        <w:jc w:val="left"/>
        <w:rPr>
          <w:sz w:val="19"/>
          <w:szCs w:val="19"/>
        </w:rPr>
      </w:pPr>
      <w:bookmarkStart w:id="25" w:name="bookmark25"/>
      <w:bookmarkEnd w:id="25"/>
      <w:r>
        <w:rPr>
          <w:color w:val="000000"/>
          <w:spacing w:val="0"/>
          <w:w w:val="100"/>
          <w:position w:val="0"/>
          <w:sz w:val="20"/>
          <w:szCs w:val="20"/>
        </w:rPr>
        <w:t>选择基准：在待排序列中，按照某种方式挑出一个元素，作为’基准</w:t>
      </w:r>
      <w:r>
        <w:rPr>
          <w:color w:val="000000"/>
          <w:spacing w:val="0"/>
          <w:w w:val="100"/>
          <w:position w:val="0"/>
          <w:sz w:val="19"/>
          <w:szCs w:val="19"/>
          <w:lang w:val="en-US" w:eastAsia="en-US" w:bidi="en-US"/>
        </w:rPr>
        <w:t>(pivot)</w:t>
      </w:r>
      <w:r>
        <w:rPr>
          <w:color w:val="000000"/>
          <w:spacing w:val="0"/>
          <w:w w:val="100"/>
          <w:position w:val="0"/>
          <w:sz w:val="19"/>
          <w:szCs w:val="19"/>
        </w:rPr>
        <w:t>;</w:t>
      </w:r>
    </w:p>
    <w:p>
      <w:pPr>
        <w:pStyle w:val="5"/>
        <w:keepNext w:val="0"/>
        <w:keepLines w:val="0"/>
        <w:widowControl w:val="0"/>
        <w:numPr>
          <w:ilvl w:val="0"/>
          <w:numId w:val="3"/>
        </w:numPr>
        <w:shd w:val="clear" w:color="auto" w:fill="auto"/>
        <w:tabs>
          <w:tab w:val="left" w:pos="855"/>
        </w:tabs>
        <w:bidi w:val="0"/>
        <w:spacing w:before="0" w:after="0" w:line="330" w:lineRule="exact"/>
        <w:ind w:left="400" w:right="0"/>
        <w:jc w:val="both"/>
      </w:pPr>
      <w:bookmarkStart w:id="26" w:name="bookmark26"/>
      <w:bookmarkEnd w:id="26"/>
      <w:r>
        <w:rPr>
          <w:color w:val="000000"/>
          <w:spacing w:val="0"/>
          <w:w w:val="100"/>
          <w:position w:val="0"/>
        </w:rPr>
        <w:t>分割操作：以该基准在序列中的实际位置，把序列分成两个子序列。此时，在基准 左边的元素都比该基准小，在基准右边的元素都比基准大</w:t>
      </w:r>
      <w:r>
        <w:rPr>
          <w:color w:val="000000"/>
          <w:spacing w:val="0"/>
          <w:w w:val="100"/>
          <w:position w:val="0"/>
          <w:lang w:val="zh-CN" w:eastAsia="zh-CN" w:bidi="zh-CN"/>
        </w:rPr>
        <w:t>：</w:t>
      </w:r>
    </w:p>
    <w:p>
      <w:pPr>
        <w:pStyle w:val="5"/>
        <w:keepNext w:val="0"/>
        <w:keepLines w:val="0"/>
        <w:widowControl w:val="0"/>
        <w:numPr>
          <w:ilvl w:val="0"/>
          <w:numId w:val="3"/>
        </w:numPr>
        <w:shd w:val="clear" w:color="auto" w:fill="auto"/>
        <w:tabs>
          <w:tab w:val="left" w:pos="825"/>
        </w:tabs>
        <w:bidi w:val="0"/>
        <w:spacing w:before="0" w:after="0" w:line="307" w:lineRule="exact"/>
        <w:ind w:left="0" w:right="0" w:firstLine="400"/>
        <w:jc w:val="left"/>
      </w:pPr>
      <w:bookmarkStart w:id="27" w:name="bookmark27"/>
      <w:bookmarkEnd w:id="27"/>
      <w:r>
        <w:rPr>
          <w:color w:val="000000"/>
          <w:spacing w:val="0"/>
          <w:w w:val="100"/>
          <w:position w:val="0"/>
        </w:rPr>
        <w:t>通归地对两个序列进行快速排序，直到序列为空或者只有一个元素。</w:t>
      </w:r>
    </w:p>
    <w:p>
      <w:pPr>
        <w:pStyle w:val="5"/>
        <w:keepNext w:val="0"/>
        <w:keepLines w:val="0"/>
        <w:widowControl w:val="0"/>
        <w:shd w:val="clear" w:color="auto" w:fill="auto"/>
        <w:bidi w:val="0"/>
        <w:spacing w:before="0" w:after="0" w:line="307" w:lineRule="exact"/>
        <w:ind w:left="0" w:right="0" w:firstLine="400"/>
        <w:jc w:val="left"/>
      </w:pPr>
      <w:r>
        <w:rPr>
          <w:color w:val="000000"/>
          <w:spacing w:val="0"/>
          <w:w w:val="100"/>
          <w:position w:val="0"/>
        </w:rPr>
        <w:t>基准的选择：</w:t>
      </w:r>
    </w:p>
    <w:p>
      <w:pPr>
        <w:pStyle w:val="5"/>
        <w:keepNext w:val="0"/>
        <w:keepLines w:val="0"/>
        <w:widowControl w:val="0"/>
        <w:shd w:val="clear" w:color="auto" w:fill="auto"/>
        <w:bidi w:val="0"/>
        <w:spacing w:before="0" w:after="0" w:line="307" w:lineRule="exact"/>
        <w:ind w:left="400" w:right="0"/>
        <w:jc w:val="left"/>
      </w:pPr>
      <w:r>
        <w:rPr>
          <w:color w:val="000000"/>
          <w:spacing w:val="0"/>
          <w:w w:val="100"/>
          <w:position w:val="0"/>
        </w:rPr>
        <w:t>对于分治算法，当每次划分时，算法若都能分成两个等长的子序列时，那么分治算法效 率会达到最大。</w:t>
      </w:r>
    </w:p>
    <w:p>
      <w:pPr>
        <w:pStyle w:val="5"/>
        <w:keepNext w:val="0"/>
        <w:keepLines w:val="0"/>
        <w:widowControl w:val="0"/>
        <w:shd w:val="clear" w:color="auto" w:fill="auto"/>
        <w:bidi w:val="0"/>
        <w:spacing w:before="0" w:after="0" w:line="307" w:lineRule="exact"/>
        <w:ind w:left="400" w:right="0"/>
        <w:jc w:val="left"/>
      </w:pPr>
      <w:r>
        <w:rPr>
          <w:color w:val="000000"/>
          <w:spacing w:val="0"/>
          <w:w w:val="100"/>
          <w:position w:val="0"/>
        </w:rPr>
        <w:t>艮卩：同一数组，时间复杂度最小的是每次选取的基准都可以将序列分为两个等长的；时 间复杂度最大的是每次选择的基准都是当前序列的最大或最小元素；</w:t>
      </w:r>
    </w:p>
    <w:p>
      <w:pPr>
        <w:pStyle w:val="5"/>
        <w:keepNext w:val="0"/>
        <w:keepLines w:val="0"/>
        <w:widowControl w:val="0"/>
        <w:shd w:val="clear" w:color="auto" w:fill="auto"/>
        <w:bidi w:val="0"/>
        <w:spacing w:before="0" w:after="0" w:line="307" w:lineRule="exact"/>
        <w:ind w:left="0" w:right="0" w:firstLine="400"/>
        <w:jc w:val="both"/>
      </w:pPr>
      <w:r>
        <w:rPr>
          <w:color w:val="000000"/>
          <w:spacing w:val="0"/>
          <w:w w:val="100"/>
          <w:position w:val="0"/>
        </w:rPr>
        <w:t>快排代码实现：</w:t>
      </w:r>
    </w:p>
    <w:p>
      <w:pPr>
        <w:pStyle w:val="5"/>
        <w:keepNext w:val="0"/>
        <w:keepLines w:val="0"/>
        <w:widowControl w:val="0"/>
        <w:shd w:val="clear" w:color="auto" w:fill="auto"/>
        <w:bidi w:val="0"/>
        <w:spacing w:before="0" w:after="0" w:line="307" w:lineRule="exact"/>
        <w:ind w:left="0" w:right="0" w:firstLine="400"/>
        <w:jc w:val="left"/>
      </w:pPr>
      <w:r>
        <w:rPr>
          <w:color w:val="000000"/>
          <w:spacing w:val="0"/>
          <w:w w:val="100"/>
          <w:position w:val="0"/>
        </w:rPr>
        <w:t>我们一般选择序列的第一个作为基数，那么快排代码如下：</w:t>
      </w:r>
    </w:p>
    <w:p>
      <w:pPr>
        <w:pStyle w:val="5"/>
        <w:keepNext w:val="0"/>
        <w:keepLines w:val="0"/>
        <w:widowControl w:val="0"/>
        <w:shd w:val="clear" w:color="auto" w:fill="auto"/>
        <w:tabs>
          <w:tab w:val="left" w:pos="3340"/>
        </w:tabs>
        <w:bidi w:val="0"/>
        <w:spacing w:before="0" w:after="100" w:line="307" w:lineRule="exact"/>
        <w:ind w:left="0" w:right="0" w:firstLine="400"/>
        <w:jc w:val="left"/>
        <w:rPr>
          <w:sz w:val="19"/>
          <w:szCs w:val="19"/>
        </w:rPr>
      </w:pPr>
      <w:r>
        <w:rPr>
          <w:color w:val="000000"/>
          <w:spacing w:val="0"/>
          <w:w w:val="100"/>
          <w:position w:val="0"/>
          <w:sz w:val="19"/>
          <w:szCs w:val="19"/>
          <w:lang w:val="en-US" w:eastAsia="en-US" w:bidi="en-US"/>
        </w:rPr>
        <w:t>void quicksort(vector&lt;int&gt;</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int left, irrt right)</w:t>
      </w:r>
    </w:p>
    <w:p>
      <w:pPr>
        <w:pStyle w:val="5"/>
        <w:keepNext w:val="0"/>
        <w:keepLines w:val="0"/>
        <w:widowControl w:val="0"/>
        <w:shd w:val="clear" w:color="auto" w:fill="auto"/>
        <w:bidi w:val="0"/>
        <w:spacing w:before="0" w:after="0" w:line="307" w:lineRule="exact"/>
        <w:ind w:left="0" w:right="0" w:firstLine="40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307" w:lineRule="exact"/>
        <w:ind w:left="0" w:right="0" w:firstLine="840"/>
        <w:jc w:val="left"/>
      </w:pPr>
      <w:r>
        <w:rPr>
          <w:color w:val="000000"/>
          <w:spacing w:val="0"/>
          <w:w w:val="100"/>
          <w:position w:val="0"/>
          <w:sz w:val="19"/>
          <w:szCs w:val="19"/>
          <w:lang w:val="en-US" w:eastAsia="en-US" w:bidi="en-US"/>
        </w:rPr>
        <w:t xml:space="preserve">if (left &lt; right)//false </w:t>
      </w:r>
      <w:r>
        <w:rPr>
          <w:color w:val="000000"/>
          <w:spacing w:val="0"/>
          <w:w w:val="100"/>
          <w:position w:val="0"/>
        </w:rPr>
        <w:t>则递归结束</w:t>
      </w:r>
    </w:p>
    <w:p>
      <w:pPr>
        <w:pStyle w:val="5"/>
        <w:keepNext w:val="0"/>
        <w:keepLines w:val="0"/>
        <w:widowControl w:val="0"/>
        <w:shd w:val="clear" w:color="auto" w:fill="auto"/>
        <w:bidi w:val="0"/>
        <w:spacing w:before="0" w:after="0" w:line="307" w:lineRule="exact"/>
        <w:ind w:left="0" w:right="0" w:firstLine="84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7" w:lineRule="exact"/>
        <w:ind w:left="1240" w:right="0" w:firstLine="0"/>
        <w:jc w:val="left"/>
      </w:pPr>
      <w:r>
        <w:rPr>
          <w:color w:val="000000"/>
          <w:spacing w:val="0"/>
          <w:w w:val="100"/>
          <w:position w:val="0"/>
          <w:sz w:val="19"/>
          <w:szCs w:val="19"/>
          <w:lang w:val="en-US" w:eastAsia="en-US" w:bidi="en-US"/>
        </w:rPr>
        <w:t>int key=v[left];//</w:t>
      </w:r>
      <w:r>
        <w:rPr>
          <w:color w:val="000000"/>
          <w:spacing w:val="0"/>
          <w:w w:val="100"/>
          <w:position w:val="0"/>
        </w:rPr>
        <w:t>基数賦值</w:t>
      </w:r>
    </w:p>
    <w:p>
      <w:pPr>
        <w:pStyle w:val="5"/>
        <w:keepNext w:val="0"/>
        <w:keepLines w:val="0"/>
        <w:widowControl w:val="0"/>
        <w:shd w:val="clear" w:color="auto" w:fill="auto"/>
        <w:bidi w:val="0"/>
        <w:spacing w:before="0" w:after="0" w:line="307" w:lineRule="exact"/>
        <w:ind w:left="1240" w:right="0" w:firstLine="0"/>
        <w:jc w:val="left"/>
        <w:rPr>
          <w:sz w:val="19"/>
          <w:szCs w:val="19"/>
        </w:rPr>
      </w:pPr>
      <w:r>
        <w:rPr>
          <w:color w:val="000000"/>
          <w:spacing w:val="0"/>
          <w:w w:val="100"/>
          <w:position w:val="0"/>
          <w:sz w:val="19"/>
          <w:szCs w:val="19"/>
          <w:lang w:val="en-US" w:eastAsia="en-US" w:bidi="en-US"/>
        </w:rPr>
        <w:t>int low = left</w:t>
      </w:r>
      <w:r>
        <w:rPr>
          <w:color w:val="000000"/>
          <w:spacing w:val="0"/>
          <w:w w:val="100"/>
          <w:position w:val="0"/>
          <w:sz w:val="19"/>
          <w:szCs w:val="19"/>
        </w:rPr>
        <w:t>:</w:t>
      </w:r>
    </w:p>
    <w:p>
      <w:pPr>
        <w:pStyle w:val="5"/>
        <w:keepNext w:val="0"/>
        <w:keepLines w:val="0"/>
        <w:widowControl w:val="0"/>
        <w:shd w:val="clear" w:color="auto" w:fill="auto"/>
        <w:bidi w:val="0"/>
        <w:spacing w:before="0" w:after="0" w:line="307" w:lineRule="exact"/>
        <w:ind w:left="1240" w:right="0" w:firstLine="0"/>
        <w:jc w:val="left"/>
        <w:rPr>
          <w:sz w:val="19"/>
          <w:szCs w:val="19"/>
        </w:rPr>
      </w:pPr>
      <w:r>
        <w:rPr>
          <w:color w:val="000000"/>
          <w:spacing w:val="0"/>
          <w:w w:val="100"/>
          <w:position w:val="0"/>
          <w:sz w:val="19"/>
          <w:szCs w:val="19"/>
          <w:lang w:val="en-US" w:eastAsia="en-US" w:bidi="en-US"/>
        </w:rPr>
        <w:t>int high = right</w:t>
      </w:r>
      <w:r>
        <w:rPr>
          <w:color w:val="000000"/>
          <w:spacing w:val="0"/>
          <w:w w:val="100"/>
          <w:position w:val="0"/>
          <w:sz w:val="19"/>
          <w:szCs w:val="19"/>
        </w:rPr>
        <w:t>:</w:t>
      </w:r>
    </w:p>
    <w:p>
      <w:pPr>
        <w:pStyle w:val="5"/>
        <w:keepNext w:val="0"/>
        <w:keepLines w:val="0"/>
        <w:widowControl w:val="0"/>
        <w:shd w:val="clear" w:color="auto" w:fill="auto"/>
        <w:bidi w:val="0"/>
        <w:spacing w:before="0" w:after="100" w:line="307" w:lineRule="exact"/>
        <w:ind w:left="1240" w:right="0" w:firstLine="0"/>
        <w:jc w:val="left"/>
      </w:pPr>
      <w:r>
        <w:rPr>
          <w:color w:val="000000"/>
          <w:spacing w:val="0"/>
          <w:w w:val="100"/>
          <w:position w:val="0"/>
          <w:sz w:val="19"/>
          <w:szCs w:val="19"/>
          <w:lang w:val="en-US" w:eastAsia="en-US" w:bidi="en-US"/>
        </w:rPr>
        <w:t xml:space="preserve">while (low &lt; high) </w:t>
      </w:r>
      <w:r>
        <w:rPr>
          <w:color w:val="000000"/>
          <w:spacing w:val="0"/>
          <w:w w:val="100"/>
          <w:position w:val="0"/>
          <w:lang w:val="en-US" w:eastAsia="en-US" w:bidi="en-US"/>
        </w:rPr>
        <w:t>//</w:t>
      </w:r>
      <w:r>
        <w:rPr>
          <w:color w:val="000000"/>
          <w:spacing w:val="0"/>
          <w:w w:val="100"/>
          <w:position w:val="0"/>
        </w:rPr>
        <w:t xml:space="preserve">当 </w:t>
      </w:r>
      <w:r>
        <w:rPr>
          <w:color w:val="000000"/>
          <w:spacing w:val="0"/>
          <w:w w:val="100"/>
          <w:position w:val="0"/>
          <w:sz w:val="19"/>
          <w:szCs w:val="19"/>
          <w:lang w:val="en-US" w:eastAsia="en-US" w:bidi="en-US"/>
        </w:rPr>
        <w:t xml:space="preserve">lou«=high </w:t>
      </w:r>
      <w:r>
        <w:rPr>
          <w:color w:val="000000"/>
          <w:spacing w:val="0"/>
          <w:w w:val="100"/>
          <w:position w:val="0"/>
        </w:rPr>
        <w:t>时，表示一抡分割结束</w:t>
      </w:r>
    </w:p>
    <w:p>
      <w:pPr>
        <w:pStyle w:val="5"/>
        <w:keepNext w:val="0"/>
        <w:keepLines w:val="0"/>
        <w:widowControl w:val="0"/>
        <w:shd w:val="clear" w:color="auto" w:fill="auto"/>
        <w:bidi w:val="0"/>
        <w:spacing w:before="0" w:after="0" w:line="307" w:lineRule="exact"/>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330" w:lineRule="exact"/>
        <w:ind w:left="1680" w:right="0"/>
        <w:jc w:val="left"/>
      </w:pPr>
      <w:r>
        <w:rPr>
          <w:color w:val="000000"/>
          <w:spacing w:val="0"/>
          <w:w w:val="100"/>
          <w:position w:val="0"/>
          <w:sz w:val="19"/>
          <w:szCs w:val="19"/>
          <w:lang w:val="en-US" w:eastAsia="en-US" w:bidi="en-US"/>
        </w:rPr>
        <w:t xml:space="preserve">while (low </w:t>
      </w:r>
      <w:r>
        <w:rPr>
          <w:color w:val="000000"/>
          <w:spacing w:val="0"/>
          <w:w w:val="100"/>
          <w:position w:val="0"/>
          <w:sz w:val="19"/>
          <w:szCs w:val="19"/>
        </w:rPr>
        <w:t xml:space="preserve">&lt; </w:t>
      </w:r>
      <w:r>
        <w:rPr>
          <w:color w:val="000000"/>
          <w:spacing w:val="0"/>
          <w:w w:val="100"/>
          <w:position w:val="0"/>
          <w:sz w:val="19"/>
          <w:szCs w:val="19"/>
          <w:lang w:val="en-US" w:eastAsia="en-US" w:bidi="en-US"/>
        </w:rPr>
        <w:t xml:space="preserve">high </w:t>
      </w:r>
      <w:r>
        <w:rPr>
          <w:color w:val="000000"/>
          <w:spacing w:val="0"/>
          <w:w w:val="100"/>
          <w:position w:val="0"/>
          <w:sz w:val="19"/>
          <w:szCs w:val="19"/>
        </w:rPr>
        <w:t xml:space="preserve">&amp;&amp; </w:t>
      </w:r>
      <w:r>
        <w:rPr>
          <w:color w:val="000000"/>
          <w:spacing w:val="0"/>
          <w:w w:val="100"/>
          <w:position w:val="0"/>
          <w:sz w:val="19"/>
          <w:szCs w:val="19"/>
          <w:lang w:val="en-US" w:eastAsia="en-US" w:bidi="en-US"/>
        </w:rPr>
        <w:t>v [high] &gt;= key)</w:t>
      </w:r>
      <w:r>
        <w:rPr>
          <w:color w:val="000000"/>
          <w:spacing w:val="0"/>
          <w:w w:val="100"/>
          <w:position w:val="0"/>
          <w:lang w:val="en-US" w:eastAsia="en-US" w:bidi="en-US"/>
        </w:rPr>
        <w:t>〃</w:t>
      </w:r>
      <w:r>
        <w:rPr>
          <w:color w:val="000000"/>
          <w:spacing w:val="0"/>
          <w:w w:val="100"/>
          <w:position w:val="0"/>
          <w:sz w:val="19"/>
          <w:szCs w:val="19"/>
          <w:lang w:val="en-US" w:eastAsia="en-US" w:bidi="en-US"/>
        </w:rPr>
        <w:t>v[low]</w:t>
      </w:r>
      <w:r>
        <w:rPr>
          <w:color w:val="000000"/>
          <w:spacing w:val="0"/>
          <w:w w:val="100"/>
          <w:position w:val="0"/>
        </w:rPr>
        <w:t>为基数，从后向前与基数比 较</w:t>
      </w:r>
    </w:p>
    <w:p>
      <w:pPr>
        <w:pStyle w:val="5"/>
        <w:keepNext w:val="0"/>
        <w:keepLines w:val="0"/>
        <w:widowControl w:val="0"/>
        <w:shd w:val="clear" w:color="auto" w:fill="auto"/>
        <w:bidi w:val="0"/>
        <w:spacing w:before="0" w:after="40" w:line="330" w:lineRule="exact"/>
        <w:ind w:left="1680" w:right="0" w:firstLine="0"/>
        <w:jc w:val="left"/>
        <w:rPr>
          <w:sz w:val="19"/>
          <w:szCs w:val="19"/>
        </w:rPr>
      </w:pPr>
      <w:r>
        <w:rPr>
          <w:color w:val="000000"/>
          <w:spacing w:val="0"/>
          <w:w w:val="100"/>
          <w:position w:val="0"/>
          <w:sz w:val="19"/>
          <w:szCs w:val="19"/>
        </w:rPr>
        <w:t>!</w:t>
      </w:r>
    </w:p>
    <w:p>
      <w:pPr>
        <w:pStyle w:val="5"/>
        <w:keepNext w:val="0"/>
        <w:keepLines w:val="0"/>
        <w:widowControl w:val="0"/>
        <w:shd w:val="clear" w:color="auto" w:fill="auto"/>
        <w:bidi w:val="0"/>
        <w:spacing w:before="0" w:after="100" w:line="307" w:lineRule="exact"/>
        <w:ind w:left="0" w:right="0" w:firstLine="0"/>
        <w:jc w:val="center"/>
        <w:rPr>
          <w:sz w:val="19"/>
          <w:szCs w:val="19"/>
        </w:rPr>
      </w:pPr>
      <w:r>
        <w:rPr>
          <w:color w:val="000000"/>
          <w:spacing w:val="0"/>
          <w:w w:val="100"/>
          <w:position w:val="0"/>
          <w:sz w:val="19"/>
          <w:szCs w:val="19"/>
          <w:lang w:val="en-US" w:eastAsia="en-US" w:bidi="en-US"/>
        </w:rPr>
        <w:t>high—</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07" w:lineRule="exact"/>
        <w:ind w:left="168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307" w:lineRule="exact"/>
        <w:ind w:left="1680" w:right="0" w:firstLine="0"/>
        <w:jc w:val="left"/>
      </w:pPr>
      <w:r>
        <w:rPr>
          <w:color w:val="000000"/>
          <w:spacing w:val="0"/>
          <w:w w:val="100"/>
          <w:position w:val="0"/>
          <w:sz w:val="19"/>
          <w:szCs w:val="19"/>
          <w:lang w:val="en-US" w:eastAsia="en-US" w:bidi="en-US"/>
        </w:rPr>
        <w:t>swzp (v[lov/], v [high])</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while (low </w:t>
      </w:r>
      <w:r>
        <w:rPr>
          <w:color w:val="000000"/>
          <w:spacing w:val="0"/>
          <w:w w:val="100"/>
          <w:position w:val="0"/>
          <w:sz w:val="19"/>
          <w:szCs w:val="19"/>
        </w:rPr>
        <w:t xml:space="preserve">&lt; </w:t>
      </w:r>
      <w:r>
        <w:rPr>
          <w:color w:val="000000"/>
          <w:spacing w:val="0"/>
          <w:w w:val="100"/>
          <w:position w:val="0"/>
          <w:sz w:val="19"/>
          <w:szCs w:val="19"/>
          <w:lang w:val="en-US" w:eastAsia="en-US" w:bidi="en-US"/>
        </w:rPr>
        <w:t xml:space="preserve">high </w:t>
      </w:r>
      <w:r>
        <w:rPr>
          <w:color w:val="000000"/>
          <w:spacing w:val="0"/>
          <w:w w:val="100"/>
          <w:position w:val="0"/>
          <w:sz w:val="19"/>
          <w:szCs w:val="19"/>
        </w:rPr>
        <w:t xml:space="preserve">&amp;&amp; </w:t>
      </w:r>
      <w:r>
        <w:rPr>
          <w:color w:val="000000"/>
          <w:spacing w:val="0"/>
          <w:w w:val="100"/>
          <w:position w:val="0"/>
          <w:sz w:val="19"/>
          <w:szCs w:val="19"/>
          <w:lang w:val="en-US" w:eastAsia="en-US" w:bidi="en-US"/>
        </w:rPr>
        <w:t xml:space="preserve">v[low] &lt;= key)//v [high] ^1 </w:t>
      </w:r>
      <w:r>
        <w:rPr>
          <w:color w:val="000000"/>
          <w:spacing w:val="0"/>
          <w:w w:val="100"/>
          <w:position w:val="0"/>
        </w:rPr>
        <w:t>基数，从前向后与基数比 较</w:t>
      </w:r>
    </w:p>
    <w:p>
      <w:pPr>
        <w:pStyle w:val="5"/>
        <w:keepNext w:val="0"/>
        <w:keepLines w:val="0"/>
        <w:widowControl w:val="0"/>
        <w:shd w:val="clear" w:color="auto" w:fill="auto"/>
        <w:bidi w:val="0"/>
        <w:spacing w:before="0" w:after="100" w:line="330" w:lineRule="exact"/>
        <w:ind w:left="1680" w:right="0" w:firstLine="0"/>
        <w:jc w:val="left"/>
        <w:rPr>
          <w:sz w:val="19"/>
          <w:szCs w:val="19"/>
        </w:rPr>
      </w:pPr>
      <w:r>
        <w:rPr>
          <w:color w:val="000000"/>
          <w:spacing w:val="0"/>
          <w:w w:val="100"/>
          <w:position w:val="0"/>
          <w:sz w:val="19"/>
          <w:szCs w:val="19"/>
        </w:rPr>
        <w:t>!</w:t>
      </w:r>
    </w:p>
    <w:p>
      <w:pPr>
        <w:pStyle w:val="5"/>
        <w:keepNext w:val="0"/>
        <w:keepLines w:val="0"/>
        <w:widowControl w:val="0"/>
        <w:shd w:val="clear" w:color="auto" w:fill="auto"/>
        <w:bidi w:val="0"/>
        <w:spacing w:before="0" w:after="100" w:line="240" w:lineRule="auto"/>
        <w:ind w:left="2120" w:right="0" w:firstLine="0"/>
        <w:jc w:val="left"/>
        <w:rPr>
          <w:sz w:val="19"/>
          <w:szCs w:val="19"/>
        </w:rPr>
      </w:pPr>
      <w:r>
        <w:rPr>
          <w:color w:val="000000"/>
          <w:spacing w:val="0"/>
          <w:w w:val="100"/>
          <w:position w:val="0"/>
          <w:sz w:val="19"/>
          <w:szCs w:val="19"/>
          <w:lang w:val="en-US" w:eastAsia="en-US" w:bidi="en-US"/>
        </w:rPr>
        <w:t>lovH-；</w:t>
      </w:r>
    </w:p>
    <w:p>
      <w:pPr>
        <w:pStyle w:val="5"/>
        <w:keepNext w:val="0"/>
        <w:keepLines w:val="0"/>
        <w:widowControl w:val="0"/>
        <w:shd w:val="clear" w:color="auto" w:fill="auto"/>
        <w:bidi w:val="0"/>
        <w:spacing w:before="0" w:after="100" w:line="240" w:lineRule="auto"/>
        <w:ind w:left="168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100" w:line="240" w:lineRule="auto"/>
        <w:ind w:left="2120" w:right="0" w:firstLine="0"/>
        <w:jc w:val="left"/>
        <w:rPr>
          <w:sz w:val="19"/>
          <w:szCs w:val="19"/>
        </w:rPr>
      </w:pPr>
      <w:r>
        <w:rPr>
          <w:color w:val="000000"/>
          <w:spacing w:val="0"/>
          <w:w w:val="100"/>
          <w:position w:val="0"/>
          <w:sz w:val="19"/>
          <w:szCs w:val="19"/>
          <w:lang w:val="en-US" w:eastAsia="en-US" w:bidi="en-US"/>
        </w:rPr>
        <w:t>(vflow]</w:t>
      </w:r>
      <w:r>
        <w:rPr>
          <w:color w:val="000000"/>
          <w:spacing w:val="0"/>
          <w:w w:val="100"/>
          <w:position w:val="0"/>
          <w:sz w:val="19"/>
          <w:szCs w:val="19"/>
          <w:vertAlign w:val="subscript"/>
          <w:lang w:val="en-US" w:eastAsia="en-US" w:bidi="en-US"/>
        </w:rPr>
        <w:t>3</w:t>
      </w:r>
      <w:r>
        <w:rPr>
          <w:color w:val="000000"/>
          <w:spacing w:val="0"/>
          <w:w w:val="100"/>
          <w:position w:val="0"/>
          <w:sz w:val="19"/>
          <w:szCs w:val="19"/>
          <w:lang w:val="en-US" w:eastAsia="en-US" w:bidi="en-US"/>
        </w:rPr>
        <w:t xml:space="preserve"> v[high])</w:t>
      </w:r>
      <w:r>
        <w:rPr>
          <w:color w:val="000000"/>
          <w:spacing w:val="0"/>
          <w:w w:val="100"/>
          <w:position w:val="0"/>
          <w:sz w:val="19"/>
          <w:szCs w:val="19"/>
        </w:rPr>
        <w:t>:</w:t>
      </w:r>
    </w:p>
    <w:p>
      <w:pPr>
        <w:pStyle w:val="5"/>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30" w:lineRule="exact"/>
        <w:ind w:left="1240" w:right="0" w:firstLine="0"/>
        <w:jc w:val="left"/>
      </w:pPr>
      <w:r>
        <w:rPr>
          <w:color w:val="000000"/>
          <w:spacing w:val="0"/>
          <w:w w:val="100"/>
          <w:position w:val="0"/>
          <w:lang w:val="en-US" w:eastAsia="en-US" w:bidi="en-US"/>
        </w:rPr>
        <w:t>//</w:t>
      </w:r>
      <w:r>
        <w:rPr>
          <w:color w:val="000000"/>
          <w:spacing w:val="0"/>
          <w:w w:val="100"/>
          <w:position w:val="0"/>
        </w:rPr>
        <w:t>分割后，对每一分段重复上述操作</w:t>
      </w:r>
    </w:p>
    <w:p>
      <w:pPr>
        <w:pStyle w:val="5"/>
        <w:keepNext w:val="0"/>
        <w:keepLines w:val="0"/>
        <w:widowControl w:val="0"/>
        <w:shd w:val="clear" w:color="auto" w:fill="auto"/>
        <w:bidi w:val="0"/>
        <w:spacing w:before="0" w:after="0" w:line="330" w:lineRule="exact"/>
        <w:ind w:left="1240" w:right="0" w:firstLine="0"/>
        <w:jc w:val="left"/>
        <w:rPr>
          <w:sz w:val="19"/>
          <w:szCs w:val="19"/>
        </w:rPr>
      </w:pPr>
      <w:r>
        <w:rPr>
          <w:color w:val="000000"/>
          <w:spacing w:val="0"/>
          <w:w w:val="100"/>
          <w:position w:val="0"/>
          <w:sz w:val="19"/>
          <w:szCs w:val="19"/>
          <w:lang w:val="en-US" w:eastAsia="en-US" w:bidi="en-US"/>
        </w:rPr>
        <w:t>quicksort (v, left, low-1)</w:t>
      </w:r>
      <w:r>
        <w:rPr>
          <w:color w:val="000000"/>
          <w:spacing w:val="0"/>
          <w:w w:val="100"/>
          <w:position w:val="0"/>
          <w:sz w:val="19"/>
          <w:szCs w:val="19"/>
        </w:rPr>
        <w:t>:</w:t>
      </w:r>
    </w:p>
    <w:p>
      <w:pPr>
        <w:pStyle w:val="5"/>
        <w:keepNext w:val="0"/>
        <w:keepLines w:val="0"/>
        <w:widowControl w:val="0"/>
        <w:shd w:val="clear" w:color="auto" w:fill="auto"/>
        <w:bidi w:val="0"/>
        <w:spacing w:before="0" w:after="660" w:line="330" w:lineRule="exact"/>
        <w:ind w:left="1240" w:right="0" w:firstLine="0"/>
        <w:jc w:val="left"/>
        <w:rPr>
          <w:sz w:val="19"/>
          <w:szCs w:val="19"/>
        </w:rPr>
      </w:pPr>
      <w:r>
        <w:rPr>
          <w:color w:val="000000"/>
          <w:spacing w:val="0"/>
          <w:w w:val="100"/>
          <w:position w:val="0"/>
          <w:sz w:val="19"/>
          <w:szCs w:val="19"/>
          <w:lang w:val="en-US" w:eastAsia="en-US" w:bidi="en-US"/>
        </w:rPr>
        <w:t>quicksort (v, lovrt-1, right)</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400" w:right="0"/>
        <w:jc w:val="both"/>
      </w:pPr>
      <w:r>
        <w:rPr>
          <w:color w:val="000000"/>
          <w:spacing w:val="0"/>
          <w:w w:val="100"/>
          <w:position w:val="0"/>
        </w:rPr>
        <w:t>注：上述数组或序列</w:t>
      </w:r>
      <w:r>
        <w:rPr>
          <w:color w:val="000000"/>
          <w:spacing w:val="0"/>
          <w:w w:val="100"/>
          <w:position w:val="0"/>
          <w:sz w:val="19"/>
          <w:szCs w:val="19"/>
          <w:lang w:val="en-US" w:eastAsia="en-US" w:bidi="en-US"/>
        </w:rPr>
        <w:t>V</w:t>
      </w:r>
      <w:r>
        <w:rPr>
          <w:color w:val="000000"/>
          <w:spacing w:val="0"/>
          <w:w w:val="100"/>
          <w:position w:val="0"/>
        </w:rPr>
        <w:t>必须是引用类型</w:t>
      </w:r>
      <w:r>
        <w:rPr>
          <w:color w:val="000000"/>
          <w:spacing w:val="0"/>
          <w:w w:val="100"/>
          <w:position w:val="0"/>
          <w:lang w:val="zh-CN" w:eastAsia="zh-CN" w:bidi="zh-CN"/>
        </w:rPr>
        <w:t>的形参</w:t>
      </w:r>
      <w:r>
        <w:rPr>
          <w:color w:val="000000"/>
          <w:spacing w:val="0"/>
          <w:w w:val="100"/>
          <w:position w:val="0"/>
        </w:rPr>
        <w:t>，因为后续快排结果需要直接反映在原序 列中；</w:t>
      </w:r>
    </w:p>
    <w:p>
      <w:pPr>
        <w:pStyle w:val="5"/>
        <w:keepNext w:val="0"/>
        <w:keepLines w:val="0"/>
        <w:widowControl w:val="0"/>
        <w:shd w:val="clear" w:color="auto" w:fill="auto"/>
        <w:bidi w:val="0"/>
        <w:spacing w:before="0" w:after="40" w:line="315" w:lineRule="exact"/>
        <w:ind w:left="400" w:right="0"/>
        <w:jc w:val="both"/>
      </w:pPr>
      <w:r>
        <w:rPr>
          <w:color w:val="000000"/>
          <w:spacing w:val="0"/>
          <w:w w:val="100"/>
          <w:position w:val="0"/>
        </w:rPr>
        <w:t>优化：</w:t>
      </w:r>
    </w:p>
    <w:p>
      <w:pPr>
        <w:pStyle w:val="5"/>
        <w:keepNext w:val="0"/>
        <w:keepLines w:val="0"/>
        <w:widowControl w:val="0"/>
        <w:shd w:val="clear" w:color="auto" w:fill="auto"/>
        <w:bidi w:val="0"/>
        <w:spacing w:before="0" w:after="40" w:line="285" w:lineRule="exact"/>
        <w:ind w:left="400" w:right="0"/>
        <w:jc w:val="both"/>
      </w:pPr>
      <w:r>
        <w:rPr>
          <w:color w:val="000000"/>
          <w:spacing w:val="0"/>
          <w:w w:val="100"/>
          <w:position w:val="0"/>
        </w:rPr>
        <w:t>上述快排的基数是序列的第一个元素，这样的对于有序序列，快排时间复杂度会达到最 差的</w:t>
      </w:r>
      <w:r>
        <w:rPr>
          <w:color w:val="000000"/>
          <w:spacing w:val="0"/>
          <w:w w:val="100"/>
          <w:position w:val="0"/>
          <w:sz w:val="19"/>
          <w:szCs w:val="19"/>
          <w:lang w:val="en-US" w:eastAsia="en-US" w:bidi="en-US"/>
        </w:rPr>
        <w:t>0(n*2)o</w:t>
      </w:r>
      <w:r>
        <w:rPr>
          <w:color w:val="000000"/>
          <w:spacing w:val="0"/>
          <w:w w:val="100"/>
          <w:position w:val="0"/>
        </w:rPr>
        <w:t>所以，优化方向就是合理的选择基数。</w:t>
      </w:r>
    </w:p>
    <w:p>
      <w:pPr>
        <w:pStyle w:val="5"/>
        <w:keepNext w:val="0"/>
        <w:keepLines w:val="0"/>
        <w:widowControl w:val="0"/>
        <w:shd w:val="clear" w:color="auto" w:fill="auto"/>
        <w:bidi w:val="0"/>
        <w:spacing w:before="0" w:after="0" w:line="315" w:lineRule="exact"/>
        <w:ind w:left="400" w:right="0"/>
        <w:jc w:val="both"/>
      </w:pPr>
      <w:r>
        <w:rPr>
          <w:color w:val="000000"/>
          <w:spacing w:val="0"/>
          <w:w w:val="100"/>
          <w:position w:val="0"/>
        </w:rPr>
        <w:t>常见的做法</w:t>
      </w:r>
      <w:r>
        <w:rPr>
          <w:color w:val="000000"/>
          <w:spacing w:val="0"/>
          <w:w w:val="100"/>
          <w:position w:val="0"/>
          <w:lang w:val="zh-CN" w:eastAsia="zh-CN" w:bidi="zh-CN"/>
        </w:rPr>
        <w:t>“三</w:t>
      </w:r>
      <w:r>
        <w:rPr>
          <w:color w:val="000000"/>
          <w:spacing w:val="0"/>
          <w:w w:val="100"/>
          <w:position w:val="0"/>
        </w:rPr>
        <w:t>数取中〃法(序列太短还要结合其他排序法，如插入排序、选择排序等), 如下：</w:t>
      </w:r>
    </w:p>
    <w:p>
      <w:pPr>
        <w:pStyle w:val="5"/>
        <w:keepNext w:val="0"/>
        <w:keepLines w:val="0"/>
        <w:widowControl w:val="0"/>
        <w:numPr>
          <w:ilvl w:val="0"/>
          <w:numId w:val="4"/>
        </w:numPr>
        <w:shd w:val="clear" w:color="auto" w:fill="auto"/>
        <w:tabs>
          <w:tab w:val="left" w:pos="795"/>
        </w:tabs>
        <w:bidi w:val="0"/>
        <w:spacing w:before="0" w:after="0" w:line="315" w:lineRule="exact"/>
        <w:ind w:left="0" w:right="0" w:firstLine="400"/>
        <w:jc w:val="left"/>
      </w:pPr>
      <w:bookmarkStart w:id="28" w:name="bookmark28"/>
      <w:bookmarkEnd w:id="28"/>
      <w:r>
        <w:rPr>
          <w:color w:val="000000"/>
          <w:spacing w:val="0"/>
          <w:w w:val="100"/>
          <w:position w:val="0"/>
        </w:rPr>
        <w:t>当序列区间长度小于</w:t>
      </w:r>
      <w:r>
        <w:rPr>
          <w:color w:val="000000"/>
          <w:spacing w:val="0"/>
          <w:w w:val="100"/>
          <w:position w:val="0"/>
          <w:sz w:val="19"/>
          <w:szCs w:val="19"/>
        </w:rPr>
        <w:t>7</w:t>
      </w:r>
      <w:r>
        <w:rPr>
          <w:color w:val="000000"/>
          <w:spacing w:val="0"/>
          <w:w w:val="100"/>
          <w:position w:val="0"/>
        </w:rPr>
        <w:t>时，采用插入排序：</w:t>
      </w:r>
    </w:p>
    <w:p>
      <w:pPr>
        <w:pStyle w:val="5"/>
        <w:keepNext w:val="0"/>
        <w:keepLines w:val="0"/>
        <w:widowControl w:val="0"/>
        <w:numPr>
          <w:ilvl w:val="0"/>
          <w:numId w:val="4"/>
        </w:numPr>
        <w:shd w:val="clear" w:color="auto" w:fill="auto"/>
        <w:tabs>
          <w:tab w:val="left" w:pos="795"/>
        </w:tabs>
        <w:bidi w:val="0"/>
        <w:spacing w:before="0" w:after="0" w:line="345" w:lineRule="exact"/>
        <w:ind w:left="400" w:right="0"/>
        <w:jc w:val="both"/>
      </w:pPr>
      <w:bookmarkStart w:id="29" w:name="bookmark29"/>
      <w:bookmarkEnd w:id="29"/>
      <w:r>
        <w:rPr>
          <w:color w:val="000000"/>
          <w:spacing w:val="0"/>
          <w:w w:val="100"/>
          <w:position w:val="0"/>
        </w:rPr>
        <w:t>当序列区间长度小于</w:t>
      </w:r>
      <w:r>
        <w:rPr>
          <w:color w:val="000000"/>
          <w:spacing w:val="0"/>
          <w:w w:val="100"/>
          <w:position w:val="0"/>
          <w:sz w:val="19"/>
          <w:szCs w:val="19"/>
        </w:rPr>
        <w:t>40</w:t>
      </w:r>
      <w:r>
        <w:rPr>
          <w:color w:val="000000"/>
          <w:spacing w:val="0"/>
          <w:w w:val="100"/>
          <w:position w:val="0"/>
        </w:rPr>
        <w:t>时，将区间分成</w:t>
      </w:r>
      <w:r>
        <w:rPr>
          <w:color w:val="000000"/>
          <w:spacing w:val="0"/>
          <w:w w:val="100"/>
          <w:position w:val="0"/>
          <w:sz w:val="19"/>
          <w:szCs w:val="19"/>
        </w:rPr>
        <w:t>2</w:t>
      </w:r>
      <w:r>
        <w:rPr>
          <w:color w:val="000000"/>
          <w:spacing w:val="0"/>
          <w:w w:val="100"/>
          <w:position w:val="0"/>
        </w:rPr>
        <w:t>段，得到左端点、右端点和中点，我们对 这三个点取中数作为基数；</w:t>
      </w:r>
    </w:p>
    <w:p>
      <w:pPr>
        <w:pStyle w:val="5"/>
        <w:keepNext w:val="0"/>
        <w:keepLines w:val="0"/>
        <w:widowControl w:val="0"/>
        <w:numPr>
          <w:ilvl w:val="0"/>
          <w:numId w:val="4"/>
        </w:numPr>
        <w:shd w:val="clear" w:color="auto" w:fill="auto"/>
        <w:tabs>
          <w:tab w:val="left" w:pos="795"/>
        </w:tabs>
        <w:bidi w:val="0"/>
        <w:spacing w:before="0" w:after="0" w:line="322" w:lineRule="exact"/>
        <w:ind w:left="400" w:right="0"/>
        <w:jc w:val="both"/>
      </w:pPr>
      <w:bookmarkStart w:id="30" w:name="bookmark30"/>
      <w:bookmarkEnd w:id="30"/>
      <w:r>
        <w:rPr>
          <w:color w:val="000000"/>
          <w:spacing w:val="0"/>
          <w:w w:val="100"/>
          <w:position w:val="0"/>
        </w:rPr>
        <w:t>当序列区间大于等于</w:t>
      </w:r>
      <w:r>
        <w:rPr>
          <w:color w:val="000000"/>
          <w:spacing w:val="0"/>
          <w:w w:val="100"/>
          <w:position w:val="0"/>
          <w:sz w:val="19"/>
          <w:szCs w:val="19"/>
        </w:rPr>
        <w:t>40</w:t>
      </w:r>
      <w:r>
        <w:rPr>
          <w:color w:val="000000"/>
          <w:spacing w:val="0"/>
          <w:w w:val="100"/>
          <w:position w:val="0"/>
        </w:rPr>
        <w:t>时，将区间分成</w:t>
      </w:r>
      <w:r>
        <w:rPr>
          <w:color w:val="000000"/>
          <w:spacing w:val="0"/>
          <w:w w:val="100"/>
          <w:position w:val="0"/>
          <w:sz w:val="19"/>
          <w:szCs w:val="19"/>
        </w:rPr>
        <w:t>8</w:t>
      </w:r>
      <w:r>
        <w:rPr>
          <w:color w:val="000000"/>
          <w:spacing w:val="0"/>
          <w:w w:val="100"/>
          <w:position w:val="0"/>
        </w:rPr>
        <w:t>段，得到左三点、中三点和右三点，分 别再得到左三点中的中数、中三点中的中数和右三点中的中数，再将得到的三个中数取 中数，然后将该值作为基数。</w:t>
      </w:r>
    </w:p>
    <w:p>
      <w:pPr>
        <w:pStyle w:val="5"/>
        <w:keepNext w:val="0"/>
        <w:keepLines w:val="0"/>
        <w:widowControl w:val="0"/>
        <w:shd w:val="clear" w:color="auto" w:fill="auto"/>
        <w:bidi w:val="0"/>
        <w:spacing w:before="0" w:after="280" w:line="315" w:lineRule="exact"/>
        <w:ind w:left="0" w:right="0" w:firstLine="400"/>
        <w:jc w:val="left"/>
      </w:pPr>
      <w:r>
        <w:rPr>
          <w:color w:val="000000"/>
          <w:spacing w:val="0"/>
          <w:w w:val="100"/>
          <w:position w:val="0"/>
        </w:rPr>
        <w:t>具体代码只是在上一份的代码中将</w:t>
      </w:r>
      <w:r>
        <w:rPr>
          <w:color w:val="000000"/>
          <w:spacing w:val="0"/>
          <w:w w:val="100"/>
          <w:position w:val="0"/>
          <w:lang w:val="zh-CN" w:eastAsia="zh-CN" w:bidi="zh-CN"/>
        </w:rPr>
        <w:t>“基</w:t>
      </w:r>
      <w:r>
        <w:rPr>
          <w:color w:val="000000"/>
          <w:spacing w:val="0"/>
          <w:w w:val="100"/>
          <w:position w:val="0"/>
        </w:rPr>
        <w:t>数赋值"改为①②③对应的代码即可：</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19"/>
          <w:szCs w:val="19"/>
          <w:lang w:val="en-US" w:eastAsia="en-US" w:bidi="en-US"/>
        </w:rPr>
        <w:t>int key=v[left];//</w:t>
      </w:r>
      <w:r>
        <w:rPr>
          <w:color w:val="000000"/>
          <w:spacing w:val="0"/>
          <w:w w:val="100"/>
          <w:position w:val="0"/>
        </w:rPr>
        <w:t>基数谶值</w:t>
      </w:r>
    </w:p>
    <w:p>
      <w:pPr>
        <w:pStyle w:val="5"/>
        <w:keepNext w:val="0"/>
        <w:keepLines w:val="0"/>
        <w:widowControl w:val="0"/>
        <w:shd w:val="clear" w:color="auto" w:fill="auto"/>
        <w:bidi w:val="0"/>
        <w:spacing w:before="0" w:after="0" w:line="315" w:lineRule="exact"/>
        <w:ind w:left="0" w:right="0" w:firstLine="400"/>
        <w:jc w:val="left"/>
        <w:rPr>
          <w:sz w:val="19"/>
          <w:szCs w:val="19"/>
        </w:rPr>
      </w:pPr>
      <w:r>
        <w:rPr>
          <w:color w:val="000000"/>
          <w:spacing w:val="0"/>
          <w:w w:val="100"/>
          <w:position w:val="0"/>
          <w:sz w:val="19"/>
          <w:szCs w:val="19"/>
          <w:lang w:val="en-US" w:eastAsia="en-US" w:bidi="en-US"/>
        </w:rPr>
        <w:t>if (right-left+l&lt;=7) {</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sz w:val="19"/>
          <w:szCs w:val="19"/>
          <w:lang w:val="en-US" w:eastAsia="en-US" w:bidi="en-US"/>
        </w:rPr>
        <w:t>insertion_sort (v, left, right)</w:t>
      </w:r>
      <w:r>
        <w:rPr>
          <w:color w:val="000000"/>
          <w:spacing w:val="0"/>
          <w:w w:val="100"/>
          <w:position w:val="0"/>
          <w:lang w:val="en-US" w:eastAsia="en-US" w:bidi="en-US"/>
        </w:rPr>
        <w:t>;</w:t>
      </w:r>
      <w:r>
        <w:rPr>
          <w:color w:val="000000"/>
          <w:spacing w:val="0"/>
          <w:w w:val="100"/>
          <w:position w:val="0"/>
          <w:lang w:val="zh-CN" w:eastAsia="zh-CN" w:bidi="zh-CN"/>
        </w:rPr>
        <w:t>〃插</w:t>
      </w:r>
      <w:r>
        <w:rPr>
          <w:color w:val="000000"/>
          <w:spacing w:val="0"/>
          <w:w w:val="100"/>
          <w:position w:val="0"/>
        </w:rPr>
        <w:t>入排序</w:t>
      </w:r>
    </w:p>
    <w:p>
      <w:pPr>
        <w:pStyle w:val="5"/>
        <w:keepNext w:val="0"/>
        <w:keepLines w:val="0"/>
        <w:widowControl w:val="0"/>
        <w:shd w:val="clear" w:color="auto" w:fill="auto"/>
        <w:bidi w:val="0"/>
        <w:spacing w:before="0" w:after="0" w:line="315" w:lineRule="exact"/>
        <w:ind w:left="0" w:right="0" w:firstLine="820"/>
        <w:jc w:val="left"/>
        <w:rPr>
          <w:sz w:val="19"/>
          <w:szCs w:val="19"/>
        </w:rPr>
      </w:pPr>
      <w:r>
        <w:rPr>
          <w:color w:val="000000"/>
          <w:spacing w:val="0"/>
          <w:w w:val="100"/>
          <w:position w:val="0"/>
          <w:sz w:val="19"/>
          <w:szCs w:val="19"/>
          <w:lang w:val="en-US" w:eastAsia="en-US" w:bidi="en-US"/>
        </w:rPr>
        <w:t>return;</w:t>
      </w:r>
    </w:p>
    <w:p>
      <w:pPr>
        <w:pStyle w:val="5"/>
        <w:keepNext w:val="0"/>
        <w:keepLines w:val="0"/>
        <w:widowControl w:val="0"/>
        <w:shd w:val="clear" w:color="auto" w:fill="auto"/>
        <w:bidi w:val="0"/>
        <w:spacing w:before="0" w:after="0" w:line="315" w:lineRule="exact"/>
        <w:ind w:left="0" w:right="0" w:firstLine="400"/>
        <w:jc w:val="left"/>
        <w:rPr>
          <w:sz w:val="19"/>
          <w:szCs w:val="19"/>
        </w:rPr>
      </w:pPr>
      <w:r>
        <w:rPr>
          <w:color w:val="000000"/>
          <w:spacing w:val="0"/>
          <w:w w:val="100"/>
          <w:position w:val="0"/>
          <w:sz w:val="19"/>
          <w:szCs w:val="19"/>
          <w:lang w:val="en-US" w:eastAsia="en-US" w:bidi="en-US"/>
        </w:rPr>
        <w:t>Jelse if (right-left+l&lt;=8) (</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sz w:val="19"/>
          <w:szCs w:val="19"/>
          <w:lang w:val="en-US" w:eastAsia="en-US" w:bidi="en-US"/>
        </w:rPr>
        <w:t>key=SelectPivotOfThree (v, left, right)；</w:t>
      </w:r>
      <w:r>
        <w:rPr>
          <w:color w:val="000000"/>
          <w:spacing w:val="0"/>
          <w:w w:val="100"/>
          <w:position w:val="0"/>
        </w:rPr>
        <w:t>〃三个取中</w:t>
      </w:r>
    </w:p>
    <w:p>
      <w:pPr>
        <w:pStyle w:val="5"/>
        <w:keepNext w:val="0"/>
        <w:keepLines w:val="0"/>
        <w:widowControl w:val="0"/>
        <w:shd w:val="clear" w:color="auto" w:fill="auto"/>
        <w:bidi w:val="0"/>
        <w:spacing w:before="0" w:after="40" w:line="240" w:lineRule="auto"/>
        <w:ind w:left="0" w:right="0" w:firstLine="400"/>
        <w:jc w:val="left"/>
        <w:rPr>
          <w:sz w:val="19"/>
          <w:szCs w:val="19"/>
        </w:rPr>
      </w:pPr>
      <w:r>
        <w:rPr>
          <w:color w:val="000000"/>
          <w:spacing w:val="0"/>
          <w:w w:val="100"/>
          <w:position w:val="0"/>
          <w:sz w:val="19"/>
          <w:szCs w:val="19"/>
          <w:lang w:val="en-US" w:eastAsia="en-US" w:bidi="en-US"/>
        </w:rPr>
        <w:t>}else{</w:t>
      </w:r>
    </w:p>
    <w:p>
      <w:pPr>
        <w:pStyle w:val="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〃三组三个取中，再三个取中(使用</w:t>
      </w:r>
      <w:r>
        <w:rPr>
          <w:color w:val="000000"/>
          <w:spacing w:val="0"/>
          <w:w w:val="100"/>
          <w:position w:val="0"/>
          <w:sz w:val="19"/>
          <w:szCs w:val="19"/>
        </w:rPr>
        <w:t>4</w:t>
      </w:r>
      <w:r>
        <w:rPr>
          <w:color w:val="000000"/>
          <w:spacing w:val="0"/>
          <w:w w:val="100"/>
          <w:position w:val="0"/>
        </w:rPr>
        <w:t>次</w:t>
      </w:r>
      <w:r>
        <w:rPr>
          <w:color w:val="000000"/>
          <w:spacing w:val="0"/>
          <w:w w:val="100"/>
          <w:position w:val="0"/>
          <w:sz w:val="19"/>
          <w:szCs w:val="19"/>
          <w:lang w:val="en-US" w:eastAsia="en-US" w:bidi="en-US"/>
        </w:rPr>
        <w:t>SelectPivotOfThree，</w:t>
      </w:r>
      <w:r>
        <w:rPr>
          <w:color w:val="000000"/>
          <w:spacing w:val="0"/>
          <w:w w:val="100"/>
          <w:position w:val="0"/>
        </w:rPr>
        <w:t>此处不具体展示)</w:t>
      </w:r>
    </w:p>
    <w:p>
      <w:pPr>
        <w:pStyle w:val="5"/>
        <w:keepNext w:val="0"/>
        <w:keepLines w:val="0"/>
        <w:widowControl w:val="0"/>
        <w:shd w:val="clear" w:color="auto" w:fill="auto"/>
        <w:bidi w:val="0"/>
        <w:spacing w:before="0" w:after="40" w:line="240" w:lineRule="auto"/>
        <w:ind w:left="0" w:right="0" w:firstLine="40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240" w:lineRule="auto"/>
        <w:ind w:left="0" w:right="0" w:firstLine="400"/>
        <w:jc w:val="both"/>
      </w:pPr>
      <w:r>
        <w:rPr>
          <w:color w:val="000000"/>
          <w:spacing w:val="0"/>
          <w:w w:val="100"/>
          <w:position w:val="0"/>
        </w:rPr>
        <w:t>需要调用的函数：</w:t>
      </w:r>
    </w:p>
    <w:p>
      <w:pPr>
        <w:pStyle w:val="5"/>
        <w:keepNext w:val="0"/>
        <w:keepLines w:val="0"/>
        <w:widowControl w:val="0"/>
        <w:shd w:val="clear" w:color="auto" w:fill="auto"/>
        <w:bidi w:val="0"/>
        <w:spacing w:before="0" w:after="100" w:line="315" w:lineRule="exact"/>
        <w:ind w:left="0" w:right="0" w:firstLine="400"/>
        <w:jc w:val="left"/>
      </w:pPr>
      <w:r>
        <w:rPr>
          <w:color w:val="000000"/>
          <w:spacing w:val="0"/>
          <w:w w:val="100"/>
          <w:position w:val="0"/>
          <w:sz w:val="19"/>
          <w:szCs w:val="19"/>
          <w:lang w:val="en-US" w:eastAsia="en-US" w:bidi="en-US"/>
        </w:rPr>
        <w:t xml:space="preserve">void insertion_sort (vector&lt;irrt&gt; &amp;unsotrted, irrt left, irrt right) </w:t>
      </w:r>
      <w:r>
        <w:rPr>
          <w:color w:val="000000"/>
          <w:spacing w:val="0"/>
          <w:w w:val="100"/>
          <w:position w:val="0"/>
          <w:lang w:val="en-US" w:eastAsia="en-US" w:bidi="en-US"/>
        </w:rPr>
        <w:t>//</w:t>
      </w:r>
      <w:r>
        <w:rPr>
          <w:color w:val="000000"/>
          <w:spacing w:val="0"/>
          <w:w w:val="100"/>
          <w:position w:val="0"/>
        </w:rPr>
        <w:t>插入排序算法</w:t>
      </w:r>
    </w:p>
    <w:p>
      <w:pPr>
        <w:pStyle w:val="5"/>
        <w:keepNext w:val="0"/>
        <w:keepLines w:val="0"/>
        <w:widowControl w:val="0"/>
        <w:shd w:val="clear" w:color="auto" w:fill="auto"/>
        <w:bidi w:val="0"/>
        <w:spacing w:before="0" w:after="40" w:line="240" w:lineRule="auto"/>
        <w:ind w:left="0" w:right="0" w:firstLine="40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for (int i = left+1</w:t>
      </w:r>
      <w:r>
        <w:rPr>
          <w:color w:val="000000"/>
          <w:spacing w:val="0"/>
          <w:w w:val="100"/>
          <w:position w:val="0"/>
          <w:sz w:val="19"/>
          <w:szCs w:val="19"/>
        </w:rPr>
        <w:t xml:space="preserve">: </w:t>
      </w:r>
      <w:r>
        <w:rPr>
          <w:color w:val="000000"/>
          <w:spacing w:val="0"/>
          <w:w w:val="100"/>
          <w:position w:val="0"/>
          <w:sz w:val="19"/>
          <w:szCs w:val="19"/>
          <w:lang w:val="en-US" w:eastAsia="en-US" w:bidi="en-US"/>
        </w:rPr>
        <w:t>i &lt;= right</w:t>
      </w:r>
      <w:r>
        <w:rPr>
          <w:color w:val="000000"/>
          <w:spacing w:val="0"/>
          <w:w w:val="100"/>
          <w:position w:val="0"/>
          <w:sz w:val="19"/>
          <w:szCs w:val="19"/>
          <w:lang w:val="zh-CN" w:eastAsia="zh-CN" w:bidi="zh-CN"/>
        </w:rPr>
        <w:t xml:space="preserve">: </w:t>
      </w:r>
      <w:r>
        <w:rPr>
          <w:color w:val="000000"/>
          <w:spacing w:val="0"/>
          <w:w w:val="100"/>
          <w:position w:val="0"/>
          <w:sz w:val="19"/>
          <w:szCs w:val="19"/>
          <w:lang w:val="en-US" w:eastAsia="en-US" w:bidi="en-US"/>
        </w:rPr>
        <w:t>i++)</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400" w:line="240" w:lineRule="auto"/>
        <w:ind w:left="1240" w:right="0" w:firstLine="0"/>
        <w:jc w:val="left"/>
        <w:rPr>
          <w:sz w:val="19"/>
          <w:szCs w:val="19"/>
        </w:rPr>
      </w:pPr>
      <w:r>
        <w:rPr>
          <w:color w:val="000000"/>
          <w:spacing w:val="0"/>
          <w:w w:val="100"/>
          <w:position w:val="0"/>
          <w:sz w:val="19"/>
          <w:szCs w:val="19"/>
          <w:lang w:val="en-US" w:eastAsia="en-US" w:bidi="en-US"/>
        </w:rPr>
        <w:t>if (unsorted[i - 1] &gt; unsorted[i])</w:t>
      </w:r>
    </w:p>
    <w:p>
      <w:pPr>
        <w:pStyle w:val="5"/>
        <w:keepNext w:val="0"/>
        <w:keepLines w:val="0"/>
        <w:widowControl w:val="0"/>
        <w:shd w:val="clear" w:color="auto" w:fill="auto"/>
        <w:bidi w:val="0"/>
        <w:spacing w:before="0" w:after="0" w:line="240" w:lineRule="auto"/>
        <w:ind w:left="1680" w:right="0" w:firstLine="0"/>
        <w:jc w:val="left"/>
        <w:rPr>
          <w:sz w:val="19"/>
          <w:szCs w:val="19"/>
        </w:rPr>
      </w:pPr>
      <w:r>
        <w:rPr>
          <w:color w:val="000000"/>
          <w:spacing w:val="0"/>
          <w:w w:val="100"/>
          <w:position w:val="0"/>
          <w:sz w:val="19"/>
          <w:szCs w:val="19"/>
          <w:lang w:val="en-US" w:eastAsia="en-US" w:bidi="en-US"/>
        </w:rPr>
        <w:t>int temp = unsorted[i]</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int j </w:t>
      </w:r>
      <w:r>
        <w:rPr>
          <w:color w:val="000000"/>
          <w:spacing w:val="0"/>
          <w:w w:val="100"/>
          <w:position w:val="0"/>
          <w:sz w:val="19"/>
          <w:szCs w:val="19"/>
        </w:rPr>
        <w:t xml:space="preserve">= </w:t>
      </w:r>
      <w:r>
        <w:rPr>
          <w:color w:val="000000"/>
          <w:spacing w:val="0"/>
          <w:w w:val="100"/>
          <w:position w:val="0"/>
          <w:sz w:val="19"/>
          <w:szCs w:val="19"/>
          <w:lang w:val="en-US" w:eastAsia="en-US" w:bidi="en-US"/>
        </w:rPr>
        <w:t>i;</w:t>
      </w:r>
    </w:p>
    <w:p>
      <w:pPr>
        <w:pStyle w:val="5"/>
        <w:keepNext w:val="0"/>
        <w:keepLines w:val="0"/>
        <w:widowControl w:val="0"/>
        <w:shd w:val="clear" w:color="auto" w:fill="auto"/>
        <w:bidi w:val="0"/>
        <w:spacing w:before="0" w:after="0" w:line="345" w:lineRule="exact"/>
        <w:ind w:left="1680" w:right="0"/>
        <w:jc w:val="left"/>
        <w:rPr>
          <w:sz w:val="19"/>
          <w:szCs w:val="19"/>
        </w:rPr>
      </w:pPr>
      <w:r>
        <w:rPr>
          <w:color w:val="000000"/>
          <w:spacing w:val="0"/>
          <w:w w:val="100"/>
          <w:position w:val="0"/>
          <w:sz w:val="19"/>
          <w:szCs w:val="19"/>
          <w:lang w:val="en-US" w:eastAsia="en-US" w:bidi="en-US"/>
        </w:rPr>
        <w:t>while (j &gt; left &amp;&amp; unsorted[j - 1] &gt; temp) [</w:t>
      </w:r>
    </w:p>
    <w:p>
      <w:pPr>
        <w:pStyle w:val="5"/>
        <w:keepNext w:val="0"/>
        <w:keepLines w:val="0"/>
        <w:widowControl w:val="0"/>
        <w:shd w:val="clear" w:color="auto" w:fill="auto"/>
        <w:bidi w:val="0"/>
        <w:spacing w:before="0" w:after="700" w:line="240" w:lineRule="auto"/>
        <w:ind w:left="2100" w:right="0" w:firstLine="0"/>
        <w:jc w:val="left"/>
        <w:rPr>
          <w:sz w:val="19"/>
          <w:szCs w:val="19"/>
        </w:rPr>
      </w:pPr>
      <w:r>
        <w:rPr>
          <w:color w:val="000000"/>
          <w:spacing w:val="0"/>
          <w:w w:val="100"/>
          <w:position w:val="0"/>
          <w:sz w:val="19"/>
          <w:szCs w:val="19"/>
          <w:lang w:val="en-US" w:eastAsia="en-US" w:bidi="en-US"/>
        </w:rPr>
        <w:t xml:space="preserve">unsorted[j] = unsorted[j </w:t>
      </w:r>
      <w:r>
        <w:rPr>
          <w:color w:val="000000"/>
          <w:spacing w:val="0"/>
          <w:w w:val="100"/>
          <w:position w:val="0"/>
          <w:sz w:val="19"/>
          <w:szCs w:val="19"/>
        </w:rPr>
        <w:t xml:space="preserve">- </w:t>
      </w:r>
      <w:r>
        <w:rPr>
          <w:color w:val="000000"/>
          <w:spacing w:val="0"/>
          <w:w w:val="100"/>
          <w:position w:val="0"/>
          <w:sz w:val="19"/>
          <w:szCs w:val="19"/>
          <w:lang w:val="en-US" w:eastAsia="en-US" w:bidi="en-US"/>
        </w:rPr>
        <w:t>1]</w:t>
      </w:r>
      <w:r>
        <w:rPr>
          <w:color w:val="000000"/>
          <w:spacing w:val="0"/>
          <w:w w:val="100"/>
          <w:position w:val="0"/>
          <w:sz w:val="19"/>
          <w:szCs w:val="19"/>
        </w:rPr>
        <w:t>:</w:t>
      </w:r>
    </w:p>
    <w:p>
      <w:pPr>
        <w:pStyle w:val="5"/>
        <w:keepNext w:val="0"/>
        <w:keepLines w:val="0"/>
        <w:widowControl w:val="0"/>
        <w:shd w:val="clear" w:color="auto" w:fill="auto"/>
        <w:bidi w:val="0"/>
        <w:spacing w:before="0" w:after="1240" w:line="240" w:lineRule="auto"/>
        <w:ind w:left="1680" w:right="0" w:firstLine="0"/>
        <w:jc w:val="left"/>
        <w:rPr>
          <w:sz w:val="19"/>
          <w:szCs w:val="19"/>
        </w:rPr>
      </w:pPr>
      <w:r>
        <w:rPr>
          <w:color w:val="000000"/>
          <w:spacing w:val="0"/>
          <w:w w:val="100"/>
          <w:position w:val="0"/>
          <w:sz w:val="19"/>
          <w:szCs w:val="19"/>
          <w:lang w:val="en-US" w:eastAsia="en-US" w:bidi="en-US"/>
        </w:rPr>
        <w:t>unsorted [j] = tenp</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0" w:right="0" w:firstLine="400"/>
        <w:jc w:val="left"/>
        <w:rPr>
          <w:sz w:val="19"/>
          <w:szCs w:val="19"/>
        </w:rPr>
      </w:pPr>
      <w:r>
        <w:rPr>
          <w:color w:val="000000"/>
          <w:spacing w:val="0"/>
          <w:w w:val="100"/>
          <w:position w:val="0"/>
          <w:sz w:val="19"/>
          <w:szCs w:val="19"/>
          <w:lang w:val="en-US" w:eastAsia="en-US" w:bidi="en-US"/>
        </w:rPr>
        <w:t>int SelectPivotOf Three (vector&lt;int&gt; &amp;arr, int low, irrt high)</w:t>
      </w:r>
    </w:p>
    <w:p>
      <w:pPr>
        <w:pStyle w:val="5"/>
        <w:keepNext w:val="0"/>
        <w:keepLines w:val="0"/>
        <w:widowControl w:val="0"/>
        <w:shd w:val="clear" w:color="auto" w:fill="auto"/>
        <w:bidi w:val="0"/>
        <w:spacing w:before="0" w:after="100" w:line="315" w:lineRule="exact"/>
        <w:ind w:left="0" w:right="0" w:firstLine="400"/>
        <w:jc w:val="left"/>
      </w:pPr>
      <w:r>
        <w:rPr>
          <w:color w:val="000000"/>
          <w:spacing w:val="0"/>
          <w:w w:val="100"/>
          <w:position w:val="0"/>
          <w:lang w:val="en-US" w:eastAsia="en-US" w:bidi="en-US"/>
        </w:rPr>
        <w:t>//</w:t>
      </w:r>
      <w:r>
        <w:rPr>
          <w:color w:val="000000"/>
          <w:spacing w:val="0"/>
          <w:w w:val="100"/>
          <w:position w:val="0"/>
        </w:rPr>
        <w:t>三数取中，同时将中值移到序列第一位</w:t>
      </w:r>
    </w:p>
    <w:p>
      <w:pPr>
        <w:pStyle w:val="5"/>
        <w:keepNext w:val="0"/>
        <w:keepLines w:val="0"/>
        <w:widowControl w:val="0"/>
        <w:shd w:val="clear" w:color="auto" w:fill="auto"/>
        <w:bidi w:val="0"/>
        <w:spacing w:before="0" w:after="100" w:line="240" w:lineRule="auto"/>
        <w:ind w:left="0" w:right="0" w:firstLine="40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340" w:line="240" w:lineRule="auto"/>
        <w:ind w:left="0" w:right="0" w:firstLine="820"/>
        <w:jc w:val="left"/>
      </w:pPr>
      <w:r>
        <w:rPr>
          <w:color w:val="000000"/>
          <w:spacing w:val="0"/>
          <w:w w:val="100"/>
          <w:position w:val="0"/>
          <w:sz w:val="19"/>
          <w:szCs w:val="19"/>
          <w:lang w:val="en-US" w:eastAsia="en-US" w:bidi="en-US"/>
        </w:rPr>
        <w:t xml:space="preserve">int mid </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low </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(high </w:t>
      </w:r>
      <w:r>
        <w:rPr>
          <w:color w:val="000000"/>
          <w:spacing w:val="0"/>
          <w:w w:val="100"/>
          <w:position w:val="0"/>
          <w:sz w:val="19"/>
          <w:szCs w:val="19"/>
        </w:rPr>
        <w:t xml:space="preserve">- </w:t>
      </w:r>
      <w:r>
        <w:rPr>
          <w:color w:val="000000"/>
          <w:spacing w:val="0"/>
          <w:w w:val="100"/>
          <w:position w:val="0"/>
          <w:sz w:val="19"/>
          <w:szCs w:val="19"/>
          <w:lang w:val="en-US" w:eastAsia="en-US" w:bidi="en-US"/>
        </w:rPr>
        <w:t>low)/2;</w:t>
      </w:r>
      <w:r>
        <w:rPr>
          <w:color w:val="000000"/>
          <w:spacing w:val="0"/>
          <w:w w:val="100"/>
          <w:position w:val="0"/>
          <w:lang w:val="en-US" w:eastAsia="en-US" w:bidi="en-US"/>
        </w:rPr>
        <w:t>〃</w:t>
      </w:r>
      <w:r>
        <w:rPr>
          <w:color w:val="000000"/>
          <w:spacing w:val="0"/>
          <w:w w:val="100"/>
          <w:position w:val="0"/>
        </w:rPr>
        <w:t>计算数组中间的元素的下标</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rPr>
        <w:t>//使用三数取中法迭择枢轴</w:t>
      </w:r>
    </w:p>
    <w:p>
      <w:pPr>
        <w:pStyle w:val="5"/>
        <w:keepNext w:val="0"/>
        <w:keepLines w:val="0"/>
        <w:widowControl w:val="0"/>
        <w:shd w:val="clear" w:color="auto" w:fill="auto"/>
        <w:bidi w:val="0"/>
        <w:spacing w:before="0" w:after="100" w:line="315" w:lineRule="exact"/>
        <w:ind w:left="0" w:right="0" w:firstLine="820"/>
        <w:jc w:val="left"/>
        <w:rPr>
          <w:sz w:val="19"/>
          <w:szCs w:val="19"/>
        </w:rPr>
      </w:pPr>
      <w:r>
        <w:rPr>
          <w:color w:val="000000"/>
          <w:spacing w:val="0"/>
          <w:w w:val="100"/>
          <w:position w:val="0"/>
          <w:sz w:val="19"/>
          <w:szCs w:val="19"/>
          <w:lang w:val="en-US" w:eastAsia="en-US" w:bidi="en-US"/>
        </w:rPr>
        <w:t xml:space="preserve">if (arr[mid] </w:t>
      </w:r>
      <w:r>
        <w:rPr>
          <w:color w:val="000000"/>
          <w:spacing w:val="0"/>
          <w:w w:val="100"/>
          <w:position w:val="0"/>
          <w:sz w:val="19"/>
          <w:szCs w:val="19"/>
        </w:rPr>
        <w:t xml:space="preserve">&gt; </w:t>
      </w:r>
      <w:r>
        <w:rPr>
          <w:color w:val="000000"/>
          <w:spacing w:val="0"/>
          <w:w w:val="100"/>
          <w:position w:val="0"/>
          <w:sz w:val="19"/>
          <w:szCs w:val="19"/>
          <w:lang w:val="en-US" w:eastAsia="en-US" w:bidi="en-US"/>
        </w:rPr>
        <w:t>arr[high])//</w:t>
      </w:r>
      <w:r>
        <w:rPr>
          <w:color w:val="000000"/>
          <w:spacing w:val="0"/>
          <w:w w:val="100"/>
          <w:position w:val="0"/>
          <w:sz w:val="20"/>
          <w:szCs w:val="20"/>
        </w:rPr>
        <w:t>目标：</w:t>
      </w:r>
      <w:r>
        <w:rPr>
          <w:color w:val="000000"/>
          <w:spacing w:val="0"/>
          <w:w w:val="100"/>
          <w:position w:val="0"/>
          <w:sz w:val="19"/>
          <w:szCs w:val="19"/>
          <w:lang w:val="en-US" w:eastAsia="en-US" w:bidi="en-US"/>
        </w:rPr>
        <w:t>arr[mid] &lt;= arr[high]</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1280" w:right="0" w:firstLine="0"/>
        <w:jc w:val="left"/>
        <w:rPr>
          <w:sz w:val="19"/>
          <w:szCs w:val="19"/>
        </w:rPr>
      </w:pPr>
      <w:r>
        <w:rPr>
          <w:color w:val="000000"/>
          <w:spacing w:val="0"/>
          <w:w w:val="100"/>
          <w:position w:val="0"/>
          <w:sz w:val="19"/>
          <w:szCs w:val="19"/>
          <w:lang w:val="en-US" w:eastAsia="en-US" w:bidi="en-US"/>
        </w:rPr>
        <w:t>swzp (arr [mid], arr [high])</w:t>
      </w:r>
      <w:r>
        <w:rPr>
          <w:color w:val="000000"/>
          <w:spacing w:val="0"/>
          <w:w w:val="100"/>
          <w:position w:val="0"/>
          <w:sz w:val="19"/>
          <w:szCs w:val="19"/>
        </w:rPr>
        <w:t>:</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if (arr[low] &gt; arr[high])//</w:t>
      </w:r>
      <w:r>
        <w:rPr>
          <w:color w:val="000000"/>
          <w:spacing w:val="0"/>
          <w:w w:val="100"/>
          <w:position w:val="0"/>
          <w:sz w:val="20"/>
          <w:szCs w:val="20"/>
        </w:rPr>
        <w:t>目标：</w:t>
      </w:r>
      <w:r>
        <w:rPr>
          <w:color w:val="000000"/>
          <w:spacing w:val="0"/>
          <w:w w:val="100"/>
          <w:position w:val="0"/>
          <w:sz w:val="19"/>
          <w:szCs w:val="19"/>
          <w:lang w:val="en-US" w:eastAsia="en-US" w:bidi="en-US"/>
        </w:rPr>
        <w:t>arr[low] &lt;= arr[high]</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1280" w:right="0" w:firstLine="0"/>
        <w:jc w:val="left"/>
        <w:rPr>
          <w:sz w:val="19"/>
          <w:szCs w:val="19"/>
        </w:rPr>
      </w:pPr>
      <w:r>
        <w:rPr>
          <w:color w:val="000000"/>
          <w:spacing w:val="0"/>
          <w:w w:val="100"/>
          <w:position w:val="0"/>
          <w:sz w:val="19"/>
          <w:szCs w:val="19"/>
          <w:lang w:val="en-US" w:eastAsia="en-US" w:bidi="en-US"/>
        </w:rPr>
        <w:t>swzp (arr [low], arr [high])</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 xml:space="preserve">if (arr [mid] &gt; arr[low]) </w:t>
      </w:r>
      <w:r>
        <w:rPr>
          <w:color w:val="000000"/>
          <w:spacing w:val="0"/>
          <w:w w:val="100"/>
          <w:position w:val="0"/>
          <w:sz w:val="20"/>
          <w:szCs w:val="20"/>
        </w:rPr>
        <w:t>〃目标：</w:t>
      </w:r>
      <w:r>
        <w:rPr>
          <w:color w:val="000000"/>
          <w:spacing w:val="0"/>
          <w:w w:val="100"/>
          <w:position w:val="0"/>
          <w:sz w:val="19"/>
          <w:szCs w:val="19"/>
          <w:lang w:val="en-US" w:eastAsia="en-US" w:bidi="en-US"/>
        </w:rPr>
        <w:t>arr[low] &gt;= arr[mid]</w:t>
      </w:r>
    </w:p>
    <w:p>
      <w:pPr>
        <w:pStyle w:val="5"/>
        <w:keepNext w:val="0"/>
        <w:keepLines w:val="0"/>
        <w:widowControl w:val="0"/>
        <w:shd w:val="clear" w:color="auto" w:fill="auto"/>
        <w:bidi w:val="0"/>
        <w:spacing w:before="0" w:after="10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1280" w:right="0" w:firstLine="0"/>
        <w:jc w:val="left"/>
        <w:rPr>
          <w:sz w:val="19"/>
          <w:szCs w:val="19"/>
        </w:rPr>
      </w:pPr>
      <w:r>
        <w:rPr>
          <w:color w:val="000000"/>
          <w:spacing w:val="0"/>
          <w:w w:val="100"/>
          <w:position w:val="0"/>
          <w:sz w:val="19"/>
          <w:szCs w:val="19"/>
          <w:lang w:val="en-US" w:eastAsia="en-US" w:bidi="en-US"/>
        </w:rPr>
        <w:t>swzp (arr [mid], arr [low])</w:t>
      </w:r>
      <w:r>
        <w:rPr>
          <w:color w:val="000000"/>
          <w:spacing w:val="0"/>
          <w:w w:val="100"/>
          <w:position w:val="0"/>
          <w:sz w:val="19"/>
          <w:szCs w:val="19"/>
        </w:rPr>
        <w:t>:</w:t>
      </w:r>
    </w:p>
    <w:p>
      <w:pPr>
        <w:pStyle w:val="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0" w:right="0" w:firstLine="820"/>
        <w:jc w:val="left"/>
        <w:rPr>
          <w:sz w:val="19"/>
          <w:szCs w:val="19"/>
        </w:rPr>
      </w:pPr>
      <w:r>
        <w:rPr>
          <w:color w:val="000000"/>
          <w:spacing w:val="0"/>
          <w:w w:val="100"/>
          <w:position w:val="0"/>
          <w:sz w:val="20"/>
          <w:szCs w:val="20"/>
        </w:rPr>
        <w:t>〃此时，</w:t>
      </w:r>
      <w:r>
        <w:rPr>
          <w:color w:val="000000"/>
          <w:spacing w:val="0"/>
          <w:w w:val="100"/>
          <w:position w:val="0"/>
          <w:sz w:val="19"/>
          <w:szCs w:val="19"/>
          <w:lang w:val="en-US" w:eastAsia="en-US" w:bidi="en-US"/>
        </w:rPr>
        <w:t>arr [mid] &lt;= arr[low] &lt;= arr [high]</w:t>
      </w:r>
    </w:p>
    <w:p>
      <w:pPr>
        <w:pStyle w:val="5"/>
        <w:keepNext w:val="0"/>
        <w:keepLines w:val="0"/>
        <w:widowControl w:val="0"/>
        <w:shd w:val="clear" w:color="auto" w:fill="auto"/>
        <w:bidi w:val="0"/>
        <w:spacing w:before="0" w:after="0" w:line="315" w:lineRule="exact"/>
        <w:ind w:left="0" w:right="0" w:firstLine="820"/>
        <w:jc w:val="left"/>
        <w:rPr>
          <w:sz w:val="19"/>
          <w:szCs w:val="19"/>
        </w:rPr>
      </w:pPr>
      <w:r>
        <w:rPr>
          <w:color w:val="000000"/>
          <w:spacing w:val="0"/>
          <w:w w:val="100"/>
          <w:position w:val="0"/>
          <w:sz w:val="19"/>
          <w:szCs w:val="19"/>
          <w:lang w:val="en-US" w:eastAsia="en-US" w:bidi="en-US"/>
        </w:rPr>
        <w:t>return arr[low]：</w:t>
      </w:r>
    </w:p>
    <w:p>
      <w:pPr>
        <w:pStyle w:val="5"/>
        <w:keepNext w:val="0"/>
        <w:keepLines w:val="0"/>
        <w:widowControl w:val="0"/>
        <w:shd w:val="clear" w:color="auto" w:fill="auto"/>
        <w:bidi w:val="0"/>
        <w:spacing w:before="0" w:after="0" w:line="315" w:lineRule="exact"/>
        <w:ind w:left="0" w:right="0" w:firstLine="820"/>
        <w:jc w:val="left"/>
      </w:pPr>
      <w:r>
        <w:rPr>
          <w:color w:val="000000"/>
          <w:spacing w:val="0"/>
          <w:w w:val="100"/>
          <w:position w:val="0"/>
          <w:sz w:val="19"/>
          <w:szCs w:val="19"/>
          <w:lang w:val="en-US" w:eastAsia="en-US" w:bidi="en-US"/>
        </w:rPr>
        <w:t>//low</w:t>
      </w:r>
      <w:r>
        <w:rPr>
          <w:color w:val="000000"/>
          <w:spacing w:val="0"/>
          <w:w w:val="100"/>
          <w:position w:val="0"/>
        </w:rPr>
        <w:t>的位置上保存这三个位置中间的值</w:t>
      </w:r>
    </w:p>
    <w:p>
      <w:pPr>
        <w:pStyle w:val="5"/>
        <w:keepNext w:val="0"/>
        <w:keepLines w:val="0"/>
        <w:widowControl w:val="0"/>
        <w:shd w:val="clear" w:color="auto" w:fill="auto"/>
        <w:bidi w:val="0"/>
        <w:spacing w:before="0" w:after="100" w:line="315" w:lineRule="exact"/>
        <w:ind w:left="0" w:right="0" w:firstLine="820"/>
        <w:jc w:val="left"/>
      </w:pPr>
      <w:r>
        <w:rPr>
          <w:color w:val="000000"/>
          <w:spacing w:val="0"/>
          <w:w w:val="100"/>
          <w:position w:val="0"/>
        </w:rPr>
        <w:t>〃分割时可以直接使用</w:t>
      </w:r>
      <w:r>
        <w:rPr>
          <w:color w:val="000000"/>
          <w:spacing w:val="0"/>
          <w:w w:val="100"/>
          <w:position w:val="0"/>
          <w:sz w:val="19"/>
          <w:szCs w:val="19"/>
          <w:lang w:val="en-US" w:eastAsia="en-US" w:bidi="en-US"/>
        </w:rPr>
        <w:t>low</w:t>
      </w:r>
      <w:r>
        <w:rPr>
          <w:color w:val="000000"/>
          <w:spacing w:val="0"/>
          <w:w w:val="100"/>
          <w:position w:val="0"/>
        </w:rPr>
        <w:t>位置的元素作为枢轴，而不用改変分割函数了</w:t>
      </w:r>
    </w:p>
    <w:p>
      <w:pPr>
        <w:pStyle w:val="5"/>
        <w:keepNext w:val="0"/>
        <w:keepLines w:val="0"/>
        <w:widowControl w:val="0"/>
        <w:shd w:val="clear" w:color="auto" w:fill="auto"/>
        <w:bidi w:val="0"/>
        <w:spacing w:before="0" w:after="0" w:line="315" w:lineRule="exact"/>
        <w:ind w:left="0" w:right="0" w:firstLine="40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rPr>
        <w:t>这里需要注意的有两点：</w:t>
      </w:r>
    </w:p>
    <w:p>
      <w:pPr>
        <w:pStyle w:val="5"/>
        <w:keepNext w:val="0"/>
        <w:keepLines w:val="0"/>
        <w:widowControl w:val="0"/>
        <w:numPr>
          <w:ilvl w:val="0"/>
          <w:numId w:val="5"/>
        </w:numPr>
        <w:shd w:val="clear" w:color="auto" w:fill="auto"/>
        <w:tabs>
          <w:tab w:val="left" w:pos="795"/>
        </w:tabs>
        <w:bidi w:val="0"/>
        <w:spacing w:before="0" w:after="0" w:line="315" w:lineRule="exact"/>
        <w:ind w:left="0" w:right="0" w:firstLine="400"/>
        <w:jc w:val="left"/>
      </w:pPr>
      <w:bookmarkStart w:id="31" w:name="bookmark31"/>
      <w:bookmarkEnd w:id="31"/>
      <w:r>
        <w:rPr>
          <w:color w:val="000000"/>
          <w:spacing w:val="0"/>
          <w:w w:val="100"/>
          <w:position w:val="0"/>
        </w:rPr>
        <w:t>插入排序算法实现代码；</w:t>
      </w:r>
    </w:p>
    <w:p>
      <w:pPr>
        <w:pStyle w:val="5"/>
        <w:keepNext w:val="0"/>
        <w:keepLines w:val="0"/>
        <w:widowControl w:val="0"/>
        <w:numPr>
          <w:ilvl w:val="0"/>
          <w:numId w:val="5"/>
        </w:numPr>
        <w:shd w:val="clear" w:color="auto" w:fill="auto"/>
        <w:tabs>
          <w:tab w:val="left" w:pos="795"/>
        </w:tabs>
        <w:bidi w:val="0"/>
        <w:spacing w:before="0" w:after="700" w:line="315" w:lineRule="exact"/>
        <w:ind w:left="400" w:right="0"/>
        <w:jc w:val="left"/>
      </w:pPr>
      <w:bookmarkStart w:id="32" w:name="bookmark32"/>
      <w:bookmarkEnd w:id="32"/>
      <w:r>
        <w:rPr>
          <w:color w:val="000000"/>
          <w:spacing w:val="0"/>
          <w:w w:val="100"/>
          <w:position w:val="0"/>
        </w:rPr>
        <w:t>三数取中函数不仅仅要实现取中，还要将中值移到最低位，从而保证原分割函数依然 可用。</w:t>
      </w:r>
    </w:p>
    <w:p>
      <w:pPr>
        <w:pStyle w:val="11"/>
        <w:keepNext/>
        <w:keepLines/>
        <w:widowControl w:val="0"/>
        <w:numPr>
          <w:ilvl w:val="0"/>
          <w:numId w:val="1"/>
        </w:numPr>
        <w:shd w:val="clear" w:color="auto" w:fill="auto"/>
        <w:bidi w:val="0"/>
        <w:spacing w:before="0" w:after="340" w:line="240" w:lineRule="auto"/>
        <w:ind w:left="0" w:right="0" w:firstLine="0"/>
        <w:jc w:val="left"/>
      </w:pPr>
      <w:bookmarkStart w:id="33" w:name="bookmark35"/>
      <w:bookmarkEnd w:id="33"/>
      <w:bookmarkStart w:id="34" w:name="bookmark33"/>
      <w:bookmarkStart w:id="35" w:name="bookmark34"/>
      <w:bookmarkStart w:id="36" w:name="bookmark36"/>
      <w:r>
        <w:rPr>
          <w:color w:val="000000"/>
          <w:spacing w:val="0"/>
          <w:w w:val="100"/>
          <w:position w:val="0"/>
        </w:rPr>
        <w:t>请描述</w:t>
      </w:r>
      <w:r>
        <w:rPr>
          <w:rFonts w:ascii="Times New Roman" w:hAnsi="Times New Roman" w:eastAsia="Times New Roman" w:cs="Times New Roman"/>
          <w:color w:val="3E0227"/>
          <w:spacing w:val="0"/>
          <w:w w:val="100"/>
          <w:position w:val="0"/>
          <w:lang w:val="en-US" w:eastAsia="en-US" w:bidi="en-US"/>
        </w:rPr>
        <w:t>IO</w:t>
      </w:r>
      <w:r>
        <w:rPr>
          <w:color w:val="000000"/>
          <w:spacing w:val="0"/>
          <w:w w:val="100"/>
          <w:position w:val="0"/>
        </w:rPr>
        <w:t>多路复用机制?</w:t>
      </w:r>
      <w:bookmarkEnd w:id="34"/>
      <w:bookmarkEnd w:id="35"/>
      <w:bookmarkEnd w:id="36"/>
    </w:p>
    <w:p>
      <w:pPr>
        <w:pStyle w:val="5"/>
        <w:keepNext w:val="0"/>
        <w:keepLines w:val="0"/>
        <w:widowControl w:val="0"/>
        <w:shd w:val="clear" w:color="auto" w:fill="auto"/>
        <w:bidi w:val="0"/>
        <w:spacing w:before="0" w:after="100" w:line="315" w:lineRule="exact"/>
        <w:ind w:left="400" w:right="0"/>
        <w:jc w:val="left"/>
      </w:pPr>
      <w:r>
        <w:rPr>
          <w:color w:val="000000"/>
          <w:spacing w:val="0"/>
          <w:w w:val="100"/>
          <w:position w:val="0"/>
          <w:sz w:val="19"/>
          <w:szCs w:val="19"/>
        </w:rPr>
        <w:t>10</w:t>
      </w:r>
      <w:r>
        <w:rPr>
          <w:color w:val="000000"/>
          <w:spacing w:val="0"/>
          <w:w w:val="100"/>
          <w:position w:val="0"/>
        </w:rPr>
        <w:t>模型有</w:t>
      </w:r>
      <w:r>
        <w:rPr>
          <w:color w:val="000000"/>
          <w:spacing w:val="0"/>
          <w:w w:val="100"/>
          <w:position w:val="0"/>
          <w:sz w:val="19"/>
          <w:szCs w:val="19"/>
        </w:rPr>
        <w:t>4</w:t>
      </w:r>
      <w:r>
        <w:rPr>
          <w:color w:val="000000"/>
          <w:spacing w:val="0"/>
          <w:w w:val="100"/>
          <w:position w:val="0"/>
        </w:rPr>
        <w:t>中：同步阻塞</w:t>
      </w:r>
      <w:r>
        <w:rPr>
          <w:color w:val="000000"/>
          <w:spacing w:val="0"/>
          <w:w w:val="100"/>
          <w:position w:val="0"/>
          <w:sz w:val="19"/>
          <w:szCs w:val="19"/>
        </w:rPr>
        <w:t>10</w:t>
      </w:r>
      <w:r>
        <w:rPr>
          <w:color w:val="000000"/>
          <w:spacing w:val="0"/>
          <w:w w:val="100"/>
          <w:position w:val="0"/>
        </w:rPr>
        <w:t>、同步非阻塞</w:t>
      </w:r>
      <w:r>
        <w:rPr>
          <w:color w:val="000000"/>
          <w:spacing w:val="0"/>
          <w:w w:val="100"/>
          <w:position w:val="0"/>
          <w:sz w:val="19"/>
          <w:szCs w:val="19"/>
        </w:rPr>
        <w:t>10</w:t>
      </w:r>
      <w:r>
        <w:rPr>
          <w:color w:val="000000"/>
          <w:spacing w:val="0"/>
          <w:w w:val="100"/>
          <w:position w:val="0"/>
        </w:rPr>
        <w:t>、异步阻塞</w:t>
      </w:r>
      <w:r>
        <w:rPr>
          <w:color w:val="000000"/>
          <w:spacing w:val="0"/>
          <w:w w:val="100"/>
          <w:position w:val="0"/>
          <w:sz w:val="19"/>
          <w:szCs w:val="19"/>
        </w:rPr>
        <w:t>10</w:t>
      </w:r>
      <w:r>
        <w:rPr>
          <w:color w:val="000000"/>
          <w:spacing w:val="0"/>
          <w:w w:val="100"/>
          <w:position w:val="0"/>
        </w:rPr>
        <w:t>、异步非阻塞</w:t>
      </w:r>
      <w:r>
        <w:rPr>
          <w:color w:val="000000"/>
          <w:spacing w:val="0"/>
          <w:w w:val="100"/>
          <w:position w:val="0"/>
          <w:sz w:val="19"/>
          <w:szCs w:val="19"/>
        </w:rPr>
        <w:t>10； 10</w:t>
      </w:r>
      <w:r>
        <w:rPr>
          <w:color w:val="000000"/>
          <w:spacing w:val="0"/>
          <w:w w:val="100"/>
          <w:position w:val="0"/>
        </w:rPr>
        <w:t>多路 复用属于</w:t>
      </w:r>
      <w:r>
        <w:rPr>
          <w:color w:val="000000"/>
          <w:spacing w:val="0"/>
          <w:w w:val="100"/>
          <w:position w:val="0"/>
          <w:sz w:val="19"/>
          <w:szCs w:val="19"/>
        </w:rPr>
        <w:t>10</w:t>
      </w:r>
      <w:r>
        <w:rPr>
          <w:color w:val="000000"/>
          <w:spacing w:val="0"/>
          <w:w w:val="100"/>
          <w:position w:val="0"/>
        </w:rPr>
        <w:t>模型中的异步阻塞</w:t>
      </w:r>
      <w:r>
        <w:rPr>
          <w:color w:val="000000"/>
          <w:spacing w:val="0"/>
          <w:w w:val="100"/>
          <w:position w:val="0"/>
          <w:sz w:val="19"/>
          <w:szCs w:val="19"/>
        </w:rPr>
        <w:t>10</w:t>
      </w:r>
      <w:r>
        <w:rPr>
          <w:color w:val="000000"/>
          <w:spacing w:val="0"/>
          <w:w w:val="100"/>
          <w:position w:val="0"/>
        </w:rPr>
        <w:t>模型，在服务器高性能</w:t>
      </w:r>
      <w:r>
        <w:rPr>
          <w:color w:val="000000"/>
          <w:spacing w:val="0"/>
          <w:w w:val="100"/>
          <w:position w:val="0"/>
          <w:sz w:val="19"/>
          <w:szCs w:val="19"/>
        </w:rPr>
        <w:t>10</w:t>
      </w:r>
      <w:r>
        <w:rPr>
          <w:color w:val="000000"/>
          <w:spacing w:val="0"/>
          <w:w w:val="100"/>
          <w:position w:val="0"/>
        </w:rPr>
        <w:t>构建中常常用到</w:t>
      </w:r>
      <w:r>
        <w:rPr>
          <w:i/>
          <w:iCs/>
          <w:color w:val="000000"/>
          <w:spacing w:val="0"/>
          <w:w w:val="100"/>
          <w:position w:val="0"/>
        </w:rPr>
        <w:t>。</w:t>
      </w:r>
    </w:p>
    <w:p>
      <w:pPr>
        <w:pStyle w:val="5"/>
        <w:keepNext w:val="0"/>
        <w:keepLines w:val="0"/>
        <w:widowControl w:val="0"/>
        <w:shd w:val="clear" w:color="auto" w:fill="auto"/>
        <w:bidi w:val="0"/>
        <w:spacing w:before="0" w:after="0" w:line="313" w:lineRule="exact"/>
        <w:ind w:left="500" w:right="0" w:hanging="80"/>
        <w:jc w:val="both"/>
      </w:pPr>
      <w:r>
        <w:rPr>
          <w:color w:val="000000"/>
          <w:spacing w:val="0"/>
          <w:w w:val="100"/>
          <w:position w:val="0"/>
        </w:rPr>
        <w:t>同步异步是表示服务端的，阻塞非阻塞是表示用户端，所以可解释为什么</w:t>
      </w:r>
      <w:r>
        <w:rPr>
          <w:color w:val="000000"/>
          <w:spacing w:val="0"/>
          <w:w w:val="100"/>
          <w:position w:val="0"/>
          <w:sz w:val="19"/>
          <w:szCs w:val="19"/>
        </w:rPr>
        <w:t>10</w:t>
      </w:r>
      <w:r>
        <w:rPr>
          <w:color w:val="000000"/>
          <w:spacing w:val="0"/>
          <w:w w:val="100"/>
          <w:position w:val="0"/>
        </w:rPr>
        <w:t>多路复用 （异步阻塞）常用于服务器端的原因；</w:t>
      </w:r>
    </w:p>
    <w:p>
      <w:pPr>
        <w:pStyle w:val="5"/>
        <w:keepNext w:val="0"/>
        <w:keepLines w:val="0"/>
        <w:widowControl w:val="0"/>
        <w:shd w:val="clear" w:color="auto" w:fill="auto"/>
        <w:bidi w:val="0"/>
        <w:spacing w:before="0" w:after="0" w:line="313" w:lineRule="exact"/>
        <w:ind w:left="400" w:right="0"/>
        <w:jc w:val="left"/>
      </w:pPr>
      <w:r>
        <w:rPr>
          <w:color w:val="000000"/>
          <w:spacing w:val="0"/>
          <w:w w:val="100"/>
          <w:position w:val="0"/>
        </w:rPr>
        <w:t>文件描述符（知，又叫文件句柄）：描述符就是一个数字，它指向内核中的一个结构体 （文件路径，数据区等属性）。具体来源：</w:t>
      </w:r>
      <w:r>
        <w:rPr>
          <w:color w:val="000000"/>
          <w:spacing w:val="0"/>
          <w:w w:val="100"/>
          <w:position w:val="0"/>
          <w:sz w:val="19"/>
          <w:szCs w:val="19"/>
          <w:lang w:val="en-US" w:eastAsia="en-US" w:bidi="en-US"/>
        </w:rPr>
        <w:t>Linux</w:t>
      </w:r>
      <w:r>
        <w:rPr>
          <w:color w:val="000000"/>
          <w:spacing w:val="0"/>
          <w:w w:val="100"/>
          <w:position w:val="0"/>
        </w:rPr>
        <w:t>内核将所有外部设备都看作一个文件来 操作，对文件的操作都会调用内核提供的系统命令，返回一个</w:t>
      </w:r>
      <w:r>
        <w:rPr>
          <w:color w:val="000000"/>
          <w:spacing w:val="0"/>
          <w:w w:val="100"/>
          <w:position w:val="0"/>
          <w:sz w:val="19"/>
          <w:szCs w:val="19"/>
          <w:lang w:val="en-US" w:eastAsia="en-US" w:bidi="en-US"/>
        </w:rPr>
        <w:t>fd</w:t>
      </w:r>
      <w:r>
        <w:rPr>
          <w:color w:val="000000"/>
          <w:spacing w:val="0"/>
          <w:w w:val="100"/>
          <w:position w:val="0"/>
        </w:rPr>
        <w:t>（文件描述符）。 下面开始介绍</w:t>
      </w:r>
      <w:r>
        <w:rPr>
          <w:color w:val="000000"/>
          <w:spacing w:val="0"/>
          <w:w w:val="100"/>
          <w:position w:val="0"/>
          <w:sz w:val="19"/>
          <w:szCs w:val="19"/>
        </w:rPr>
        <w:t>10</w:t>
      </w:r>
      <w:r>
        <w:rPr>
          <w:color w:val="000000"/>
          <w:spacing w:val="0"/>
          <w:w w:val="100"/>
          <w:position w:val="0"/>
        </w:rPr>
        <w:t>多路复用：</w:t>
      </w:r>
    </w:p>
    <w:p>
      <w:pPr>
        <w:pStyle w:val="5"/>
        <w:keepNext w:val="0"/>
        <w:keepLines w:val="0"/>
        <w:widowControl w:val="0"/>
        <w:shd w:val="clear" w:color="auto" w:fill="auto"/>
        <w:tabs>
          <w:tab w:val="left" w:pos="1005"/>
        </w:tabs>
        <w:bidi w:val="0"/>
        <w:spacing w:before="0" w:after="0" w:line="313" w:lineRule="exact"/>
        <w:ind w:left="400" w:right="0" w:firstLine="100"/>
        <w:jc w:val="both"/>
      </w:pPr>
      <w:bookmarkStart w:id="37" w:name="bookmark37"/>
      <w:r>
        <w:rPr>
          <w:color w:val="000000"/>
          <w:spacing w:val="0"/>
          <w:w w:val="100"/>
          <w:position w:val="0"/>
          <w:sz w:val="19"/>
          <w:szCs w:val="19"/>
        </w:rPr>
        <w:t>（</w:t>
      </w:r>
      <w:bookmarkEnd w:id="37"/>
      <w:r>
        <w:rPr>
          <w:color w:val="000000"/>
          <w:spacing w:val="0"/>
          <w:w w:val="100"/>
          <w:position w:val="0"/>
          <w:sz w:val="19"/>
          <w:szCs w:val="19"/>
        </w:rPr>
        <w:t>1）</w:t>
      </w:r>
      <w:r>
        <w:rPr>
          <w:color w:val="000000"/>
          <w:spacing w:val="0"/>
          <w:w w:val="100"/>
          <w:position w:val="0"/>
          <w:sz w:val="19"/>
          <w:szCs w:val="19"/>
        </w:rPr>
        <w:tab/>
      </w:r>
      <w:r>
        <w:rPr>
          <w:color w:val="000000"/>
          <w:spacing w:val="0"/>
          <w:w w:val="100"/>
          <w:position w:val="0"/>
          <w:sz w:val="19"/>
          <w:szCs w:val="19"/>
        </w:rPr>
        <w:t>I/</w:t>
      </w:r>
      <w:r>
        <w:rPr>
          <w:color w:val="000000"/>
          <w:spacing w:val="0"/>
          <w:w w:val="100"/>
          <w:position w:val="0"/>
        </w:rPr>
        <w:t>。多路复用技术通过把多个</w:t>
      </w:r>
      <w:r>
        <w:rPr>
          <w:color w:val="000000"/>
          <w:spacing w:val="0"/>
          <w:w w:val="100"/>
          <w:position w:val="0"/>
          <w:sz w:val="19"/>
          <w:szCs w:val="19"/>
        </w:rPr>
        <w:t>I/</w:t>
      </w:r>
      <w:r>
        <w:rPr>
          <w:color w:val="000000"/>
          <w:spacing w:val="0"/>
          <w:w w:val="100"/>
          <w:position w:val="0"/>
        </w:rPr>
        <w:t>。的阻塞复用到同一个</w:t>
      </w:r>
      <w:r>
        <w:rPr>
          <w:color w:val="000000"/>
          <w:spacing w:val="0"/>
          <w:w w:val="100"/>
          <w:position w:val="0"/>
          <w:sz w:val="19"/>
          <w:szCs w:val="19"/>
          <w:lang w:val="en-US" w:eastAsia="en-US" w:bidi="en-US"/>
        </w:rPr>
        <w:t>select</w:t>
      </w:r>
      <w:r>
        <w:rPr>
          <w:color w:val="000000"/>
          <w:spacing w:val="0"/>
          <w:w w:val="100"/>
          <w:position w:val="0"/>
          <w:lang w:val="en-US" w:eastAsia="en-US" w:bidi="en-US"/>
        </w:rPr>
        <w:t>、</w:t>
      </w:r>
      <w:r>
        <w:rPr>
          <w:color w:val="000000"/>
          <w:spacing w:val="0"/>
          <w:w w:val="100"/>
          <w:position w:val="0"/>
          <w:sz w:val="19"/>
          <w:szCs w:val="19"/>
          <w:lang w:val="en-US" w:eastAsia="en-US" w:bidi="en-US"/>
        </w:rPr>
        <w:t>poll</w:t>
      </w:r>
      <w:r>
        <w:rPr>
          <w:color w:val="000000"/>
          <w:spacing w:val="0"/>
          <w:w w:val="100"/>
          <w:position w:val="0"/>
        </w:rPr>
        <w:t>或</w:t>
      </w:r>
      <w:r>
        <w:rPr>
          <w:color w:val="000000"/>
          <w:spacing w:val="0"/>
          <w:w w:val="100"/>
          <w:position w:val="0"/>
          <w:sz w:val="19"/>
          <w:szCs w:val="19"/>
          <w:lang w:val="en-US" w:eastAsia="en-US" w:bidi="en-US"/>
        </w:rPr>
        <w:t>epoll</w:t>
      </w:r>
      <w:r>
        <w:rPr>
          <w:color w:val="000000"/>
          <w:spacing w:val="0"/>
          <w:w w:val="100"/>
          <w:position w:val="0"/>
        </w:rPr>
        <w:t>的 阻塞上，从而使得系统在单线程的情况下可以同时处理多个客户端请求。与传统的多线 程/多进程模型比，</w:t>
      </w:r>
      <w:r>
        <w:rPr>
          <w:color w:val="000000"/>
          <w:spacing w:val="0"/>
          <w:w w:val="100"/>
          <w:position w:val="0"/>
          <w:sz w:val="19"/>
          <w:szCs w:val="19"/>
        </w:rPr>
        <w:t>I/</w:t>
      </w:r>
      <w:r>
        <w:rPr>
          <w:color w:val="000000"/>
          <w:spacing w:val="0"/>
          <w:w w:val="100"/>
          <w:position w:val="0"/>
        </w:rPr>
        <w:t>。多路复用的最大优势是系统开销小，系统不需要创建新的额外 进程或者线程。</w:t>
      </w:r>
    </w:p>
    <w:p>
      <w:pPr>
        <w:pStyle w:val="5"/>
        <w:keepNext w:val="0"/>
        <w:keepLines w:val="0"/>
        <w:widowControl w:val="0"/>
        <w:shd w:val="clear" w:color="auto" w:fill="auto"/>
        <w:tabs>
          <w:tab w:val="left" w:pos="1005"/>
        </w:tabs>
        <w:bidi w:val="0"/>
        <w:spacing w:before="0" w:after="0" w:line="330" w:lineRule="exact"/>
        <w:ind w:left="400" w:right="0" w:firstLine="100"/>
        <w:jc w:val="both"/>
      </w:pPr>
      <w:bookmarkStart w:id="38" w:name="bookmark38"/>
      <w:r>
        <w:rPr>
          <w:color w:val="000000"/>
          <w:spacing w:val="0"/>
          <w:w w:val="100"/>
          <w:position w:val="0"/>
          <w:sz w:val="19"/>
          <w:szCs w:val="19"/>
        </w:rPr>
        <w:t>（</w:t>
      </w:r>
      <w:bookmarkEnd w:id="38"/>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sz w:val="19"/>
          <w:szCs w:val="19"/>
          <w:lang w:val="en-US" w:eastAsia="en-US" w:bidi="en-US"/>
        </w:rPr>
        <w:t>select, poll, epoll</w:t>
      </w:r>
      <w:r>
        <w:rPr>
          <w:color w:val="000000"/>
          <w:spacing w:val="0"/>
          <w:w w:val="100"/>
          <w:position w:val="0"/>
        </w:rPr>
        <w:t>本质上都是同步</w:t>
      </w:r>
      <w:r>
        <w:rPr>
          <w:color w:val="000000"/>
          <w:spacing w:val="0"/>
          <w:w w:val="100"/>
          <w:position w:val="0"/>
          <w:sz w:val="19"/>
          <w:szCs w:val="19"/>
          <w:lang w:val="en-US" w:eastAsia="en-US" w:bidi="en-US"/>
        </w:rPr>
        <w:t>I/O,</w:t>
      </w:r>
      <w:r>
        <w:rPr>
          <w:color w:val="000000"/>
          <w:spacing w:val="0"/>
          <w:w w:val="100"/>
          <w:position w:val="0"/>
        </w:rPr>
        <w:t>因为他们都需要在读写事件就绪后自 己负责进行读写，也就是说这个读写过程是阻塞的，而异步</w:t>
      </w:r>
      <w:r>
        <w:rPr>
          <w:color w:val="000000"/>
          <w:spacing w:val="0"/>
          <w:w w:val="100"/>
          <w:position w:val="0"/>
          <w:sz w:val="19"/>
          <w:szCs w:val="19"/>
          <w:lang w:val="en-US" w:eastAsia="en-US" w:bidi="en-US"/>
        </w:rPr>
        <w:t>I/O</w:t>
      </w:r>
      <w:r>
        <w:rPr>
          <w:color w:val="000000"/>
          <w:spacing w:val="0"/>
          <w:w w:val="100"/>
          <w:position w:val="0"/>
        </w:rPr>
        <w:t>则无需自己负责进行读 与，异步</w:t>
      </w:r>
      <w:r>
        <w:rPr>
          <w:color w:val="000000"/>
          <w:spacing w:val="0"/>
          <w:w w:val="100"/>
          <w:position w:val="0"/>
          <w:sz w:val="19"/>
          <w:szCs w:val="19"/>
          <w:lang w:val="en-US" w:eastAsia="en-US" w:bidi="en-US"/>
        </w:rPr>
        <w:t>I/O</w:t>
      </w:r>
      <w:r>
        <w:rPr>
          <w:color w:val="000000"/>
          <w:spacing w:val="0"/>
          <w:w w:val="100"/>
          <w:position w:val="0"/>
        </w:rPr>
        <w:t>的实现会负责把数据从内核拷贝到用户空间。</w:t>
      </w:r>
    </w:p>
    <w:p>
      <w:pPr>
        <w:pStyle w:val="5"/>
        <w:keepNext w:val="0"/>
        <w:keepLines w:val="0"/>
        <w:widowControl w:val="0"/>
        <w:shd w:val="clear" w:color="auto" w:fill="auto"/>
        <w:tabs>
          <w:tab w:val="left" w:pos="1015"/>
        </w:tabs>
        <w:bidi w:val="0"/>
        <w:spacing w:before="0" w:after="0" w:line="330" w:lineRule="exact"/>
        <w:ind w:left="0" w:right="0" w:firstLine="500"/>
        <w:jc w:val="both"/>
      </w:pPr>
      <w:bookmarkStart w:id="39" w:name="bookmark39"/>
      <w:r>
        <w:rPr>
          <w:color w:val="000000"/>
          <w:spacing w:val="0"/>
          <w:w w:val="100"/>
          <w:position w:val="0"/>
          <w:sz w:val="19"/>
          <w:szCs w:val="19"/>
        </w:rPr>
        <w:t>（</w:t>
      </w:r>
      <w:bookmarkEnd w:id="39"/>
      <w:r>
        <w:rPr>
          <w:color w:val="000000"/>
          <w:spacing w:val="0"/>
          <w:w w:val="100"/>
          <w:position w:val="0"/>
          <w:sz w:val="19"/>
          <w:szCs w:val="19"/>
        </w:rPr>
        <w:t>3）</w:t>
      </w:r>
      <w:r>
        <w:rPr>
          <w:color w:val="000000"/>
          <w:spacing w:val="0"/>
          <w:w w:val="100"/>
          <w:position w:val="0"/>
          <w:sz w:val="19"/>
          <w:szCs w:val="19"/>
        </w:rPr>
        <w:tab/>
      </w:r>
      <w:r>
        <w:rPr>
          <w:color w:val="000000"/>
          <w:spacing w:val="0"/>
          <w:w w:val="100"/>
          <w:position w:val="0"/>
          <w:sz w:val="19"/>
          <w:szCs w:val="19"/>
          <w:lang w:val="en-US" w:eastAsia="en-US" w:bidi="en-US"/>
        </w:rPr>
        <w:t>I/O</w:t>
      </w:r>
      <w:r>
        <w:rPr>
          <w:color w:val="000000"/>
          <w:spacing w:val="0"/>
          <w:w w:val="100"/>
          <w:position w:val="0"/>
        </w:rPr>
        <w:t>多路复用的主要应用场景如下：</w:t>
      </w:r>
    </w:p>
    <w:p>
      <w:pPr>
        <w:pStyle w:val="5"/>
        <w:keepNext w:val="0"/>
        <w:keepLines w:val="0"/>
        <w:widowControl w:val="0"/>
        <w:shd w:val="clear" w:color="auto" w:fill="auto"/>
        <w:bidi w:val="0"/>
        <w:spacing w:before="0" w:after="0" w:line="330" w:lineRule="exact"/>
        <w:ind w:left="0" w:right="0" w:firstLine="400"/>
        <w:jc w:val="both"/>
      </w:pPr>
      <w:r>
        <w:rPr>
          <w:color w:val="000000"/>
          <w:spacing w:val="0"/>
          <w:w w:val="100"/>
          <w:position w:val="0"/>
        </w:rPr>
        <w:t>服务器需要同时处理多个处于监听状态或者多个连接状态的套接字；</w:t>
      </w:r>
    </w:p>
    <w:p>
      <w:pPr>
        <w:pStyle w:val="5"/>
        <w:keepNext w:val="0"/>
        <w:keepLines w:val="0"/>
        <w:widowControl w:val="0"/>
        <w:shd w:val="clear" w:color="auto" w:fill="auto"/>
        <w:bidi w:val="0"/>
        <w:spacing w:before="0" w:after="0" w:line="330" w:lineRule="exact"/>
        <w:ind w:left="0" w:right="0" w:firstLine="400"/>
        <w:jc w:val="both"/>
      </w:pPr>
      <w:r>
        <w:rPr>
          <w:color w:val="000000"/>
          <w:spacing w:val="0"/>
          <w:w w:val="100"/>
          <w:position w:val="0"/>
        </w:rPr>
        <w:t>服务器需要同时处理多种网络协议的套接字；</w:t>
      </w:r>
    </w:p>
    <w:p>
      <w:pPr>
        <w:pStyle w:val="5"/>
        <w:keepNext w:val="0"/>
        <w:keepLines w:val="0"/>
        <w:widowControl w:val="0"/>
        <w:shd w:val="clear" w:color="auto" w:fill="auto"/>
        <w:tabs>
          <w:tab w:val="left" w:pos="1005"/>
        </w:tabs>
        <w:bidi w:val="0"/>
        <w:spacing w:before="0" w:after="0" w:line="330" w:lineRule="exact"/>
        <w:ind w:left="400" w:right="0" w:firstLine="100"/>
        <w:jc w:val="both"/>
      </w:pPr>
      <w:bookmarkStart w:id="40" w:name="bookmark40"/>
      <w:r>
        <w:rPr>
          <w:color w:val="000000"/>
          <w:spacing w:val="0"/>
          <w:w w:val="100"/>
          <w:position w:val="0"/>
          <w:sz w:val="19"/>
          <w:szCs w:val="19"/>
        </w:rPr>
        <w:t>（</w:t>
      </w:r>
      <w:bookmarkEnd w:id="40"/>
      <w:r>
        <w:rPr>
          <w:color w:val="000000"/>
          <w:spacing w:val="0"/>
          <w:w w:val="100"/>
          <w:position w:val="0"/>
          <w:sz w:val="19"/>
          <w:szCs w:val="19"/>
        </w:rPr>
        <w:t>4）</w:t>
      </w:r>
      <w:r>
        <w:rPr>
          <w:color w:val="000000"/>
          <w:spacing w:val="0"/>
          <w:w w:val="100"/>
          <w:position w:val="0"/>
          <w:sz w:val="19"/>
          <w:szCs w:val="19"/>
        </w:rPr>
        <w:tab/>
      </w:r>
      <w:r>
        <w:rPr>
          <w:color w:val="000000"/>
          <w:spacing w:val="0"/>
          <w:w w:val="100"/>
          <w:position w:val="0"/>
        </w:rPr>
        <w:t>目前支持</w:t>
      </w:r>
      <w:r>
        <w:rPr>
          <w:color w:val="000000"/>
          <w:spacing w:val="0"/>
          <w:w w:val="100"/>
          <w:position w:val="0"/>
          <w:sz w:val="19"/>
          <w:szCs w:val="19"/>
          <w:lang w:val="en-US" w:eastAsia="en-US" w:bidi="en-US"/>
        </w:rPr>
        <w:t>I/O</w:t>
      </w:r>
      <w:r>
        <w:rPr>
          <w:color w:val="000000"/>
          <w:spacing w:val="0"/>
          <w:w w:val="100"/>
          <w:position w:val="0"/>
        </w:rPr>
        <w:t>多路复用的系统调用有</w:t>
      </w:r>
      <w:r>
        <w:rPr>
          <w:color w:val="000000"/>
          <w:spacing w:val="0"/>
          <w:w w:val="100"/>
          <w:position w:val="0"/>
          <w:sz w:val="19"/>
          <w:szCs w:val="19"/>
          <w:lang w:val="en-US" w:eastAsia="en-US" w:bidi="en-US"/>
        </w:rPr>
        <w:t>select, poll, epoll, epoll</w:t>
      </w:r>
      <w:r>
        <w:rPr>
          <w:color w:val="000000"/>
          <w:spacing w:val="0"/>
          <w:w w:val="100"/>
          <w:position w:val="0"/>
        </w:rPr>
        <w:t>与</w:t>
      </w:r>
      <w:r>
        <w:rPr>
          <w:color w:val="000000"/>
          <w:spacing w:val="0"/>
          <w:w w:val="100"/>
          <w:position w:val="0"/>
          <w:sz w:val="19"/>
          <w:szCs w:val="19"/>
          <w:lang w:val="en-US" w:eastAsia="en-US" w:bidi="en-US"/>
        </w:rPr>
        <w:t>select</w:t>
      </w:r>
      <w:r>
        <w:rPr>
          <w:color w:val="000000"/>
          <w:spacing w:val="0"/>
          <w:w w:val="100"/>
          <w:position w:val="0"/>
        </w:rPr>
        <w:t>的 原理比较类似，但</w:t>
      </w:r>
      <w:r>
        <w:rPr>
          <w:color w:val="000000"/>
          <w:spacing w:val="0"/>
          <w:w w:val="100"/>
          <w:position w:val="0"/>
          <w:sz w:val="19"/>
          <w:szCs w:val="19"/>
          <w:lang w:val="en-US" w:eastAsia="en-US" w:bidi="en-US"/>
        </w:rPr>
        <w:t>epoll</w:t>
      </w:r>
      <w:r>
        <w:rPr>
          <w:color w:val="000000"/>
          <w:spacing w:val="0"/>
          <w:w w:val="100"/>
          <w:position w:val="0"/>
        </w:rPr>
        <w:t>作了很多重大改进，现总结如下：</w:t>
      </w:r>
    </w:p>
    <w:p>
      <w:pPr>
        <w:pStyle w:val="5"/>
        <w:keepNext w:val="0"/>
        <w:keepLines w:val="0"/>
        <w:widowControl w:val="0"/>
        <w:numPr>
          <w:ilvl w:val="0"/>
          <w:numId w:val="6"/>
        </w:numPr>
        <w:shd w:val="clear" w:color="auto" w:fill="auto"/>
        <w:tabs>
          <w:tab w:val="left" w:pos="795"/>
        </w:tabs>
        <w:bidi w:val="0"/>
        <w:spacing w:before="0" w:after="0" w:line="300" w:lineRule="exact"/>
        <w:ind w:left="400" w:right="0"/>
        <w:jc w:val="left"/>
        <w:rPr>
          <w:sz w:val="19"/>
          <w:szCs w:val="19"/>
        </w:rPr>
      </w:pPr>
      <w:bookmarkStart w:id="41" w:name="bookmark41"/>
      <w:bookmarkEnd w:id="41"/>
      <w:r>
        <w:rPr>
          <w:color w:val="000000"/>
          <w:spacing w:val="0"/>
          <w:w w:val="100"/>
          <w:position w:val="0"/>
          <w:sz w:val="20"/>
          <w:szCs w:val="20"/>
        </w:rPr>
        <w:t>支持一个进程打开的文件句柄知个数不受限制（为什么</w:t>
      </w:r>
      <w:r>
        <w:rPr>
          <w:color w:val="000000"/>
          <w:spacing w:val="0"/>
          <w:w w:val="100"/>
          <w:position w:val="0"/>
          <w:sz w:val="19"/>
          <w:szCs w:val="19"/>
          <w:lang w:val="en-US" w:eastAsia="en-US" w:bidi="en-US"/>
        </w:rPr>
        <w:t>select</w:t>
      </w:r>
      <w:r>
        <w:rPr>
          <w:color w:val="000000"/>
          <w:spacing w:val="0"/>
          <w:w w:val="100"/>
          <w:position w:val="0"/>
          <w:sz w:val="20"/>
          <w:szCs w:val="20"/>
        </w:rPr>
        <w:t xml:space="preserve">的句柄数量受限制: </w:t>
      </w:r>
      <w:r>
        <w:rPr>
          <w:color w:val="000000"/>
          <w:spacing w:val="0"/>
          <w:w w:val="100"/>
          <w:position w:val="0"/>
          <w:sz w:val="19"/>
          <w:szCs w:val="19"/>
          <w:lang w:val="en-US" w:eastAsia="en-US" w:bidi="en-US"/>
        </w:rPr>
        <w:t>select</w:t>
      </w:r>
      <w:r>
        <w:rPr>
          <w:color w:val="000000"/>
          <w:spacing w:val="0"/>
          <w:w w:val="100"/>
          <w:position w:val="0"/>
          <w:sz w:val="20"/>
          <w:szCs w:val="20"/>
        </w:rPr>
        <w:t>使用位域的方式来传逢关心的文件描述符，因为位域就有最大长度，在</w:t>
      </w:r>
      <w:r>
        <w:rPr>
          <w:color w:val="000000"/>
          <w:spacing w:val="0"/>
          <w:w w:val="100"/>
          <w:position w:val="0"/>
          <w:sz w:val="19"/>
          <w:szCs w:val="19"/>
          <w:lang w:val="en-US" w:eastAsia="en-US" w:bidi="en-US"/>
        </w:rPr>
        <w:t xml:space="preserve">Linux </w:t>
      </w:r>
      <w:r>
        <w:rPr>
          <w:color w:val="000000"/>
          <w:spacing w:val="0"/>
          <w:w w:val="100"/>
          <w:position w:val="0"/>
          <w:sz w:val="20"/>
          <w:szCs w:val="20"/>
        </w:rPr>
        <w:t>下是</w:t>
      </w:r>
      <w:r>
        <w:rPr>
          <w:color w:val="000000"/>
          <w:spacing w:val="0"/>
          <w:w w:val="100"/>
          <w:position w:val="0"/>
          <w:sz w:val="19"/>
          <w:szCs w:val="19"/>
        </w:rPr>
        <w:t>1024,</w:t>
      </w:r>
      <w:r>
        <w:rPr>
          <w:color w:val="000000"/>
          <w:spacing w:val="0"/>
          <w:w w:val="100"/>
          <w:position w:val="0"/>
          <w:sz w:val="20"/>
          <w:szCs w:val="20"/>
        </w:rPr>
        <w:t>所以有数量限制）</w:t>
      </w:r>
      <w:r>
        <w:rPr>
          <w:color w:val="000000"/>
          <w:spacing w:val="0"/>
          <w:w w:val="100"/>
          <w:position w:val="0"/>
          <w:sz w:val="19"/>
          <w:szCs w:val="19"/>
        </w:rPr>
        <w:t>5</w:t>
      </w:r>
    </w:p>
    <w:p>
      <w:pPr>
        <w:pStyle w:val="5"/>
        <w:keepNext w:val="0"/>
        <w:keepLines w:val="0"/>
        <w:widowControl w:val="0"/>
        <w:numPr>
          <w:ilvl w:val="0"/>
          <w:numId w:val="6"/>
        </w:numPr>
        <w:shd w:val="clear" w:color="auto" w:fill="auto"/>
        <w:tabs>
          <w:tab w:val="left" w:pos="795"/>
        </w:tabs>
        <w:bidi w:val="0"/>
        <w:spacing w:before="0" w:after="0" w:line="300" w:lineRule="exact"/>
        <w:ind w:left="0" w:right="0" w:firstLine="400"/>
        <w:jc w:val="both"/>
      </w:pPr>
      <w:bookmarkStart w:id="42" w:name="bookmark42"/>
      <w:bookmarkEnd w:id="42"/>
      <w:r>
        <w:rPr>
          <w:color w:val="000000"/>
          <w:spacing w:val="0"/>
          <w:w w:val="100"/>
          <w:position w:val="0"/>
          <w:sz w:val="19"/>
          <w:szCs w:val="19"/>
          <w:lang w:val="en-US" w:eastAsia="en-US" w:bidi="en-US"/>
        </w:rPr>
        <w:t>I/O</w:t>
      </w:r>
      <w:r>
        <w:rPr>
          <w:color w:val="000000"/>
          <w:spacing w:val="0"/>
          <w:w w:val="100"/>
          <w:position w:val="0"/>
        </w:rPr>
        <w:t>效率不会随着</w:t>
      </w:r>
      <w:r>
        <w:rPr>
          <w:color w:val="000000"/>
          <w:spacing w:val="0"/>
          <w:w w:val="100"/>
          <w:position w:val="0"/>
          <w:sz w:val="19"/>
          <w:szCs w:val="19"/>
          <w:lang w:val="en-US" w:eastAsia="en-US" w:bidi="en-US"/>
        </w:rPr>
        <w:t>FD</w:t>
      </w:r>
      <w:r>
        <w:rPr>
          <w:color w:val="000000"/>
          <w:spacing w:val="0"/>
          <w:w w:val="100"/>
          <w:position w:val="0"/>
        </w:rPr>
        <w:t>数目的増加而线性下降；</w:t>
      </w:r>
    </w:p>
    <w:p>
      <w:pPr>
        <w:pStyle w:val="5"/>
        <w:keepNext w:val="0"/>
        <w:keepLines w:val="0"/>
        <w:widowControl w:val="0"/>
        <w:shd w:val="clear" w:color="auto" w:fill="auto"/>
        <w:bidi w:val="0"/>
        <w:spacing w:before="0" w:after="0" w:line="315" w:lineRule="exact"/>
        <w:ind w:left="0" w:right="0" w:firstLine="400"/>
        <w:jc w:val="both"/>
      </w:pPr>
      <w:r>
        <w:rPr>
          <w:color w:val="000000"/>
          <w:spacing w:val="0"/>
          <w:w w:val="100"/>
          <w:position w:val="0"/>
          <w:sz w:val="19"/>
          <w:szCs w:val="19"/>
          <w:lang w:val="en-US" w:eastAsia="en-US" w:bidi="en-US"/>
        </w:rPr>
        <w:t>©epoll</w:t>
      </w:r>
      <w:r>
        <w:rPr>
          <w:color w:val="000000"/>
          <w:spacing w:val="0"/>
          <w:w w:val="100"/>
          <w:position w:val="0"/>
        </w:rPr>
        <w:t>的</w:t>
      </w:r>
      <w:r>
        <w:rPr>
          <w:color w:val="000000"/>
          <w:spacing w:val="0"/>
          <w:w w:val="100"/>
          <w:position w:val="0"/>
          <w:sz w:val="19"/>
          <w:szCs w:val="19"/>
          <w:lang w:val="en-US" w:eastAsia="en-US" w:bidi="en-US"/>
        </w:rPr>
        <w:t>API</w:t>
      </w:r>
      <w:r>
        <w:rPr>
          <w:color w:val="000000"/>
          <w:spacing w:val="0"/>
          <w:w w:val="100"/>
          <w:position w:val="0"/>
        </w:rPr>
        <w:t>更加简单；</w:t>
      </w:r>
    </w:p>
    <w:p>
      <w:pPr>
        <w:pStyle w:val="5"/>
        <w:keepNext w:val="0"/>
        <w:keepLines w:val="0"/>
        <w:widowControl w:val="0"/>
        <w:shd w:val="clear" w:color="auto" w:fill="auto"/>
        <w:tabs>
          <w:tab w:val="left" w:pos="1015"/>
        </w:tabs>
        <w:bidi w:val="0"/>
        <w:spacing w:before="0" w:after="0" w:line="315" w:lineRule="exact"/>
        <w:ind w:left="0" w:right="0" w:firstLine="500"/>
        <w:jc w:val="both"/>
      </w:pPr>
      <w:bookmarkStart w:id="43" w:name="bookmark43"/>
      <w:r>
        <w:rPr>
          <w:color w:val="000000"/>
          <w:spacing w:val="0"/>
          <w:w w:val="100"/>
          <w:position w:val="0"/>
          <w:sz w:val="19"/>
          <w:szCs w:val="19"/>
        </w:rPr>
        <w:t>（</w:t>
      </w:r>
      <w:bookmarkEnd w:id="43"/>
      <w:r>
        <w:rPr>
          <w:color w:val="000000"/>
          <w:spacing w:val="0"/>
          <w:w w:val="100"/>
          <w:position w:val="0"/>
          <w:sz w:val="19"/>
          <w:szCs w:val="19"/>
        </w:rPr>
        <w:t>5）</w:t>
      </w:r>
      <w:r>
        <w:rPr>
          <w:color w:val="000000"/>
          <w:spacing w:val="0"/>
          <w:w w:val="100"/>
          <w:position w:val="0"/>
          <w:sz w:val="19"/>
          <w:szCs w:val="19"/>
        </w:rPr>
        <w:tab/>
      </w:r>
      <w:r>
        <w:rPr>
          <w:color w:val="000000"/>
          <w:spacing w:val="0"/>
          <w:w w:val="100"/>
          <w:position w:val="0"/>
        </w:rPr>
        <w:t>三种接口调用介绍：</w:t>
      </w:r>
    </w:p>
    <w:p>
      <w:pPr>
        <w:pStyle w:val="5"/>
        <w:keepNext w:val="0"/>
        <w:keepLines w:val="0"/>
        <w:widowControl w:val="0"/>
        <w:numPr>
          <w:ilvl w:val="0"/>
          <w:numId w:val="7"/>
        </w:numPr>
        <w:shd w:val="clear" w:color="auto" w:fill="auto"/>
        <w:tabs>
          <w:tab w:val="left" w:pos="795"/>
        </w:tabs>
        <w:bidi w:val="0"/>
        <w:spacing w:before="0" w:after="0" w:line="315" w:lineRule="exact"/>
        <w:ind w:left="0" w:right="0" w:firstLine="400"/>
        <w:jc w:val="both"/>
      </w:pPr>
      <w:bookmarkStart w:id="44" w:name="bookmark44"/>
      <w:bookmarkEnd w:id="44"/>
      <w:r>
        <w:rPr>
          <w:color w:val="000000"/>
          <w:spacing w:val="0"/>
          <w:w w:val="100"/>
          <w:position w:val="0"/>
          <w:sz w:val="19"/>
          <w:szCs w:val="19"/>
          <w:lang w:val="en-US" w:eastAsia="en-US" w:bidi="en-US"/>
        </w:rPr>
        <w:t>select</w:t>
      </w:r>
      <w:r>
        <w:rPr>
          <w:color w:val="000000"/>
          <w:spacing w:val="0"/>
          <w:w w:val="100"/>
          <w:position w:val="0"/>
        </w:rPr>
        <w:t>函数调用格式：</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include &lt;sys/select. h&gt;</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include &lt; sys</w:t>
      </w:r>
      <w:r>
        <w:rPr>
          <w:color w:val="000000"/>
          <w:spacing w:val="0"/>
          <w:w w:val="100"/>
          <w:position w:val="0"/>
          <w:sz w:val="19"/>
          <w:szCs w:val="19"/>
        </w:rPr>
        <w:t>/</w:t>
      </w:r>
      <w:r>
        <w:rPr>
          <w:color w:val="000000"/>
          <w:spacing w:val="0"/>
          <w:w w:val="100"/>
          <w:position w:val="0"/>
          <w:sz w:val="19"/>
          <w:szCs w:val="19"/>
          <w:lang w:val="en-US" w:eastAsia="en-US" w:bidi="en-US"/>
        </w:rPr>
        <w:t>1ime. h&gt;</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lang w:val="en-US" w:eastAsia="en-US" w:bidi="en-US"/>
        </w:rPr>
        <w:t>int select（int maxfdpi, fd_set *readset, fd_set *wxiteset, fd_set</w:t>
      </w:r>
    </w:p>
    <w:p>
      <w:pPr>
        <w:pStyle w:val="5"/>
        <w:keepNext w:val="0"/>
        <w:keepLines w:val="0"/>
        <w:widowControl w:val="0"/>
        <w:shd w:val="clear" w:color="auto" w:fill="auto"/>
        <w:bidi w:val="0"/>
        <w:spacing w:before="0" w:after="100" w:line="315" w:lineRule="exact"/>
        <w:ind w:left="0" w:right="0" w:firstLine="400"/>
        <w:jc w:val="both"/>
        <w:rPr>
          <w:sz w:val="19"/>
          <w:szCs w:val="19"/>
        </w:rPr>
      </w:pPr>
      <w:r>
        <w:rPr>
          <w:color w:val="000000"/>
          <w:spacing w:val="0"/>
          <w:w w:val="100"/>
          <w:position w:val="0"/>
          <w:sz w:val="19"/>
          <w:szCs w:val="19"/>
          <w:lang w:val="en-US" w:eastAsia="en-US" w:bidi="en-US"/>
        </w:rPr>
        <w:t>*exceptset, const struct timeval *tineout）</w:t>
      </w:r>
    </w:p>
    <w:p>
      <w:pPr>
        <w:pStyle w:val="5"/>
        <w:keepNext w:val="0"/>
        <w:keepLines w:val="0"/>
        <w:widowControl w:val="0"/>
        <w:shd w:val="clear" w:color="auto" w:fill="auto"/>
        <w:bidi w:val="0"/>
        <w:spacing w:before="0" w:after="0" w:line="240" w:lineRule="auto"/>
        <w:ind w:left="0" w:right="0" w:firstLine="400"/>
        <w:jc w:val="both"/>
      </w:pPr>
      <w:r>
        <w:rPr>
          <w:color w:val="000000"/>
          <w:spacing w:val="0"/>
          <w:w w:val="100"/>
          <w:position w:val="0"/>
          <w:lang w:val="en-US" w:eastAsia="en-US" w:bidi="en-US"/>
        </w:rPr>
        <w:t>//</w:t>
      </w:r>
      <w:r>
        <w:rPr>
          <w:color w:val="000000"/>
          <w:spacing w:val="0"/>
          <w:w w:val="100"/>
          <w:position w:val="0"/>
        </w:rPr>
        <w:t>返回值：就绪描述符的数目，超时返回。，出错返回</w:t>
      </w:r>
      <w:r>
        <w:rPr>
          <w:color w:val="000000"/>
          <w:spacing w:val="0"/>
          <w:w w:val="100"/>
          <w:position w:val="0"/>
          <w:lang w:val="en-US" w:eastAsia="en-US" w:bidi="en-US"/>
        </w:rPr>
        <w:t>T</w:t>
      </w:r>
    </w:p>
    <w:p>
      <w:pPr>
        <w:pStyle w:val="5"/>
        <w:keepNext w:val="0"/>
        <w:keepLines w:val="0"/>
        <w:widowControl w:val="0"/>
        <w:numPr>
          <w:ilvl w:val="0"/>
          <w:numId w:val="7"/>
        </w:numPr>
        <w:shd w:val="clear" w:color="auto" w:fill="auto"/>
        <w:tabs>
          <w:tab w:val="left" w:pos="795"/>
        </w:tabs>
        <w:bidi w:val="0"/>
        <w:spacing w:before="0" w:after="0" w:line="315" w:lineRule="exact"/>
        <w:ind w:left="0" w:right="0" w:firstLine="400"/>
        <w:jc w:val="both"/>
      </w:pPr>
      <w:bookmarkStart w:id="45" w:name="bookmark45"/>
      <w:bookmarkEnd w:id="45"/>
      <w:r>
        <w:rPr>
          <w:color w:val="000000"/>
          <w:spacing w:val="0"/>
          <w:w w:val="100"/>
          <w:position w:val="0"/>
          <w:sz w:val="19"/>
          <w:szCs w:val="19"/>
          <w:lang w:val="en-US" w:eastAsia="en-US" w:bidi="en-US"/>
        </w:rPr>
        <w:t>poll®</w:t>
      </w:r>
      <w:r>
        <w:rPr>
          <w:color w:val="000000"/>
          <w:spacing w:val="0"/>
          <w:w w:val="100"/>
          <w:position w:val="0"/>
        </w:rPr>
        <w:t>数调用格式：</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rPr>
        <w:t xml:space="preserve"># </w:t>
      </w:r>
      <w:r>
        <w:rPr>
          <w:color w:val="000000"/>
          <w:spacing w:val="0"/>
          <w:w w:val="100"/>
          <w:position w:val="0"/>
          <w:sz w:val="19"/>
          <w:szCs w:val="19"/>
          <w:lang w:val="en-US" w:eastAsia="en-US" w:bidi="en-US"/>
        </w:rPr>
        <w:t>include &lt;poll. h&gt;</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lang w:val="en-US" w:eastAsia="en-US" w:bidi="en-US"/>
        </w:rPr>
        <w:t>int poll （ struct pollfd * fds, unsigned int nfds, int timeout）;</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lang w:val="en-US" w:eastAsia="en-US" w:bidi="en-US"/>
        </w:rPr>
        <w:t>©epoll®</w:t>
      </w:r>
      <w:r>
        <w:rPr>
          <w:color w:val="000000"/>
          <w:spacing w:val="0"/>
          <w:w w:val="100"/>
          <w:position w:val="0"/>
          <w:sz w:val="20"/>
          <w:szCs w:val="20"/>
        </w:rPr>
        <w:t>数格式（操作过程包括三个函数）</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lang w:val="en-US" w:eastAsia="en-US" w:bidi="en-US"/>
        </w:rPr>
        <w:t>Sinelude</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sys/epoll. h&gt;</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lang w:val="en-US" w:eastAsia="en-US" w:bidi="en-US"/>
        </w:rPr>
        <w:t>int epoll_create（int size）;</w:t>
      </w:r>
    </w:p>
    <w:p>
      <w:pPr>
        <w:pStyle w:val="5"/>
        <w:keepNext w:val="0"/>
        <w:keepLines w:val="0"/>
        <w:widowControl w:val="0"/>
        <w:shd w:val="clear" w:color="auto" w:fill="auto"/>
        <w:bidi w:val="0"/>
        <w:spacing w:before="0" w:after="0" w:line="315" w:lineRule="exact"/>
        <w:ind w:left="0" w:right="0" w:firstLine="400"/>
        <w:jc w:val="both"/>
        <w:rPr>
          <w:sz w:val="19"/>
          <w:szCs w:val="19"/>
        </w:rPr>
      </w:pPr>
      <w:r>
        <w:rPr>
          <w:color w:val="000000"/>
          <w:spacing w:val="0"/>
          <w:w w:val="100"/>
          <w:position w:val="0"/>
          <w:sz w:val="19"/>
          <w:szCs w:val="19"/>
          <w:lang w:val="en-US" w:eastAsia="en-US" w:bidi="en-US"/>
        </w:rPr>
        <w:t>int epoll_ctl（int epfd, int op, int fd, struct epoll_event *event）;</w:t>
      </w:r>
    </w:p>
    <w:p>
      <w:pPr>
        <w:pStyle w:val="5"/>
        <w:keepNext w:val="0"/>
        <w:keepLines w:val="0"/>
        <w:widowControl w:val="0"/>
        <w:shd w:val="clear" w:color="auto" w:fill="auto"/>
        <w:bidi w:val="0"/>
        <w:spacing w:before="0" w:after="0" w:line="315" w:lineRule="exact"/>
        <w:ind w:left="400" w:right="0"/>
        <w:jc w:val="left"/>
        <w:rPr>
          <w:sz w:val="19"/>
          <w:szCs w:val="19"/>
        </w:rPr>
      </w:pPr>
      <w:r>
        <w:rPr>
          <w:color w:val="000000"/>
          <w:spacing w:val="0"/>
          <w:w w:val="100"/>
          <w:position w:val="0"/>
          <w:sz w:val="19"/>
          <w:szCs w:val="19"/>
          <w:lang w:val="en-US" w:eastAsia="en-US" w:bidi="en-US"/>
        </w:rPr>
        <w:t>int epoll_wait（int epfd, struct epoll_event * events, int maxevents, int timeout）;</w:t>
      </w:r>
    </w:p>
    <w:p>
      <w:pPr>
        <w:pStyle w:val="5"/>
        <w:keepNext w:val="0"/>
        <w:keepLines w:val="0"/>
        <w:widowControl w:val="0"/>
        <w:shd w:val="clear" w:color="auto" w:fill="auto"/>
        <w:tabs>
          <w:tab w:val="left" w:pos="1005"/>
        </w:tabs>
        <w:bidi w:val="0"/>
        <w:spacing w:before="0" w:after="0" w:line="315" w:lineRule="exact"/>
        <w:ind w:left="400" w:right="0" w:firstLine="100"/>
        <w:jc w:val="both"/>
        <w:rPr>
          <w:sz w:val="19"/>
          <w:szCs w:val="19"/>
        </w:rPr>
      </w:pPr>
      <w:bookmarkStart w:id="46" w:name="bookmark46"/>
      <w:r>
        <w:rPr>
          <w:color w:val="000000"/>
          <w:spacing w:val="0"/>
          <w:w w:val="100"/>
          <w:position w:val="0"/>
          <w:sz w:val="19"/>
          <w:szCs w:val="19"/>
          <w:lang w:val="en-US" w:eastAsia="en-US" w:bidi="en-US"/>
        </w:rPr>
        <w:t>（</w:t>
      </w:r>
      <w:bookmarkEnd w:id="46"/>
      <w:r>
        <w:rPr>
          <w:color w:val="000000"/>
          <w:spacing w:val="0"/>
          <w:w w:val="100"/>
          <w:position w:val="0"/>
          <w:sz w:val="19"/>
          <w:szCs w:val="19"/>
          <w:lang w:val="en-US" w:eastAsia="en-US" w:bidi="en-US"/>
        </w:rPr>
        <w:t>6）</w:t>
      </w:r>
      <w:r>
        <w:rPr>
          <w:color w:val="000000"/>
          <w:spacing w:val="0"/>
          <w:w w:val="100"/>
          <w:position w:val="0"/>
          <w:sz w:val="19"/>
          <w:szCs w:val="19"/>
          <w:lang w:val="en-US" w:eastAsia="en-US" w:bidi="en-US"/>
        </w:rPr>
        <w:tab/>
      </w:r>
      <w:r>
        <w:rPr>
          <w:color w:val="000000"/>
          <w:spacing w:val="0"/>
          <w:w w:val="100"/>
          <w:position w:val="0"/>
          <w:sz w:val="20"/>
          <w:szCs w:val="20"/>
        </w:rPr>
        <w:t>作用：一定程度上替代多线程</w:t>
      </w:r>
      <w:r>
        <w:rPr>
          <w:color w:val="000000"/>
          <w:spacing w:val="0"/>
          <w:w w:val="100"/>
          <w:position w:val="0"/>
          <w:sz w:val="20"/>
          <w:szCs w:val="20"/>
          <w:lang w:val="en-US" w:eastAsia="en-US" w:bidi="en-US"/>
        </w:rPr>
        <w:t>/</w:t>
      </w:r>
      <w:r>
        <w:rPr>
          <w:color w:val="000000"/>
          <w:spacing w:val="0"/>
          <w:w w:val="100"/>
          <w:position w:val="0"/>
          <w:sz w:val="20"/>
          <w:szCs w:val="20"/>
        </w:rPr>
        <w:t>多正程，减少资源占用，保证系统运行的高效率; 更多细节待续</w:t>
      </w:r>
      <w:r>
        <w:rPr>
          <w:color w:val="000000"/>
          <w:spacing w:val="0"/>
          <w:w w:val="100"/>
          <w:position w:val="0"/>
          <w:sz w:val="19"/>
          <w:szCs w:val="19"/>
        </w:rPr>
        <w:t>……</w:t>
      </w:r>
    </w:p>
    <w:p>
      <w:pPr>
        <w:pStyle w:val="11"/>
        <w:keepNext/>
        <w:keepLines/>
        <w:widowControl w:val="0"/>
        <w:numPr>
          <w:ilvl w:val="0"/>
          <w:numId w:val="1"/>
        </w:numPr>
        <w:shd w:val="clear" w:color="auto" w:fill="auto"/>
        <w:bidi w:val="0"/>
        <w:spacing w:before="0" w:after="440" w:line="240" w:lineRule="auto"/>
        <w:ind w:left="0" w:right="0" w:firstLine="0"/>
        <w:jc w:val="left"/>
      </w:pPr>
      <w:bookmarkStart w:id="47" w:name="bookmark49"/>
      <w:bookmarkEnd w:id="47"/>
      <w:bookmarkStart w:id="48" w:name="bookmark47"/>
      <w:bookmarkStart w:id="49" w:name="bookmark48"/>
      <w:bookmarkStart w:id="50" w:name="bookmark50"/>
      <w:r>
        <w:rPr>
          <w:color w:val="000000"/>
          <w:spacing w:val="0"/>
          <w:w w:val="100"/>
          <w:position w:val="0"/>
        </w:rPr>
        <w:t>实践中如何优化</w:t>
      </w:r>
      <w:r>
        <w:rPr>
          <w:rFonts w:ascii="Times New Roman" w:hAnsi="Times New Roman" w:eastAsia="Times New Roman" w:cs="Times New Roman"/>
          <w:color w:val="000000"/>
          <w:spacing w:val="0"/>
          <w:w w:val="100"/>
          <w:position w:val="0"/>
          <w:lang w:val="en-US" w:eastAsia="en-US" w:bidi="en-US"/>
        </w:rPr>
        <w:t>MySQL?</w:t>
      </w:r>
      <w:bookmarkEnd w:id="48"/>
      <w:bookmarkEnd w:id="49"/>
      <w:bookmarkEnd w:id="50"/>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四条从效果上第一条影响最大，后面越来越小。</w:t>
      </w:r>
    </w:p>
    <w:p>
      <w:pPr>
        <w:pStyle w:val="5"/>
        <w:keepNext w:val="0"/>
        <w:keepLines w:val="0"/>
        <w:widowControl w:val="0"/>
        <w:numPr>
          <w:ilvl w:val="0"/>
          <w:numId w:val="8"/>
        </w:numPr>
        <w:shd w:val="clear" w:color="auto" w:fill="auto"/>
        <w:tabs>
          <w:tab w:val="left" w:pos="795"/>
        </w:tabs>
        <w:bidi w:val="0"/>
        <w:spacing w:before="0" w:after="100" w:line="240" w:lineRule="auto"/>
        <w:ind w:left="0" w:right="0" w:firstLine="400"/>
        <w:jc w:val="left"/>
      </w:pPr>
      <w:bookmarkStart w:id="51" w:name="bookmark51"/>
      <w:bookmarkEnd w:id="51"/>
      <w:r>
        <w:rPr>
          <w:color w:val="000000"/>
          <w:spacing w:val="0"/>
          <w:w w:val="100"/>
          <w:position w:val="0"/>
          <w:sz w:val="19"/>
          <w:szCs w:val="19"/>
          <w:lang w:val="en-US" w:eastAsia="en-US" w:bidi="en-US"/>
        </w:rPr>
        <w:t>SQL</w:t>
      </w:r>
      <w:r>
        <w:rPr>
          <w:color w:val="000000"/>
          <w:spacing w:val="0"/>
          <w:w w:val="100"/>
          <w:position w:val="0"/>
        </w:rPr>
        <w:t>语句及索引的优化</w:t>
      </w:r>
    </w:p>
    <w:p>
      <w:pPr>
        <w:pStyle w:val="5"/>
        <w:keepNext w:val="0"/>
        <w:keepLines w:val="0"/>
        <w:widowControl w:val="0"/>
        <w:numPr>
          <w:ilvl w:val="0"/>
          <w:numId w:val="8"/>
        </w:numPr>
        <w:shd w:val="clear" w:color="auto" w:fill="auto"/>
        <w:tabs>
          <w:tab w:val="left" w:pos="795"/>
        </w:tabs>
        <w:bidi w:val="0"/>
        <w:spacing w:before="0" w:after="60" w:line="240" w:lineRule="auto"/>
        <w:ind w:left="0" w:right="0" w:firstLine="400"/>
        <w:jc w:val="left"/>
      </w:pPr>
      <w:bookmarkStart w:id="52" w:name="bookmark52"/>
      <w:bookmarkEnd w:id="52"/>
      <w:r>
        <w:rPr>
          <w:color w:val="000000"/>
          <w:spacing w:val="0"/>
          <w:w w:val="100"/>
          <w:position w:val="0"/>
        </w:rPr>
        <w:t>数据库表结构的优化</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lang w:val="en-US" w:eastAsia="en-US" w:bidi="en-US"/>
        </w:rPr>
        <w:t>®</w:t>
      </w:r>
      <w:r>
        <w:rPr>
          <w:color w:val="000000"/>
          <w:spacing w:val="0"/>
          <w:w w:val="100"/>
          <w:position w:val="0"/>
        </w:rPr>
        <w:t>系统配置的优化</w:t>
      </w:r>
    </w:p>
    <w:p>
      <w:pPr>
        <w:pStyle w:val="5"/>
        <w:keepNext w:val="0"/>
        <w:keepLines w:val="0"/>
        <w:widowControl w:val="0"/>
        <w:shd w:val="clear" w:color="auto" w:fill="auto"/>
        <w:bidi w:val="0"/>
        <w:spacing w:before="0" w:after="740" w:line="240" w:lineRule="auto"/>
        <w:ind w:left="0" w:right="0" w:firstLine="400"/>
        <w:jc w:val="left"/>
      </w:pPr>
      <w:r>
        <w:rPr>
          <w:color w:val="000000"/>
          <w:spacing w:val="0"/>
          <w:w w:val="100"/>
          <w:position w:val="0"/>
        </w:rPr>
        <w:t>@硬件的优化</w:t>
      </w:r>
    </w:p>
    <w:p>
      <w:pPr>
        <w:pStyle w:val="11"/>
        <w:keepNext/>
        <w:keepLines/>
        <w:widowControl w:val="0"/>
        <w:numPr>
          <w:ilvl w:val="0"/>
          <w:numId w:val="1"/>
        </w:numPr>
        <w:shd w:val="clear" w:color="auto" w:fill="auto"/>
        <w:bidi w:val="0"/>
        <w:spacing w:before="0" w:after="400" w:line="240" w:lineRule="auto"/>
        <w:ind w:left="0" w:right="0" w:firstLine="0"/>
        <w:jc w:val="left"/>
      </w:pPr>
      <w:bookmarkStart w:id="53" w:name="bookmark55"/>
      <w:bookmarkEnd w:id="53"/>
      <w:bookmarkStart w:id="54" w:name="bookmark53"/>
      <w:bookmarkStart w:id="55" w:name="bookmark54"/>
      <w:bookmarkStart w:id="56" w:name="bookmark56"/>
      <w:r>
        <w:rPr>
          <w:color w:val="130F2A"/>
          <w:spacing w:val="0"/>
          <w:w w:val="100"/>
          <w:position w:val="0"/>
        </w:rPr>
        <w:t>什</w:t>
      </w:r>
      <w:r>
        <w:rPr>
          <w:color w:val="000000"/>
          <w:spacing w:val="0"/>
          <w:w w:val="100"/>
          <w:position w:val="0"/>
        </w:rPr>
        <w:t>么情况下设置了索引但无法使用？</w:t>
      </w:r>
      <w:bookmarkEnd w:id="54"/>
      <w:bookmarkEnd w:id="55"/>
      <w:bookmarkEnd w:id="56"/>
    </w:p>
    <w:p>
      <w:pPr>
        <w:pStyle w:val="5"/>
        <w:keepNext w:val="0"/>
        <w:keepLines w:val="0"/>
        <w:widowControl w:val="0"/>
        <w:numPr>
          <w:ilvl w:val="0"/>
          <w:numId w:val="9"/>
        </w:numPr>
        <w:shd w:val="clear" w:color="auto" w:fill="auto"/>
        <w:tabs>
          <w:tab w:val="left" w:pos="795"/>
        </w:tabs>
        <w:bidi w:val="0"/>
        <w:spacing w:before="0" w:after="100" w:line="240" w:lineRule="auto"/>
        <w:ind w:left="0" w:right="0" w:firstLine="400"/>
        <w:jc w:val="left"/>
      </w:pPr>
      <w:bookmarkStart w:id="57" w:name="bookmark57"/>
      <w:bookmarkEnd w:id="57"/>
      <w:r>
        <w:rPr>
          <w:color w:val="000000"/>
          <w:spacing w:val="0"/>
          <w:w w:val="100"/>
          <w:position w:val="0"/>
          <w:sz w:val="19"/>
          <w:szCs w:val="19"/>
          <w:lang w:val="en-US" w:eastAsia="en-US" w:bidi="en-US"/>
        </w:rPr>
        <w:t>LIKE</w:t>
      </w:r>
      <w:r>
        <w:rPr>
          <w:color w:val="000000"/>
          <w:spacing w:val="0"/>
          <w:w w:val="100"/>
          <w:position w:val="0"/>
        </w:rPr>
        <w:t>语句，模糊匹配</w:t>
      </w:r>
    </w:p>
    <w:p>
      <w:pPr>
        <w:pStyle w:val="5"/>
        <w:keepNext w:val="0"/>
        <w:keepLines w:val="0"/>
        <w:widowControl w:val="0"/>
        <w:numPr>
          <w:ilvl w:val="0"/>
          <w:numId w:val="9"/>
        </w:numPr>
        <w:shd w:val="clear" w:color="auto" w:fill="auto"/>
        <w:tabs>
          <w:tab w:val="left" w:pos="795"/>
        </w:tabs>
        <w:bidi w:val="0"/>
        <w:spacing w:before="0" w:after="60" w:line="240" w:lineRule="auto"/>
        <w:ind w:left="0" w:right="0" w:firstLine="400"/>
        <w:jc w:val="left"/>
      </w:pPr>
      <w:bookmarkStart w:id="58" w:name="bookmark58"/>
      <w:bookmarkEnd w:id="58"/>
      <w:r>
        <w:rPr>
          <w:color w:val="000000"/>
          <w:spacing w:val="0"/>
          <w:w w:val="100"/>
          <w:position w:val="0"/>
          <w:sz w:val="19"/>
          <w:szCs w:val="19"/>
          <w:lang w:val="en-US" w:eastAsia="en-US" w:bidi="en-US"/>
        </w:rPr>
        <w:t>0R</w:t>
      </w:r>
      <w:r>
        <w:rPr>
          <w:color w:val="000000"/>
          <w:spacing w:val="0"/>
          <w:w w:val="100"/>
          <w:position w:val="0"/>
        </w:rPr>
        <w:t>语句</w:t>
      </w:r>
    </w:p>
    <w:p>
      <w:pPr>
        <w:pStyle w:val="5"/>
        <w:keepNext w:val="0"/>
        <w:keepLines w:val="0"/>
        <w:widowControl w:val="0"/>
        <w:shd w:val="clear" w:color="auto" w:fill="auto"/>
        <w:bidi w:val="0"/>
        <w:spacing w:before="0" w:after="740" w:line="240" w:lineRule="auto"/>
        <w:ind w:left="0" w:right="0" w:firstLine="400"/>
        <w:jc w:val="left"/>
      </w:pPr>
      <w:r>
        <w:rPr>
          <w:color w:val="000000"/>
          <w:spacing w:val="0"/>
          <w:w w:val="100"/>
          <w:position w:val="0"/>
          <w:lang w:val="en-US" w:eastAsia="en-US" w:bidi="en-US"/>
        </w:rPr>
        <w:t>®</w:t>
      </w:r>
      <w:r>
        <w:rPr>
          <w:color w:val="000000"/>
          <w:spacing w:val="0"/>
          <w:w w:val="100"/>
          <w:position w:val="0"/>
        </w:rPr>
        <w:t>数据类型出现隐式转化（如</w:t>
      </w:r>
      <w:r>
        <w:rPr>
          <w:color w:val="000000"/>
          <w:spacing w:val="0"/>
          <w:w w:val="100"/>
          <w:position w:val="0"/>
          <w:sz w:val="19"/>
          <w:szCs w:val="19"/>
          <w:lang w:val="en-US" w:eastAsia="en-US" w:bidi="en-US"/>
        </w:rPr>
        <w:t>varchar</w:t>
      </w:r>
      <w:r>
        <w:rPr>
          <w:color w:val="000000"/>
          <w:spacing w:val="0"/>
          <w:w w:val="100"/>
          <w:position w:val="0"/>
        </w:rPr>
        <w:t>不加单引号的话可能会自动转换为</w:t>
      </w:r>
      <w:r>
        <w:rPr>
          <w:color w:val="000000"/>
          <w:spacing w:val="0"/>
          <w:w w:val="100"/>
          <w:position w:val="0"/>
          <w:sz w:val="19"/>
          <w:szCs w:val="19"/>
          <w:lang w:val="en-US" w:eastAsia="en-US" w:bidi="en-US"/>
        </w:rPr>
        <w:t>int</w:t>
      </w:r>
      <w:r>
        <w:rPr>
          <w:color w:val="000000"/>
          <w:spacing w:val="0"/>
          <w:w w:val="100"/>
          <w:position w:val="0"/>
        </w:rPr>
        <w:t>型）</w:t>
      </w:r>
    </w:p>
    <w:p>
      <w:pPr>
        <w:pStyle w:val="11"/>
        <w:keepNext/>
        <w:keepLines/>
        <w:widowControl w:val="0"/>
        <w:numPr>
          <w:ilvl w:val="0"/>
          <w:numId w:val="1"/>
        </w:numPr>
        <w:shd w:val="clear" w:color="auto" w:fill="auto"/>
        <w:tabs>
          <w:tab w:val="left" w:pos="425"/>
        </w:tabs>
        <w:bidi w:val="0"/>
        <w:spacing w:before="0" w:after="340" w:line="240" w:lineRule="auto"/>
        <w:ind w:left="0" w:right="0" w:firstLine="0"/>
        <w:jc w:val="left"/>
      </w:pPr>
      <w:bookmarkStart w:id="59" w:name="bookmark61"/>
      <w:bookmarkEnd w:id="59"/>
      <w:bookmarkStart w:id="60" w:name="bookmark59"/>
      <w:bookmarkStart w:id="61" w:name="bookmark60"/>
      <w:bookmarkStart w:id="62" w:name="bookmark62"/>
      <w:r>
        <w:rPr>
          <w:rFonts w:ascii="Times New Roman" w:hAnsi="Times New Roman" w:eastAsia="Times New Roman" w:cs="Times New Roman"/>
          <w:color w:val="000000"/>
          <w:spacing w:val="0"/>
          <w:w w:val="100"/>
          <w:position w:val="0"/>
          <w:lang w:val="en-US" w:eastAsia="en-US" w:bidi="en-US"/>
        </w:rPr>
        <w:t>SQL</w:t>
      </w:r>
      <w:r>
        <w:rPr>
          <w:color w:val="000000"/>
          <w:spacing w:val="0"/>
          <w:w w:val="100"/>
          <w:position w:val="0"/>
        </w:rPr>
        <w:t>语句的</w:t>
      </w:r>
      <w:r>
        <w:rPr>
          <w:color w:val="000000"/>
          <w:spacing w:val="0"/>
          <w:w w:val="100"/>
          <w:position w:val="0"/>
          <w:lang w:val="zh-CN" w:eastAsia="zh-CN" w:bidi="zh-CN"/>
        </w:rPr>
        <w:t>优化.</w:t>
      </w:r>
      <w:bookmarkEnd w:id="60"/>
      <w:bookmarkEnd w:id="61"/>
      <w:bookmarkEnd w:id="62"/>
    </w:p>
    <w:p>
      <w:pPr>
        <w:pStyle w:val="5"/>
        <w:keepNext w:val="0"/>
        <w:keepLines w:val="0"/>
        <w:widowControl w:val="0"/>
        <w:numPr>
          <w:ilvl w:val="0"/>
          <w:numId w:val="10"/>
        </w:numPr>
        <w:shd w:val="clear" w:color="auto" w:fill="auto"/>
        <w:tabs>
          <w:tab w:val="left" w:pos="735"/>
        </w:tabs>
        <w:bidi w:val="0"/>
        <w:spacing w:before="0" w:after="0" w:line="330" w:lineRule="exact"/>
        <w:ind w:left="400" w:right="0"/>
        <w:jc w:val="left"/>
      </w:pPr>
      <w:bookmarkStart w:id="63" w:name="bookmark63"/>
      <w:bookmarkEnd w:id="63"/>
      <w:r>
        <w:rPr>
          <w:color w:val="000000"/>
          <w:spacing w:val="0"/>
          <w:w w:val="100"/>
          <w:position w:val="0"/>
        </w:rPr>
        <w:t>对查询进行优化，应尽量避免全表扫描，首先应考虑在</w:t>
      </w:r>
      <w:r>
        <w:rPr>
          <w:color w:val="000000"/>
          <w:spacing w:val="0"/>
          <w:w w:val="100"/>
          <w:position w:val="0"/>
          <w:sz w:val="19"/>
          <w:szCs w:val="19"/>
          <w:lang w:val="en-US" w:eastAsia="en-US" w:bidi="en-US"/>
        </w:rPr>
        <w:t>where</w:t>
      </w:r>
      <w:r>
        <w:rPr>
          <w:color w:val="000000"/>
          <w:spacing w:val="0"/>
          <w:w w:val="100"/>
          <w:position w:val="0"/>
        </w:rPr>
        <w:t>及</w:t>
      </w:r>
      <w:r>
        <w:rPr>
          <w:color w:val="000000"/>
          <w:spacing w:val="0"/>
          <w:w w:val="100"/>
          <w:position w:val="0"/>
          <w:sz w:val="19"/>
          <w:szCs w:val="19"/>
          <w:lang w:val="en-US" w:eastAsia="en-US" w:bidi="en-US"/>
        </w:rPr>
        <w:t>order by</w:t>
      </w:r>
      <w:r>
        <w:rPr>
          <w:color w:val="000000"/>
          <w:spacing w:val="0"/>
          <w:w w:val="100"/>
          <w:position w:val="0"/>
        </w:rPr>
        <w:t>涉及的 列上建立索引。</w:t>
      </w:r>
    </w:p>
    <w:p>
      <w:pPr>
        <w:pStyle w:val="5"/>
        <w:keepNext w:val="0"/>
        <w:keepLines w:val="0"/>
        <w:widowControl w:val="0"/>
        <w:numPr>
          <w:ilvl w:val="0"/>
          <w:numId w:val="10"/>
        </w:numPr>
        <w:shd w:val="clear" w:color="auto" w:fill="auto"/>
        <w:tabs>
          <w:tab w:val="left" w:pos="735"/>
        </w:tabs>
        <w:bidi w:val="0"/>
        <w:spacing w:before="0" w:after="0" w:line="330" w:lineRule="exact"/>
        <w:ind w:left="400" w:right="0"/>
        <w:jc w:val="left"/>
      </w:pPr>
      <w:bookmarkStart w:id="64" w:name="bookmark64"/>
      <w:bookmarkEnd w:id="64"/>
      <w:r>
        <w:rPr>
          <w:color w:val="000000"/>
          <w:spacing w:val="0"/>
          <w:w w:val="100"/>
          <w:position w:val="0"/>
        </w:rPr>
        <w:t>应尽量避免在</w:t>
      </w:r>
      <w:r>
        <w:rPr>
          <w:color w:val="000000"/>
          <w:spacing w:val="0"/>
          <w:w w:val="100"/>
          <w:position w:val="0"/>
          <w:sz w:val="19"/>
          <w:szCs w:val="19"/>
          <w:lang w:val="en-US" w:eastAsia="en-US" w:bidi="en-US"/>
        </w:rPr>
        <w:t>where</w:t>
      </w:r>
      <w:r>
        <w:rPr>
          <w:color w:val="000000"/>
          <w:spacing w:val="0"/>
          <w:w w:val="100"/>
          <w:position w:val="0"/>
        </w:rPr>
        <w:t>子句中使用!=或。操作符，否则将引擎放弃使用索引而进行全 表扫描。</w:t>
      </w:r>
    </w:p>
    <w:p>
      <w:pPr>
        <w:pStyle w:val="5"/>
        <w:keepNext w:val="0"/>
        <w:keepLines w:val="0"/>
        <w:widowControl w:val="0"/>
        <w:numPr>
          <w:ilvl w:val="0"/>
          <w:numId w:val="10"/>
        </w:numPr>
        <w:shd w:val="clear" w:color="auto" w:fill="auto"/>
        <w:tabs>
          <w:tab w:val="left" w:pos="735"/>
        </w:tabs>
        <w:bidi w:val="0"/>
        <w:spacing w:before="0" w:after="60" w:line="345" w:lineRule="exact"/>
        <w:ind w:left="400" w:right="0"/>
        <w:jc w:val="left"/>
      </w:pPr>
      <w:bookmarkStart w:id="65" w:name="bookmark65"/>
      <w:bookmarkEnd w:id="65"/>
      <w:r>
        <w:rPr>
          <w:color w:val="000000"/>
          <w:spacing w:val="0"/>
          <w:w w:val="100"/>
          <w:position w:val="0"/>
        </w:rPr>
        <w:t>应尽量避免在</w:t>
      </w:r>
      <w:r>
        <w:rPr>
          <w:color w:val="000000"/>
          <w:spacing w:val="0"/>
          <w:w w:val="100"/>
          <w:position w:val="0"/>
          <w:sz w:val="19"/>
          <w:szCs w:val="19"/>
          <w:lang w:val="en-US" w:eastAsia="en-US" w:bidi="en-US"/>
        </w:rPr>
        <w:t>where</w:t>
      </w:r>
      <w:r>
        <w:rPr>
          <w:color w:val="000000"/>
          <w:spacing w:val="0"/>
          <w:w w:val="100"/>
          <w:position w:val="0"/>
        </w:rPr>
        <w:t>子句中对字段进行</w:t>
      </w:r>
      <w:r>
        <w:rPr>
          <w:color w:val="000000"/>
          <w:spacing w:val="0"/>
          <w:w w:val="100"/>
          <w:position w:val="0"/>
          <w:sz w:val="19"/>
          <w:szCs w:val="19"/>
          <w:lang w:val="en-US" w:eastAsia="en-US" w:bidi="en-US"/>
        </w:rPr>
        <w:t>null</w:t>
      </w:r>
      <w:r>
        <w:rPr>
          <w:color w:val="000000"/>
          <w:spacing w:val="0"/>
          <w:w w:val="100"/>
          <w:position w:val="0"/>
        </w:rPr>
        <w:t>值判断，否则将导致引擎放弃使用索 引而进行全表扫描，如：</w:t>
      </w:r>
    </w:p>
    <w:p>
      <w:pPr>
        <w:pStyle w:val="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lang w:val="en-US" w:eastAsia="en-US" w:bidi="en-US"/>
        </w:rPr>
        <w:t>select id from t where num is null</w:t>
      </w:r>
    </w:p>
    <w:p>
      <w:pPr>
        <w:pStyle w:val="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可以在</w:t>
      </w:r>
      <w:r>
        <w:rPr>
          <w:color w:val="000000"/>
          <w:spacing w:val="0"/>
          <w:w w:val="100"/>
          <w:position w:val="0"/>
          <w:sz w:val="19"/>
          <w:szCs w:val="19"/>
          <w:lang w:val="en-US" w:eastAsia="en-US" w:bidi="en-US"/>
        </w:rPr>
        <w:t>num</w:t>
      </w:r>
      <w:r>
        <w:rPr>
          <w:color w:val="000000"/>
          <w:spacing w:val="0"/>
          <w:w w:val="100"/>
          <w:position w:val="0"/>
        </w:rPr>
        <w:t>上设置默认值</w:t>
      </w:r>
      <w:r>
        <w:rPr>
          <w:color w:val="000000"/>
          <w:spacing w:val="0"/>
          <w:w w:val="100"/>
          <w:position w:val="0"/>
          <w:sz w:val="19"/>
          <w:szCs w:val="19"/>
          <w:lang w:val="en-US" w:eastAsia="en-US" w:bidi="en-US"/>
        </w:rPr>
        <w:t>0,</w:t>
      </w:r>
      <w:r>
        <w:rPr>
          <w:color w:val="000000"/>
          <w:spacing w:val="0"/>
          <w:w w:val="100"/>
          <w:position w:val="0"/>
        </w:rPr>
        <w:t>确保表中</w:t>
      </w:r>
      <w:r>
        <w:rPr>
          <w:color w:val="000000"/>
          <w:spacing w:val="0"/>
          <w:w w:val="100"/>
          <w:position w:val="0"/>
          <w:sz w:val="19"/>
          <w:szCs w:val="19"/>
          <w:lang w:val="en-US" w:eastAsia="en-US" w:bidi="en-US"/>
        </w:rPr>
        <w:t>num</w:t>
      </w:r>
      <w:r>
        <w:rPr>
          <w:color w:val="000000"/>
          <w:spacing w:val="0"/>
          <w:w w:val="100"/>
          <w:position w:val="0"/>
        </w:rPr>
        <w:t>列没有</w:t>
      </w:r>
      <w:r>
        <w:rPr>
          <w:color w:val="000000"/>
          <w:spacing w:val="0"/>
          <w:w w:val="100"/>
          <w:position w:val="0"/>
          <w:sz w:val="19"/>
          <w:szCs w:val="19"/>
          <w:lang w:val="en-US" w:eastAsia="en-US" w:bidi="en-US"/>
        </w:rPr>
        <w:t>null</w:t>
      </w:r>
      <w:r>
        <w:rPr>
          <w:color w:val="000000"/>
          <w:spacing w:val="0"/>
          <w:w w:val="100"/>
          <w:position w:val="0"/>
        </w:rPr>
        <w:t>值，然后这样查询：</w:t>
      </w:r>
    </w:p>
    <w:p>
      <w:pPr>
        <w:pStyle w:val="5"/>
        <w:keepNext w:val="0"/>
        <w:keepLines w:val="0"/>
        <w:widowControl w:val="0"/>
        <w:shd w:val="clear" w:color="auto" w:fill="auto"/>
        <w:bidi w:val="0"/>
        <w:spacing w:before="0" w:after="0" w:line="330" w:lineRule="exact"/>
        <w:ind w:left="0" w:right="0" w:firstLine="400"/>
        <w:jc w:val="left"/>
        <w:rPr>
          <w:sz w:val="19"/>
          <w:szCs w:val="19"/>
        </w:rPr>
      </w:pPr>
      <w:r>
        <w:rPr>
          <w:color w:val="000000"/>
          <w:spacing w:val="0"/>
          <w:w w:val="100"/>
          <w:position w:val="0"/>
          <w:sz w:val="19"/>
          <w:szCs w:val="19"/>
          <w:lang w:val="en-US" w:eastAsia="en-US" w:bidi="en-US"/>
        </w:rPr>
        <w:t>select id from t where num=0</w:t>
      </w:r>
    </w:p>
    <w:p>
      <w:pPr>
        <w:pStyle w:val="5"/>
        <w:keepNext w:val="0"/>
        <w:keepLines w:val="0"/>
        <w:widowControl w:val="0"/>
        <w:numPr>
          <w:ilvl w:val="0"/>
          <w:numId w:val="10"/>
        </w:numPr>
        <w:shd w:val="clear" w:color="auto" w:fill="auto"/>
        <w:tabs>
          <w:tab w:val="left" w:pos="735"/>
        </w:tabs>
        <w:bidi w:val="0"/>
        <w:spacing w:before="0" w:after="60" w:line="330" w:lineRule="exact"/>
        <w:ind w:left="400" w:right="0"/>
        <w:jc w:val="left"/>
      </w:pPr>
      <w:bookmarkStart w:id="66" w:name="bookmark66"/>
      <w:bookmarkEnd w:id="66"/>
      <w:r>
        <w:rPr>
          <w:color w:val="000000"/>
          <w:spacing w:val="0"/>
          <w:w w:val="100"/>
          <w:position w:val="0"/>
        </w:rPr>
        <w:t>应尽量避免在</w:t>
      </w:r>
      <w:r>
        <w:rPr>
          <w:color w:val="000000"/>
          <w:spacing w:val="0"/>
          <w:w w:val="100"/>
          <w:position w:val="0"/>
          <w:sz w:val="19"/>
          <w:szCs w:val="19"/>
          <w:lang w:val="en-US" w:eastAsia="en-US" w:bidi="en-US"/>
        </w:rPr>
        <w:t>where</w:t>
      </w:r>
      <w:r>
        <w:rPr>
          <w:color w:val="000000"/>
          <w:spacing w:val="0"/>
          <w:w w:val="100"/>
          <w:position w:val="0"/>
        </w:rPr>
        <w:t>子句中使用</w:t>
      </w:r>
      <w:r>
        <w:rPr>
          <w:color w:val="000000"/>
          <w:spacing w:val="0"/>
          <w:w w:val="100"/>
          <w:position w:val="0"/>
          <w:sz w:val="19"/>
          <w:szCs w:val="19"/>
          <w:lang w:val="en-US" w:eastAsia="en-US" w:bidi="en-US"/>
        </w:rPr>
        <w:t>or</w:t>
      </w:r>
      <w:r>
        <w:rPr>
          <w:color w:val="000000"/>
          <w:spacing w:val="0"/>
          <w:w w:val="100"/>
          <w:position w:val="0"/>
        </w:rPr>
        <w:t>来连接条件，否则将导致引擎放弃使用索引而 进行全表扫描，如：</w:t>
      </w:r>
    </w:p>
    <w:p>
      <w:pPr>
        <w:pStyle w:val="5"/>
        <w:keepNext w:val="0"/>
        <w:keepLines w:val="0"/>
        <w:widowControl w:val="0"/>
        <w:shd w:val="clear" w:color="auto" w:fill="auto"/>
        <w:bidi w:val="0"/>
        <w:spacing w:before="0" w:after="100" w:line="240" w:lineRule="auto"/>
        <w:ind w:left="0" w:right="0" w:firstLine="400"/>
        <w:jc w:val="left"/>
        <w:rPr>
          <w:sz w:val="19"/>
          <w:szCs w:val="19"/>
        </w:rPr>
      </w:pPr>
      <w:r>
        <w:rPr>
          <w:color w:val="000000"/>
          <w:spacing w:val="0"/>
          <w:w w:val="100"/>
          <w:position w:val="0"/>
          <w:sz w:val="19"/>
          <w:szCs w:val="19"/>
          <w:lang w:val="en-US" w:eastAsia="en-US" w:bidi="en-US"/>
        </w:rPr>
        <w:t>select id from t where num=10 or nun=20</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可以这样查询：</w:t>
      </w:r>
    </w:p>
    <w:p>
      <w:pPr>
        <w:pStyle w:val="5"/>
        <w:keepNext w:val="0"/>
        <w:keepLines w:val="0"/>
        <w:widowControl w:val="0"/>
        <w:shd w:val="clear" w:color="auto" w:fill="auto"/>
        <w:bidi w:val="0"/>
        <w:spacing w:before="0" w:after="0" w:line="240" w:lineRule="auto"/>
        <w:ind w:left="0" w:right="0" w:firstLine="400"/>
        <w:jc w:val="left"/>
        <w:rPr>
          <w:sz w:val="19"/>
          <w:szCs w:val="19"/>
        </w:rPr>
      </w:pPr>
      <w:r>
        <w:rPr>
          <w:color w:val="000000"/>
          <w:spacing w:val="0"/>
          <w:w w:val="100"/>
          <w:position w:val="0"/>
          <w:sz w:val="19"/>
          <w:szCs w:val="19"/>
          <w:lang w:val="en-US" w:eastAsia="en-US" w:bidi="en-US"/>
        </w:rPr>
        <w:t>select id from t where num=10</w:t>
      </w:r>
    </w:p>
    <w:p>
      <w:pPr>
        <w:pStyle w:val="5"/>
        <w:keepNext w:val="0"/>
        <w:keepLines w:val="0"/>
        <w:widowControl w:val="0"/>
        <w:shd w:val="clear" w:color="auto" w:fill="auto"/>
        <w:bidi w:val="0"/>
        <w:spacing w:before="0" w:after="0" w:line="330" w:lineRule="exact"/>
        <w:ind w:left="0" w:right="0" w:firstLine="400"/>
        <w:jc w:val="left"/>
        <w:rPr>
          <w:sz w:val="19"/>
          <w:szCs w:val="19"/>
        </w:rPr>
      </w:pPr>
      <w:r>
        <w:rPr>
          <w:color w:val="000000"/>
          <w:spacing w:val="0"/>
          <w:w w:val="100"/>
          <w:position w:val="0"/>
          <w:sz w:val="19"/>
          <w:szCs w:val="19"/>
          <w:lang w:val="en-US" w:eastAsia="en-US" w:bidi="en-US"/>
        </w:rPr>
        <w:t>union all</w:t>
      </w:r>
    </w:p>
    <w:p>
      <w:pPr>
        <w:pStyle w:val="5"/>
        <w:keepNext w:val="0"/>
        <w:keepLines w:val="0"/>
        <w:widowControl w:val="0"/>
        <w:shd w:val="clear" w:color="auto" w:fill="auto"/>
        <w:bidi w:val="0"/>
        <w:spacing w:before="0" w:after="100" w:line="330" w:lineRule="exact"/>
        <w:ind w:left="0" w:right="0" w:firstLine="400"/>
        <w:jc w:val="left"/>
        <w:rPr>
          <w:sz w:val="19"/>
          <w:szCs w:val="19"/>
        </w:rPr>
      </w:pPr>
      <w:r>
        <w:rPr>
          <w:color w:val="000000"/>
          <w:spacing w:val="0"/>
          <w:w w:val="100"/>
          <w:position w:val="0"/>
          <w:sz w:val="19"/>
          <w:szCs w:val="19"/>
          <w:lang w:val="en-US" w:eastAsia="en-US" w:bidi="en-US"/>
        </w:rPr>
        <w:t>select id from t where num=20</w:t>
      </w:r>
    </w:p>
    <w:p>
      <w:pPr>
        <w:pStyle w:val="5"/>
        <w:keepNext w:val="0"/>
        <w:keepLines w:val="0"/>
        <w:widowControl w:val="0"/>
        <w:numPr>
          <w:ilvl w:val="0"/>
          <w:numId w:val="10"/>
        </w:numPr>
        <w:shd w:val="clear" w:color="auto" w:fill="auto"/>
        <w:tabs>
          <w:tab w:val="left" w:pos="735"/>
        </w:tabs>
        <w:bidi w:val="0"/>
        <w:spacing w:before="0" w:after="60" w:line="240" w:lineRule="auto"/>
        <w:ind w:left="0" w:right="0" w:firstLine="400"/>
        <w:jc w:val="left"/>
      </w:pPr>
      <w:bookmarkStart w:id="67" w:name="bookmark67"/>
      <w:bookmarkEnd w:id="67"/>
      <w:r>
        <w:rPr>
          <w:color w:val="000000"/>
          <w:spacing w:val="0"/>
          <w:w w:val="100"/>
          <w:position w:val="0"/>
        </w:rPr>
        <w:t>下面的查询也将导致全表扫描：</w:t>
      </w:r>
    </w:p>
    <w:p>
      <w:pPr>
        <w:pStyle w:val="5"/>
        <w:keepNext w:val="0"/>
        <w:keepLines w:val="0"/>
        <w:widowControl w:val="0"/>
        <w:shd w:val="clear" w:color="auto" w:fill="auto"/>
        <w:bidi w:val="0"/>
        <w:spacing w:before="0" w:after="60" w:line="240" w:lineRule="auto"/>
        <w:ind w:left="0" w:right="0" w:firstLine="400"/>
        <w:jc w:val="left"/>
        <w:rPr>
          <w:sz w:val="19"/>
          <w:szCs w:val="19"/>
        </w:rPr>
      </w:pPr>
      <w:r>
        <w:rPr>
          <w:color w:val="000000"/>
          <w:spacing w:val="0"/>
          <w:w w:val="100"/>
          <w:position w:val="0"/>
          <w:sz w:val="19"/>
          <w:szCs w:val="19"/>
          <w:lang w:val="en-US" w:eastAsia="en-US" w:bidi="en-US"/>
        </w:rPr>
        <w:t>select id from t where name like</w:t>
      </w:r>
    </w:p>
    <w:p>
      <w:pPr>
        <w:pStyle w:val="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若要提高效率，可以考虑全文检索。</w:t>
      </w:r>
    </w:p>
    <w:p>
      <w:pPr>
        <w:pStyle w:val="5"/>
        <w:keepNext w:val="0"/>
        <w:keepLines w:val="0"/>
        <w:widowControl w:val="0"/>
        <w:numPr>
          <w:ilvl w:val="0"/>
          <w:numId w:val="10"/>
        </w:numPr>
        <w:shd w:val="clear" w:color="auto" w:fill="auto"/>
        <w:tabs>
          <w:tab w:val="left" w:pos="750"/>
        </w:tabs>
        <w:bidi w:val="0"/>
        <w:spacing w:before="0" w:after="0" w:line="330" w:lineRule="exact"/>
        <w:ind w:left="0" w:right="0" w:firstLine="400"/>
        <w:jc w:val="left"/>
      </w:pPr>
      <w:bookmarkStart w:id="68" w:name="bookmark68"/>
      <w:bookmarkEnd w:id="68"/>
      <w:r>
        <w:rPr>
          <w:color w:val="000000"/>
          <w:spacing w:val="0"/>
          <w:w w:val="100"/>
          <w:position w:val="0"/>
          <w:sz w:val="19"/>
          <w:szCs w:val="19"/>
          <w:lang w:val="en-US" w:eastAsia="en-US" w:bidi="en-US"/>
        </w:rPr>
        <w:t>in</w:t>
      </w:r>
      <w:r>
        <w:rPr>
          <w:color w:val="000000"/>
          <w:spacing w:val="0"/>
          <w:w w:val="100"/>
          <w:position w:val="0"/>
        </w:rPr>
        <w:t>和</w:t>
      </w:r>
      <w:r>
        <w:rPr>
          <w:color w:val="000000"/>
          <w:spacing w:val="0"/>
          <w:w w:val="100"/>
          <w:position w:val="0"/>
          <w:sz w:val="19"/>
          <w:szCs w:val="19"/>
          <w:lang w:val="en-US" w:eastAsia="en-US" w:bidi="en-US"/>
        </w:rPr>
        <w:t>not in</w:t>
      </w:r>
      <w:r>
        <w:rPr>
          <w:color w:val="000000"/>
          <w:spacing w:val="0"/>
          <w:w w:val="100"/>
          <w:position w:val="0"/>
        </w:rPr>
        <w:t>也要慎用，否则会导致全表扫描，如：</w:t>
      </w:r>
    </w:p>
    <w:p>
      <w:pPr>
        <w:pStyle w:val="5"/>
        <w:keepNext w:val="0"/>
        <w:keepLines w:val="0"/>
        <w:widowControl w:val="0"/>
        <w:shd w:val="clear" w:color="auto" w:fill="auto"/>
        <w:bidi w:val="0"/>
        <w:spacing w:before="0" w:after="0" w:line="330" w:lineRule="exact"/>
        <w:ind w:left="0" w:right="0" w:firstLine="400"/>
        <w:jc w:val="left"/>
        <w:rPr>
          <w:sz w:val="19"/>
          <w:szCs w:val="19"/>
        </w:rPr>
      </w:pPr>
      <w:r>
        <w:rPr>
          <w:color w:val="000000"/>
          <w:spacing w:val="0"/>
          <w:w w:val="100"/>
          <w:position w:val="0"/>
          <w:sz w:val="19"/>
          <w:szCs w:val="19"/>
          <w:lang w:val="en-US" w:eastAsia="en-US" w:bidi="en-US"/>
        </w:rPr>
        <w:t>select id from t where num in（l,2, 3；</w:t>
      </w:r>
    </w:p>
    <w:p>
      <w:pPr>
        <w:pStyle w:val="5"/>
        <w:keepNext w:val="0"/>
        <w:keepLines w:val="0"/>
        <w:widowControl w:val="0"/>
        <w:shd w:val="clear" w:color="auto" w:fill="auto"/>
        <w:bidi w:val="0"/>
        <w:spacing w:before="0" w:after="60" w:line="330" w:lineRule="exact"/>
        <w:ind w:left="0" w:right="0" w:firstLine="400"/>
        <w:jc w:val="left"/>
      </w:pPr>
      <w:r>
        <w:rPr>
          <w:color w:val="000000"/>
          <w:spacing w:val="0"/>
          <w:w w:val="100"/>
          <w:position w:val="0"/>
        </w:rPr>
        <w:t>对于连续的数值，能用</w:t>
      </w:r>
      <w:r>
        <w:rPr>
          <w:color w:val="000000"/>
          <w:spacing w:val="0"/>
          <w:w w:val="100"/>
          <w:position w:val="0"/>
          <w:sz w:val="19"/>
          <w:szCs w:val="19"/>
          <w:lang w:val="en-US" w:eastAsia="en-US" w:bidi="en-US"/>
        </w:rPr>
        <w:t>between</w:t>
      </w:r>
      <w:r>
        <w:rPr>
          <w:color w:val="000000"/>
          <w:spacing w:val="0"/>
          <w:w w:val="100"/>
          <w:position w:val="0"/>
        </w:rPr>
        <w:t>就不要用</w:t>
      </w:r>
      <w:r>
        <w:rPr>
          <w:color w:val="000000"/>
          <w:spacing w:val="0"/>
          <w:w w:val="100"/>
          <w:position w:val="0"/>
          <w:sz w:val="19"/>
          <w:szCs w:val="19"/>
          <w:lang w:val="en-US" w:eastAsia="en-US" w:bidi="en-US"/>
        </w:rPr>
        <w:t xml:space="preserve">in </w:t>
      </w:r>
      <w:r>
        <w:rPr>
          <w:color w:val="000000"/>
          <w:spacing w:val="0"/>
          <w:w w:val="100"/>
          <w:position w:val="0"/>
        </w:rPr>
        <w:t>了：</w:t>
      </w:r>
    </w:p>
    <w:p>
      <w:pPr>
        <w:pStyle w:val="5"/>
        <w:keepNext w:val="0"/>
        <w:keepLines w:val="0"/>
        <w:widowControl w:val="0"/>
        <w:shd w:val="clear" w:color="auto" w:fill="auto"/>
        <w:bidi w:val="0"/>
        <w:spacing w:before="0" w:after="60" w:line="240" w:lineRule="auto"/>
        <w:ind w:left="0" w:right="0" w:firstLine="400"/>
        <w:jc w:val="left"/>
        <w:rPr>
          <w:sz w:val="19"/>
          <w:szCs w:val="19"/>
        </w:rPr>
      </w:pPr>
      <w:r>
        <w:rPr>
          <w:color w:val="000000"/>
          <w:spacing w:val="0"/>
          <w:w w:val="100"/>
          <w:position w:val="0"/>
          <w:sz w:val="19"/>
          <w:szCs w:val="19"/>
          <w:lang w:val="en-US" w:eastAsia="en-US" w:bidi="en-US"/>
        </w:rPr>
        <w:t>select id from t where num between 1 and 3</w:t>
      </w:r>
    </w:p>
    <w:p>
      <w:pPr>
        <w:pStyle w:val="5"/>
        <w:keepNext w:val="0"/>
        <w:keepLines w:val="0"/>
        <w:widowControl w:val="0"/>
        <w:numPr>
          <w:ilvl w:val="0"/>
          <w:numId w:val="10"/>
        </w:numPr>
        <w:shd w:val="clear" w:color="auto" w:fill="auto"/>
        <w:tabs>
          <w:tab w:val="left" w:pos="735"/>
        </w:tabs>
        <w:bidi w:val="0"/>
        <w:spacing w:before="0" w:after="40" w:line="325" w:lineRule="exact"/>
        <w:ind w:left="400" w:right="0"/>
        <w:jc w:val="both"/>
      </w:pPr>
      <w:bookmarkStart w:id="69" w:name="bookmark69"/>
      <w:bookmarkEnd w:id="69"/>
      <w:r>
        <w:rPr>
          <w:color w:val="000000"/>
          <w:spacing w:val="0"/>
          <w:w w:val="100"/>
          <w:position w:val="0"/>
        </w:rPr>
        <w:t>如果在</w:t>
      </w:r>
      <w:r>
        <w:rPr>
          <w:color w:val="000000"/>
          <w:spacing w:val="0"/>
          <w:w w:val="100"/>
          <w:position w:val="0"/>
          <w:sz w:val="19"/>
          <w:szCs w:val="19"/>
          <w:lang w:val="en-US" w:eastAsia="en-US" w:bidi="en-US"/>
        </w:rPr>
        <w:t>where</w:t>
      </w:r>
      <w:r>
        <w:rPr>
          <w:color w:val="000000"/>
          <w:spacing w:val="0"/>
          <w:w w:val="100"/>
          <w:position w:val="0"/>
        </w:rPr>
        <w:t>子句中使用参数，也会导致全表扫描。因为</w:t>
      </w:r>
      <w:r>
        <w:rPr>
          <w:color w:val="000000"/>
          <w:spacing w:val="0"/>
          <w:w w:val="100"/>
          <w:position w:val="0"/>
          <w:sz w:val="19"/>
          <w:szCs w:val="19"/>
          <w:lang w:val="en-US" w:eastAsia="en-US" w:bidi="en-US"/>
        </w:rPr>
        <w:t>SQL</w:t>
      </w:r>
      <w:r>
        <w:rPr>
          <w:color w:val="000000"/>
          <w:spacing w:val="0"/>
          <w:w w:val="100"/>
          <w:position w:val="0"/>
        </w:rPr>
        <w:t>只有在运行时才会解 析局部变量，但优化程序不能将访问计划的选择推迟到运行时；它必须在编译时进行选 择。然而，如果在编译时建立访问计划，变量的值还是未知的，因而无法作为索引选择 的输入项。如下面语句将进行全表扫描：</w:t>
      </w:r>
    </w:p>
    <w:p>
      <w:pPr>
        <w:pStyle w:val="5"/>
        <w:keepNext w:val="0"/>
        <w:keepLines w:val="0"/>
        <w:widowControl w:val="0"/>
        <w:shd w:val="clear" w:color="auto" w:fill="auto"/>
        <w:bidi w:val="0"/>
        <w:spacing w:before="0" w:after="80" w:line="240" w:lineRule="auto"/>
        <w:ind w:left="0" w:right="0" w:firstLine="400"/>
        <w:jc w:val="both"/>
        <w:rPr>
          <w:sz w:val="19"/>
          <w:szCs w:val="19"/>
        </w:rPr>
      </w:pPr>
      <w:r>
        <w:rPr>
          <w:color w:val="000000"/>
          <w:spacing w:val="0"/>
          <w:w w:val="100"/>
          <w:position w:val="0"/>
          <w:sz w:val="19"/>
          <w:szCs w:val="19"/>
          <w:lang w:val="en-US" w:eastAsia="en-US" w:bidi="en-US"/>
        </w:rPr>
        <w:t>select id from t where num=@num</w:t>
      </w:r>
    </w:p>
    <w:p>
      <w:pPr>
        <w:pStyle w:val="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可以改为强制查询使用索引：</w:t>
      </w:r>
    </w:p>
    <w:p>
      <w:pPr>
        <w:pStyle w:val="5"/>
        <w:keepNext w:val="0"/>
        <w:keepLines w:val="0"/>
        <w:widowControl w:val="0"/>
        <w:shd w:val="clear" w:color="auto" w:fill="auto"/>
        <w:bidi w:val="0"/>
        <w:spacing w:before="0" w:after="0" w:line="330" w:lineRule="exact"/>
        <w:ind w:left="0" w:right="0" w:firstLine="400"/>
        <w:jc w:val="both"/>
        <w:rPr>
          <w:sz w:val="19"/>
          <w:szCs w:val="19"/>
        </w:rPr>
      </w:pPr>
      <w:r>
        <w:rPr>
          <w:color w:val="000000"/>
          <w:spacing w:val="0"/>
          <w:w w:val="100"/>
          <w:position w:val="0"/>
          <w:sz w:val="19"/>
          <w:szCs w:val="19"/>
          <w:lang w:val="en-US" w:eastAsia="en-US" w:bidi="en-US"/>
        </w:rPr>
        <w:t>select id from t with (index (</w:t>
      </w:r>
      <w:r>
        <w:rPr>
          <w:color w:val="000000"/>
          <w:spacing w:val="0"/>
          <w:w w:val="100"/>
          <w:position w:val="0"/>
          <w:sz w:val="20"/>
          <w:szCs w:val="20"/>
        </w:rPr>
        <w:t>索引名)：</w:t>
      </w:r>
      <w:r>
        <w:rPr>
          <w:color w:val="000000"/>
          <w:spacing w:val="0"/>
          <w:w w:val="100"/>
          <w:position w:val="0"/>
          <w:sz w:val="19"/>
          <w:szCs w:val="19"/>
          <w:lang w:val="en-US" w:eastAsia="en-US" w:bidi="en-US"/>
        </w:rPr>
        <w:t>where num=@num</w:t>
      </w:r>
    </w:p>
    <w:p>
      <w:pPr>
        <w:pStyle w:val="5"/>
        <w:keepNext w:val="0"/>
        <w:keepLines w:val="0"/>
        <w:widowControl w:val="0"/>
        <w:numPr>
          <w:ilvl w:val="0"/>
          <w:numId w:val="10"/>
        </w:numPr>
        <w:shd w:val="clear" w:color="auto" w:fill="auto"/>
        <w:tabs>
          <w:tab w:val="left" w:pos="750"/>
        </w:tabs>
        <w:bidi w:val="0"/>
        <w:spacing w:before="0" w:after="40" w:line="330" w:lineRule="exact"/>
        <w:ind w:left="400" w:right="0"/>
        <w:jc w:val="both"/>
      </w:pPr>
      <w:bookmarkStart w:id="70" w:name="bookmark70"/>
      <w:bookmarkEnd w:id="70"/>
      <w:r>
        <w:rPr>
          <w:color w:val="000000"/>
          <w:spacing w:val="0"/>
          <w:w w:val="100"/>
          <w:position w:val="0"/>
        </w:rPr>
        <w:t>应尽量避免在</w:t>
      </w:r>
      <w:r>
        <w:rPr>
          <w:color w:val="000000"/>
          <w:spacing w:val="0"/>
          <w:w w:val="100"/>
          <w:position w:val="0"/>
          <w:sz w:val="19"/>
          <w:szCs w:val="19"/>
          <w:lang w:val="en-US" w:eastAsia="en-US" w:bidi="en-US"/>
        </w:rPr>
        <w:t>where</w:t>
      </w:r>
      <w:r>
        <w:rPr>
          <w:color w:val="000000"/>
          <w:spacing w:val="0"/>
          <w:w w:val="100"/>
          <w:position w:val="0"/>
        </w:rPr>
        <w:t>子句中对字段进行表达式操作，这将导致引擎放弃使用索引而 进行全表扫描。如：</w:t>
      </w:r>
    </w:p>
    <w:p>
      <w:pPr>
        <w:pStyle w:val="5"/>
        <w:keepNext w:val="0"/>
        <w:keepLines w:val="0"/>
        <w:widowControl w:val="0"/>
        <w:shd w:val="clear" w:color="auto" w:fill="auto"/>
        <w:bidi w:val="0"/>
        <w:spacing w:before="0" w:after="80" w:line="240" w:lineRule="auto"/>
        <w:ind w:left="0" w:right="0" w:firstLine="400"/>
        <w:jc w:val="both"/>
        <w:rPr>
          <w:sz w:val="19"/>
          <w:szCs w:val="19"/>
        </w:rPr>
      </w:pPr>
      <w:r>
        <w:rPr>
          <w:color w:val="000000"/>
          <w:spacing w:val="0"/>
          <w:w w:val="100"/>
          <w:position w:val="0"/>
          <w:sz w:val="19"/>
          <w:szCs w:val="19"/>
          <w:lang w:val="en-US" w:eastAsia="en-US" w:bidi="en-US"/>
        </w:rPr>
        <w:t>select id from t where num/2=100</w:t>
      </w:r>
    </w:p>
    <w:p>
      <w:pPr>
        <w:pStyle w:val="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应改为：</w:t>
      </w:r>
    </w:p>
    <w:p>
      <w:pPr>
        <w:pStyle w:val="5"/>
        <w:keepNext w:val="0"/>
        <w:keepLines w:val="0"/>
        <w:widowControl w:val="0"/>
        <w:shd w:val="clear" w:color="auto" w:fill="auto"/>
        <w:bidi w:val="0"/>
        <w:spacing w:before="0" w:after="0" w:line="330" w:lineRule="exact"/>
        <w:ind w:left="0" w:right="0" w:firstLine="400"/>
        <w:jc w:val="both"/>
        <w:rPr>
          <w:sz w:val="19"/>
          <w:szCs w:val="19"/>
        </w:rPr>
      </w:pPr>
      <w:r>
        <w:rPr>
          <w:color w:val="000000"/>
          <w:spacing w:val="0"/>
          <w:w w:val="100"/>
          <w:position w:val="0"/>
          <w:sz w:val="19"/>
          <w:szCs w:val="19"/>
          <w:lang w:val="en-US" w:eastAsia="en-US" w:bidi="en-US"/>
        </w:rPr>
        <w:t>select id from t where num=100*2</w:t>
      </w:r>
    </w:p>
    <w:p>
      <w:pPr>
        <w:pStyle w:val="5"/>
        <w:keepNext w:val="0"/>
        <w:keepLines w:val="0"/>
        <w:widowControl w:val="0"/>
        <w:numPr>
          <w:ilvl w:val="0"/>
          <w:numId w:val="10"/>
        </w:numPr>
        <w:shd w:val="clear" w:color="auto" w:fill="auto"/>
        <w:tabs>
          <w:tab w:val="left" w:pos="750"/>
        </w:tabs>
        <w:bidi w:val="0"/>
        <w:spacing w:before="0" w:after="0" w:line="330" w:lineRule="exact"/>
        <w:ind w:left="400" w:right="0"/>
        <w:jc w:val="both"/>
      </w:pPr>
      <w:bookmarkStart w:id="71" w:name="bookmark71"/>
      <w:bookmarkEnd w:id="71"/>
      <w:r>
        <w:rPr>
          <w:color w:val="000000"/>
          <w:spacing w:val="0"/>
          <w:w w:val="100"/>
          <w:position w:val="0"/>
        </w:rPr>
        <w:t>应尽量避免在</w:t>
      </w:r>
      <w:r>
        <w:rPr>
          <w:color w:val="000000"/>
          <w:spacing w:val="0"/>
          <w:w w:val="100"/>
          <w:position w:val="0"/>
          <w:sz w:val="19"/>
          <w:szCs w:val="19"/>
          <w:lang w:val="en-US" w:eastAsia="en-US" w:bidi="en-US"/>
        </w:rPr>
        <w:t>where</w:t>
      </w:r>
      <w:r>
        <w:rPr>
          <w:color w:val="000000"/>
          <w:spacing w:val="0"/>
          <w:w w:val="100"/>
          <w:position w:val="0"/>
        </w:rPr>
        <w:t>子句中对字段进行函数操作，这将导致引擎放弃使用索引而进行 全表扫描。如：</w:t>
      </w:r>
    </w:p>
    <w:p>
      <w:pPr>
        <w:pStyle w:val="5"/>
        <w:keepNext w:val="0"/>
        <w:keepLines w:val="0"/>
        <w:widowControl w:val="0"/>
        <w:shd w:val="clear" w:color="auto" w:fill="auto"/>
        <w:bidi w:val="0"/>
        <w:spacing w:before="0" w:after="80" w:line="307" w:lineRule="exact"/>
        <w:ind w:left="400" w:right="0"/>
        <w:jc w:val="left"/>
        <w:rPr>
          <w:sz w:val="19"/>
          <w:szCs w:val="19"/>
        </w:rPr>
      </w:pPr>
      <w:r>
        <w:rPr>
          <w:color w:val="000000"/>
          <w:spacing w:val="0"/>
          <w:w w:val="100"/>
          <w:position w:val="0"/>
          <w:sz w:val="19"/>
          <w:szCs w:val="19"/>
          <w:lang w:val="en-US" w:eastAsia="en-US" w:bidi="en-US"/>
        </w:rPr>
        <w:t>select id from t where substring (nane, 1, 3)</w:t>
      </w:r>
      <w:r>
        <w:rPr>
          <w:color w:val="000000"/>
          <w:spacing w:val="0"/>
          <w:w w:val="100"/>
          <w:position w:val="0"/>
          <w:sz w:val="19"/>
          <w:szCs w:val="19"/>
          <w:vertAlign w:val="superscript"/>
          <w:lang w:val="en-US" w:eastAsia="en-US" w:bidi="en-US"/>
        </w:rPr>
        <w:t>=,</w:t>
      </w:r>
      <w:r>
        <w:rPr>
          <w:color w:val="000000"/>
          <w:spacing w:val="0"/>
          <w:w w:val="100"/>
          <w:position w:val="0"/>
          <w:sz w:val="19"/>
          <w:szCs w:val="19"/>
          <w:lang w:val="en-US" w:eastAsia="en-US" w:bidi="en-US"/>
        </w:rPr>
        <w:t xml:space="preserve"> abc</w:t>
      </w:r>
      <w:r>
        <w:rPr>
          <w:color w:val="000000"/>
          <w:spacing w:val="0"/>
          <w:w w:val="100"/>
          <w:position w:val="0"/>
          <w:sz w:val="19"/>
          <w:szCs w:val="19"/>
          <w:vertAlign w:val="superscript"/>
          <w:lang w:val="en-US" w:eastAsia="en-US" w:bidi="en-US"/>
        </w:rPr>
        <w:t>J</w:t>
      </w:r>
      <w:r>
        <w:rPr>
          <w:color w:val="000000"/>
          <w:spacing w:val="0"/>
          <w:w w:val="100"/>
          <w:position w:val="0"/>
          <w:sz w:val="19"/>
          <w:szCs w:val="19"/>
          <w:lang w:val="en-US" w:eastAsia="en-US" w:bidi="en-US"/>
        </w:rPr>
        <w:t xml:space="preserve"> </w:t>
      </w:r>
      <w:r>
        <w:rPr>
          <w:color w:val="000000"/>
          <w:spacing w:val="0"/>
          <w:w w:val="100"/>
          <w:position w:val="0"/>
          <w:sz w:val="19"/>
          <w:szCs w:val="19"/>
        </w:rPr>
        <w:t>--</w:t>
      </w:r>
      <w:r>
        <w:rPr>
          <w:color w:val="000000"/>
          <w:spacing w:val="0"/>
          <w:w w:val="100"/>
          <w:position w:val="0"/>
          <w:sz w:val="19"/>
          <w:szCs w:val="19"/>
          <w:lang w:val="en-US" w:eastAsia="en-US" w:bidi="en-US"/>
        </w:rPr>
        <w:t xml:space="preserve">name </w:t>
      </w:r>
      <w:r>
        <w:rPr>
          <w:color w:val="000000"/>
          <w:spacing w:val="0"/>
          <w:w w:val="100"/>
          <w:position w:val="0"/>
          <w:sz w:val="20"/>
          <w:szCs w:val="20"/>
        </w:rPr>
        <w:t xml:space="preserve">以 </w:t>
      </w:r>
      <w:r>
        <w:rPr>
          <w:color w:val="000000"/>
          <w:spacing w:val="0"/>
          <w:w w:val="100"/>
          <w:position w:val="0"/>
          <w:sz w:val="19"/>
          <w:szCs w:val="19"/>
          <w:lang w:val="en-US" w:eastAsia="en-US" w:bidi="en-US"/>
        </w:rPr>
        <w:t xml:space="preserve">abc </w:t>
      </w:r>
      <w:r>
        <w:rPr>
          <w:color w:val="000000"/>
          <w:spacing w:val="0"/>
          <w:w w:val="100"/>
          <w:position w:val="0"/>
          <w:sz w:val="20"/>
          <w:szCs w:val="20"/>
        </w:rPr>
        <w:t xml:space="preserve">开头的 </w:t>
      </w:r>
      <w:r>
        <w:rPr>
          <w:color w:val="000000"/>
          <w:spacing w:val="0"/>
          <w:w w:val="100"/>
          <w:position w:val="0"/>
          <w:sz w:val="19"/>
          <w:szCs w:val="19"/>
          <w:lang w:val="en-US" w:eastAsia="en-US" w:bidi="en-US"/>
        </w:rPr>
        <w:t>id select id from t where datediff (day, ere ate date,</w:t>
      </w:r>
      <w:r>
        <w:rPr>
          <w:color w:val="000000"/>
          <w:spacing w:val="0"/>
          <w:w w:val="100"/>
          <w:position w:val="0"/>
          <w:sz w:val="19"/>
          <w:szCs w:val="19"/>
          <w:vertAlign w:val="superscript"/>
          <w:lang w:val="en-US" w:eastAsia="en-US" w:bidi="en-US"/>
        </w:rPr>
        <w:t>J</w:t>
      </w:r>
      <w:r>
        <w:rPr>
          <w:color w:val="000000"/>
          <w:spacing w:val="0"/>
          <w:w w:val="100"/>
          <w:position w:val="0"/>
          <w:sz w:val="19"/>
          <w:szCs w:val="19"/>
          <w:lang w:val="en-US" w:eastAsia="en-US" w:bidi="en-US"/>
        </w:rPr>
        <w:t xml:space="preserve"> 2005-11-30</w:t>
      </w:r>
      <w:r>
        <w:rPr>
          <w:color w:val="000000"/>
          <w:spacing w:val="0"/>
          <w:w w:val="100"/>
          <w:position w:val="0"/>
          <w:sz w:val="19"/>
          <w:szCs w:val="19"/>
          <w:vertAlign w:val="superscript"/>
          <w:lang w:val="en-US" w:eastAsia="en-US" w:bidi="en-US"/>
        </w:rPr>
        <w:t>5</w:t>
      </w:r>
      <w:r>
        <w:rPr>
          <w:color w:val="000000"/>
          <w:spacing w:val="0"/>
          <w:w w:val="100"/>
          <w:position w:val="0"/>
          <w:sz w:val="19"/>
          <w:szCs w:val="19"/>
          <w:lang w:val="en-US" w:eastAsia="en-US" w:bidi="en-US"/>
        </w:rPr>
        <w:t xml:space="preserve"> )=0—' 2005T1-30’ </w:t>
      </w:r>
      <w:r>
        <w:rPr>
          <w:color w:val="000000"/>
          <w:spacing w:val="0"/>
          <w:w w:val="100"/>
          <w:position w:val="0"/>
          <w:sz w:val="20"/>
          <w:szCs w:val="20"/>
        </w:rPr>
        <w:t>生成的</w:t>
      </w:r>
      <w:r>
        <w:rPr>
          <w:color w:val="000000"/>
          <w:spacing w:val="0"/>
          <w:w w:val="100"/>
          <w:position w:val="0"/>
          <w:sz w:val="19"/>
          <w:szCs w:val="19"/>
          <w:lang w:val="en-US" w:eastAsia="en-US" w:bidi="en-US"/>
        </w:rPr>
        <w:t>id</w:t>
      </w:r>
    </w:p>
    <w:p>
      <w:pPr>
        <w:pStyle w:val="5"/>
        <w:keepNext w:val="0"/>
        <w:keepLines w:val="0"/>
        <w:widowControl w:val="0"/>
        <w:shd w:val="clear" w:color="auto" w:fill="auto"/>
        <w:bidi w:val="0"/>
        <w:spacing w:before="0" w:after="0" w:line="240" w:lineRule="auto"/>
        <w:ind w:left="0" w:right="0" w:firstLine="400"/>
        <w:jc w:val="both"/>
      </w:pPr>
      <w:r>
        <w:rPr>
          <w:color w:val="000000"/>
          <w:spacing w:val="0"/>
          <w:w w:val="100"/>
          <w:position w:val="0"/>
        </w:rPr>
        <w:t>应改为：</w:t>
      </w:r>
    </w:p>
    <w:p>
      <w:pPr>
        <w:pStyle w:val="5"/>
        <w:keepNext w:val="0"/>
        <w:keepLines w:val="0"/>
        <w:widowControl w:val="0"/>
        <w:shd w:val="clear" w:color="auto" w:fill="auto"/>
        <w:bidi w:val="0"/>
        <w:spacing w:before="0" w:after="0" w:line="320" w:lineRule="exact"/>
        <w:ind w:left="0" w:right="0" w:firstLine="400"/>
        <w:jc w:val="both"/>
        <w:rPr>
          <w:sz w:val="19"/>
          <w:szCs w:val="19"/>
        </w:rPr>
      </w:pPr>
      <w:r>
        <w:rPr>
          <w:color w:val="000000"/>
          <w:spacing w:val="0"/>
          <w:w w:val="100"/>
          <w:position w:val="0"/>
          <w:sz w:val="19"/>
          <w:szCs w:val="19"/>
          <w:lang w:val="en-US" w:eastAsia="en-US" w:bidi="en-US"/>
        </w:rPr>
        <w:t>select id from t where name like 'abc%'</w:t>
      </w:r>
    </w:p>
    <w:p>
      <w:pPr>
        <w:pStyle w:val="5"/>
        <w:keepNext w:val="0"/>
        <w:keepLines w:val="0"/>
        <w:widowControl w:val="0"/>
        <w:shd w:val="clear" w:color="auto" w:fill="auto"/>
        <w:bidi w:val="0"/>
        <w:spacing w:before="0" w:after="0" w:line="320" w:lineRule="exact"/>
        <w:ind w:left="0" w:right="0" w:firstLine="400"/>
        <w:jc w:val="both"/>
        <w:rPr>
          <w:sz w:val="19"/>
          <w:szCs w:val="19"/>
        </w:rPr>
      </w:pPr>
      <w:r>
        <w:rPr>
          <w:color w:val="000000"/>
          <w:spacing w:val="0"/>
          <w:w w:val="100"/>
          <w:position w:val="0"/>
          <w:sz w:val="19"/>
          <w:szCs w:val="19"/>
          <w:lang w:val="en-US" w:eastAsia="en-US" w:bidi="en-US"/>
        </w:rPr>
        <w:t>select id from t where createdate&gt;</w:t>
      </w:r>
      <w:r>
        <w:rPr>
          <w:color w:val="000000"/>
          <w:spacing w:val="0"/>
          <w:w w:val="100"/>
          <w:position w:val="0"/>
          <w:sz w:val="19"/>
          <w:szCs w:val="19"/>
          <w:vertAlign w:val="superscript"/>
          <w:lang w:val="en-US" w:eastAsia="en-US" w:bidi="en-US"/>
        </w:rPr>
        <w:t>=,</w:t>
      </w:r>
      <w:r>
        <w:rPr>
          <w:color w:val="000000"/>
          <w:spacing w:val="0"/>
          <w:w w:val="100"/>
          <w:position w:val="0"/>
          <w:sz w:val="19"/>
          <w:szCs w:val="19"/>
          <w:lang w:val="en-US" w:eastAsia="en-US" w:bidi="en-US"/>
        </w:rPr>
        <w:t xml:space="preserve"> </w:t>
      </w:r>
      <w:r>
        <w:rPr>
          <w:color w:val="000000"/>
          <w:spacing w:val="0"/>
          <w:w w:val="100"/>
          <w:position w:val="0"/>
          <w:sz w:val="19"/>
          <w:szCs w:val="19"/>
        </w:rPr>
        <w:t>2005-11</w:t>
      </w:r>
      <w:r>
        <w:rPr>
          <w:color w:val="000000"/>
          <w:spacing w:val="0"/>
          <w:w w:val="100"/>
          <w:position w:val="0"/>
          <w:sz w:val="20"/>
          <w:szCs w:val="20"/>
        </w:rPr>
        <w:t>一</w:t>
      </w:r>
      <w:r>
        <w:rPr>
          <w:color w:val="000000"/>
          <w:spacing w:val="0"/>
          <w:w w:val="100"/>
          <w:position w:val="0"/>
          <w:sz w:val="19"/>
          <w:szCs w:val="19"/>
        </w:rPr>
        <w:t xml:space="preserve">30‘ </w:t>
      </w:r>
      <w:r>
        <w:rPr>
          <w:color w:val="000000"/>
          <w:spacing w:val="0"/>
          <w:w w:val="100"/>
          <w:position w:val="0"/>
          <w:sz w:val="19"/>
          <w:szCs w:val="19"/>
          <w:lang w:val="en-US" w:eastAsia="en-US" w:bidi="en-US"/>
        </w:rPr>
        <w:t>and createdate&lt;</w:t>
      </w:r>
      <w:r>
        <w:rPr>
          <w:color w:val="000000"/>
          <w:spacing w:val="0"/>
          <w:w w:val="100"/>
          <w:position w:val="0"/>
          <w:sz w:val="19"/>
          <w:szCs w:val="19"/>
          <w:vertAlign w:val="superscript"/>
          <w:lang w:val="en-US" w:eastAsia="en-US" w:bidi="en-US"/>
        </w:rPr>
        <w:t>J</w:t>
      </w:r>
      <w:r>
        <w:rPr>
          <w:color w:val="000000"/>
          <w:spacing w:val="0"/>
          <w:w w:val="100"/>
          <w:position w:val="0"/>
          <w:sz w:val="19"/>
          <w:szCs w:val="19"/>
          <w:lang w:val="en-US" w:eastAsia="en-US" w:bidi="en-US"/>
        </w:rPr>
        <w:t xml:space="preserve"> 2005T2T'</w:t>
      </w:r>
    </w:p>
    <w:p>
      <w:pPr>
        <w:pStyle w:val="5"/>
        <w:keepNext w:val="0"/>
        <w:keepLines w:val="0"/>
        <w:widowControl w:val="0"/>
        <w:numPr>
          <w:ilvl w:val="0"/>
          <w:numId w:val="10"/>
        </w:numPr>
        <w:shd w:val="clear" w:color="auto" w:fill="auto"/>
        <w:tabs>
          <w:tab w:val="left" w:pos="855"/>
        </w:tabs>
        <w:bidi w:val="0"/>
        <w:spacing w:before="0" w:after="0" w:line="320" w:lineRule="exact"/>
        <w:ind w:left="400" w:right="0"/>
        <w:jc w:val="both"/>
      </w:pPr>
      <w:bookmarkStart w:id="72" w:name="bookmark72"/>
      <w:bookmarkEnd w:id="72"/>
      <w:r>
        <w:rPr>
          <w:color w:val="000000"/>
          <w:spacing w:val="0"/>
          <w:w w:val="100"/>
          <w:position w:val="0"/>
        </w:rPr>
        <w:t>不要在</w:t>
      </w:r>
      <w:r>
        <w:rPr>
          <w:color w:val="000000"/>
          <w:spacing w:val="0"/>
          <w:w w:val="100"/>
          <w:position w:val="0"/>
          <w:sz w:val="19"/>
          <w:szCs w:val="19"/>
          <w:lang w:val="en-US" w:eastAsia="en-US" w:bidi="en-US"/>
        </w:rPr>
        <w:t>where</w:t>
      </w:r>
      <w:r>
        <w:rPr>
          <w:color w:val="000000"/>
          <w:spacing w:val="0"/>
          <w:w w:val="100"/>
          <w:position w:val="0"/>
        </w:rPr>
        <w:t>子句中的“</w:t>
      </w:r>
      <w:r>
        <w:rPr>
          <w:color w:val="000000"/>
          <w:spacing w:val="0"/>
          <w:w w:val="100"/>
          <w:position w:val="0"/>
          <w:lang w:val="en-US" w:eastAsia="en-US" w:bidi="en-US"/>
        </w:rPr>
        <w:t>=</w:t>
      </w:r>
      <w:r>
        <w:rPr>
          <w:color w:val="000000"/>
          <w:spacing w:val="0"/>
          <w:w w:val="100"/>
          <w:position w:val="0"/>
          <w:lang w:val="zh-CN" w:eastAsia="zh-CN" w:bidi="zh-CN"/>
        </w:rPr>
        <w:t>”左</w:t>
      </w:r>
      <w:r>
        <w:rPr>
          <w:color w:val="000000"/>
          <w:spacing w:val="0"/>
          <w:w w:val="100"/>
          <w:position w:val="0"/>
        </w:rPr>
        <w:t>边进行函数、算术运算或其他表达式运算，否则系 统将可能无法正确使用索引。</w:t>
      </w:r>
    </w:p>
    <w:p>
      <w:pPr>
        <w:pStyle w:val="5"/>
        <w:keepNext w:val="0"/>
        <w:keepLines w:val="0"/>
        <w:widowControl w:val="0"/>
        <w:numPr>
          <w:ilvl w:val="0"/>
          <w:numId w:val="10"/>
        </w:numPr>
        <w:shd w:val="clear" w:color="auto" w:fill="auto"/>
        <w:tabs>
          <w:tab w:val="left" w:pos="840"/>
        </w:tabs>
        <w:bidi w:val="0"/>
        <w:spacing w:before="0" w:after="40" w:line="320" w:lineRule="exact"/>
        <w:ind w:left="400" w:right="0"/>
        <w:jc w:val="both"/>
      </w:pPr>
      <w:bookmarkStart w:id="73" w:name="bookmark73"/>
      <w:bookmarkEnd w:id="73"/>
      <w:r>
        <w:rPr>
          <w:color w:val="000000"/>
          <w:spacing w:val="0"/>
          <w:w w:val="100"/>
          <w:position w:val="0"/>
        </w:rPr>
        <w:t>在使用索引字段作为条件时，如果该索引是复合索引，那么必须使用到该索引中的 第一个字段作为条件时才能保证系统使用该索引，否则该索引将不会被使用，并且应尽 可能的让字段顺序与索引顺序相一致。</w:t>
      </w:r>
    </w:p>
    <w:p>
      <w:pPr>
        <w:pStyle w:val="5"/>
        <w:keepNext w:val="0"/>
        <w:keepLines w:val="0"/>
        <w:widowControl w:val="0"/>
        <w:numPr>
          <w:ilvl w:val="0"/>
          <w:numId w:val="10"/>
        </w:numPr>
        <w:shd w:val="clear" w:color="auto" w:fill="auto"/>
        <w:tabs>
          <w:tab w:val="left" w:pos="825"/>
        </w:tabs>
        <w:bidi w:val="0"/>
        <w:spacing w:before="0" w:after="0" w:line="240" w:lineRule="auto"/>
        <w:ind w:left="0" w:right="0" w:firstLine="400"/>
        <w:jc w:val="both"/>
      </w:pPr>
      <w:bookmarkStart w:id="74" w:name="bookmark74"/>
      <w:bookmarkEnd w:id="74"/>
      <w:r>
        <w:rPr>
          <w:color w:val="000000"/>
          <w:spacing w:val="0"/>
          <w:w w:val="100"/>
          <w:position w:val="0"/>
        </w:rPr>
        <w:t>不要写一些没有意义的查询，如需要生成一个空表结构：</w:t>
      </w:r>
    </w:p>
    <w:p>
      <w:pPr>
        <w:pStyle w:val="5"/>
        <w:keepNext w:val="0"/>
        <w:keepLines w:val="0"/>
        <w:widowControl w:val="0"/>
        <w:shd w:val="clear" w:color="auto" w:fill="auto"/>
        <w:bidi w:val="0"/>
        <w:spacing w:before="0" w:after="80" w:line="320" w:lineRule="exact"/>
        <w:ind w:left="0" w:right="0" w:firstLine="400"/>
        <w:jc w:val="both"/>
        <w:rPr>
          <w:sz w:val="19"/>
          <w:szCs w:val="19"/>
        </w:rPr>
      </w:pPr>
      <w:r>
        <w:rPr>
          <w:color w:val="000000"/>
          <w:spacing w:val="0"/>
          <w:w w:val="100"/>
          <w:position w:val="0"/>
          <w:sz w:val="19"/>
          <w:szCs w:val="19"/>
          <w:lang w:val="en-US" w:eastAsia="en-US" w:bidi="en-US"/>
        </w:rPr>
        <w:t>select coll, col2 into #t from t wheie 1=0</w:t>
      </w:r>
    </w:p>
    <w:p>
      <w:pPr>
        <w:pStyle w:val="5"/>
        <w:keepNext w:val="0"/>
        <w:keepLines w:val="0"/>
        <w:widowControl w:val="0"/>
        <w:shd w:val="clear" w:color="auto" w:fill="auto"/>
        <w:bidi w:val="0"/>
        <w:spacing w:before="0" w:after="40" w:line="240" w:lineRule="auto"/>
        <w:ind w:left="0" w:right="0" w:firstLine="400"/>
        <w:jc w:val="both"/>
      </w:pPr>
      <w:r>
        <w:rPr>
          <w:color w:val="000000"/>
          <w:spacing w:val="0"/>
          <w:w w:val="100"/>
          <w:position w:val="0"/>
        </w:rPr>
        <w:t>这类代码不会返回任何结果集，但是会消耗系统资源的，应改成这样：</w:t>
      </w:r>
    </w:p>
    <w:p>
      <w:pPr>
        <w:pStyle w:val="5"/>
        <w:keepNext w:val="0"/>
        <w:keepLines w:val="0"/>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19"/>
          <w:szCs w:val="19"/>
          <w:lang w:val="en-US" w:eastAsia="en-US" w:bidi="en-US"/>
        </w:rPr>
        <w:t>create table St (...</w:t>
      </w:r>
      <w:r>
        <w:rPr>
          <w:color w:val="000000"/>
          <w:spacing w:val="0"/>
          <w:w w:val="100"/>
          <w:position w:val="0"/>
          <w:sz w:val="19"/>
          <w:szCs w:val="19"/>
        </w:rPr>
        <w:t>)</w:t>
      </w:r>
    </w:p>
    <w:p>
      <w:pPr>
        <w:pStyle w:val="5"/>
        <w:keepNext w:val="0"/>
        <w:keepLines w:val="0"/>
        <w:widowControl w:val="0"/>
        <w:numPr>
          <w:ilvl w:val="0"/>
          <w:numId w:val="10"/>
        </w:numPr>
        <w:shd w:val="clear" w:color="auto" w:fill="auto"/>
        <w:tabs>
          <w:tab w:val="left" w:pos="825"/>
        </w:tabs>
        <w:bidi w:val="0"/>
        <w:spacing w:before="0" w:after="0" w:line="320" w:lineRule="exact"/>
        <w:ind w:left="0" w:right="0" w:firstLine="400"/>
        <w:jc w:val="both"/>
      </w:pPr>
      <w:bookmarkStart w:id="75" w:name="bookmark75"/>
      <w:bookmarkEnd w:id="75"/>
      <w:r>
        <w:rPr>
          <w:color w:val="000000"/>
          <w:spacing w:val="0"/>
          <w:w w:val="100"/>
          <w:position w:val="0"/>
        </w:rPr>
        <w:t>很多时候用</w:t>
      </w:r>
      <w:r>
        <w:rPr>
          <w:color w:val="000000"/>
          <w:spacing w:val="0"/>
          <w:w w:val="100"/>
          <w:position w:val="0"/>
          <w:sz w:val="19"/>
          <w:szCs w:val="19"/>
          <w:lang w:val="en-US" w:eastAsia="en-US" w:bidi="en-US"/>
        </w:rPr>
        <w:t>exists</w:t>
      </w:r>
      <w:r>
        <w:rPr>
          <w:color w:val="000000"/>
          <w:spacing w:val="0"/>
          <w:w w:val="100"/>
          <w:position w:val="0"/>
        </w:rPr>
        <w:t>代替</w:t>
      </w:r>
      <w:r>
        <w:rPr>
          <w:color w:val="000000"/>
          <w:spacing w:val="0"/>
          <w:w w:val="100"/>
          <w:position w:val="0"/>
          <w:sz w:val="19"/>
          <w:szCs w:val="19"/>
          <w:lang w:val="en-US" w:eastAsia="en-US" w:bidi="en-US"/>
        </w:rPr>
        <w:t>in</w:t>
      </w:r>
      <w:r>
        <w:rPr>
          <w:color w:val="000000"/>
          <w:spacing w:val="0"/>
          <w:w w:val="100"/>
          <w:position w:val="0"/>
        </w:rPr>
        <w:t>是一个好的选择：</w:t>
      </w:r>
    </w:p>
    <w:p>
      <w:pPr>
        <w:pStyle w:val="5"/>
        <w:keepNext w:val="0"/>
        <w:keepLines w:val="0"/>
        <w:widowControl w:val="0"/>
        <w:shd w:val="clear" w:color="auto" w:fill="auto"/>
        <w:bidi w:val="0"/>
        <w:spacing w:before="0" w:after="80" w:line="320" w:lineRule="exact"/>
        <w:ind w:left="0" w:right="0" w:firstLine="400"/>
        <w:jc w:val="both"/>
        <w:rPr>
          <w:sz w:val="19"/>
          <w:szCs w:val="19"/>
        </w:rPr>
      </w:pPr>
      <w:r>
        <w:rPr>
          <w:color w:val="000000"/>
          <w:spacing w:val="0"/>
          <w:w w:val="100"/>
          <w:position w:val="0"/>
          <w:sz w:val="19"/>
          <w:szCs w:val="19"/>
          <w:lang w:val="en-US" w:eastAsia="en-US" w:bidi="en-US"/>
        </w:rPr>
        <w:t>select num from a where num in(select num from b)</w:t>
      </w:r>
    </w:p>
    <w:p>
      <w:pPr>
        <w:pStyle w:val="5"/>
        <w:keepNext w:val="0"/>
        <w:keepLines w:val="0"/>
        <w:widowControl w:val="0"/>
        <w:shd w:val="clear" w:color="auto" w:fill="auto"/>
        <w:bidi w:val="0"/>
        <w:spacing w:before="0" w:after="0" w:line="240" w:lineRule="auto"/>
        <w:ind w:left="0" w:right="0" w:firstLine="400"/>
        <w:jc w:val="both"/>
      </w:pPr>
      <w:r>
        <w:rPr>
          <w:color w:val="000000"/>
          <w:spacing w:val="0"/>
          <w:w w:val="100"/>
          <w:position w:val="0"/>
        </w:rPr>
        <w:t>用下面的语句替换：</w:t>
      </w:r>
    </w:p>
    <w:p>
      <w:pPr>
        <w:pStyle w:val="5"/>
        <w:keepNext w:val="0"/>
        <w:keepLines w:val="0"/>
        <w:widowControl w:val="0"/>
        <w:shd w:val="clear" w:color="auto" w:fill="auto"/>
        <w:bidi w:val="0"/>
        <w:spacing w:before="0" w:after="40" w:line="307" w:lineRule="exact"/>
        <w:ind w:left="0" w:right="0" w:firstLine="400"/>
        <w:jc w:val="both"/>
        <w:rPr>
          <w:sz w:val="19"/>
          <w:szCs w:val="19"/>
        </w:rPr>
      </w:pPr>
      <w:r>
        <w:rPr>
          <w:color w:val="000000"/>
          <w:spacing w:val="0"/>
          <w:w w:val="100"/>
          <w:position w:val="0"/>
          <w:sz w:val="19"/>
          <w:szCs w:val="19"/>
          <w:lang w:val="en-US" w:eastAsia="en-US" w:bidi="en-US"/>
        </w:rPr>
        <w:t>select num from a where exists (select 1 from b where num=a. num)</w:t>
      </w:r>
    </w:p>
    <w:p>
      <w:pPr>
        <w:pStyle w:val="5"/>
        <w:keepNext w:val="0"/>
        <w:keepLines w:val="0"/>
        <w:widowControl w:val="0"/>
        <w:numPr>
          <w:ilvl w:val="0"/>
          <w:numId w:val="10"/>
        </w:numPr>
        <w:shd w:val="clear" w:color="auto" w:fill="auto"/>
        <w:tabs>
          <w:tab w:val="left" w:pos="855"/>
        </w:tabs>
        <w:bidi w:val="0"/>
        <w:spacing w:before="0" w:after="0" w:line="307" w:lineRule="exact"/>
        <w:ind w:left="400" w:right="0"/>
        <w:jc w:val="both"/>
      </w:pPr>
      <w:bookmarkStart w:id="76" w:name="bookmark76"/>
      <w:bookmarkEnd w:id="76"/>
      <w:r>
        <w:rPr>
          <w:color w:val="000000"/>
          <w:spacing w:val="0"/>
          <w:w w:val="100"/>
          <w:position w:val="0"/>
        </w:rPr>
        <w:t>并不是所有索引对查询都有效,</w:t>
      </w:r>
      <w:r>
        <w:rPr>
          <w:color w:val="000000"/>
          <w:spacing w:val="0"/>
          <w:w w:val="100"/>
          <w:position w:val="0"/>
          <w:sz w:val="19"/>
          <w:szCs w:val="19"/>
          <w:lang w:val="en-US" w:eastAsia="en-US" w:bidi="en-US"/>
        </w:rPr>
        <w:t>SQL</w:t>
      </w:r>
      <w:r>
        <w:rPr>
          <w:color w:val="000000"/>
          <w:spacing w:val="0"/>
          <w:w w:val="100"/>
          <w:position w:val="0"/>
        </w:rPr>
        <w:t>是根据表中数据来进行查询优化的，当索引列 有大量数据重复时，</w:t>
      </w:r>
      <w:r>
        <w:rPr>
          <w:color w:val="000000"/>
          <w:spacing w:val="0"/>
          <w:w w:val="100"/>
          <w:position w:val="0"/>
          <w:sz w:val="19"/>
          <w:szCs w:val="19"/>
          <w:lang w:val="en-US" w:eastAsia="en-US" w:bidi="en-US"/>
        </w:rPr>
        <w:t>SQL</w:t>
      </w:r>
      <w:r>
        <w:rPr>
          <w:color w:val="000000"/>
          <w:spacing w:val="0"/>
          <w:w w:val="100"/>
          <w:position w:val="0"/>
        </w:rPr>
        <w:t>查询可能不会去利用索引，如一表中有字段</w:t>
      </w:r>
      <w:r>
        <w:rPr>
          <w:color w:val="000000"/>
          <w:spacing w:val="0"/>
          <w:w w:val="100"/>
          <w:position w:val="0"/>
          <w:sz w:val="19"/>
          <w:szCs w:val="19"/>
          <w:lang w:val="en-US" w:eastAsia="en-US" w:bidi="en-US"/>
        </w:rPr>
        <w:t>sex, male</w:t>
      </w:r>
      <w:r>
        <w:rPr>
          <w:color w:val="000000"/>
          <w:spacing w:val="0"/>
          <w:w w:val="100"/>
          <w:position w:val="0"/>
          <w:lang w:val="en-US" w:eastAsia="en-US" w:bidi="en-US"/>
        </w:rPr>
        <w:t>、</w:t>
      </w:r>
      <w:r>
        <w:rPr>
          <w:color w:val="000000"/>
          <w:spacing w:val="0"/>
          <w:w w:val="100"/>
          <w:position w:val="0"/>
          <w:sz w:val="19"/>
          <w:szCs w:val="19"/>
          <w:lang w:val="en-US" w:eastAsia="en-US" w:bidi="en-US"/>
        </w:rPr>
        <w:t xml:space="preserve">female </w:t>
      </w:r>
      <w:r>
        <w:rPr>
          <w:color w:val="000000"/>
          <w:spacing w:val="0"/>
          <w:w w:val="100"/>
          <w:position w:val="0"/>
        </w:rPr>
        <w:t>几乎各一半，那么即使在</w:t>
      </w:r>
      <w:r>
        <w:rPr>
          <w:color w:val="000000"/>
          <w:spacing w:val="0"/>
          <w:w w:val="100"/>
          <w:position w:val="0"/>
          <w:sz w:val="19"/>
          <w:szCs w:val="19"/>
          <w:lang w:val="en-US" w:eastAsia="en-US" w:bidi="en-US"/>
        </w:rPr>
        <w:t>sex</w:t>
      </w:r>
      <w:r>
        <w:rPr>
          <w:color w:val="000000"/>
          <w:spacing w:val="0"/>
          <w:w w:val="100"/>
          <w:position w:val="0"/>
        </w:rPr>
        <w:t>上建了索引也对查询效率起不了作用。</w:t>
      </w:r>
    </w:p>
    <w:p>
      <w:pPr>
        <w:pStyle w:val="5"/>
        <w:keepNext w:val="0"/>
        <w:keepLines w:val="0"/>
        <w:widowControl w:val="0"/>
        <w:numPr>
          <w:ilvl w:val="0"/>
          <w:numId w:val="10"/>
        </w:numPr>
        <w:shd w:val="clear" w:color="auto" w:fill="auto"/>
        <w:tabs>
          <w:tab w:val="left" w:pos="855"/>
        </w:tabs>
        <w:bidi w:val="0"/>
        <w:spacing w:before="0" w:after="0" w:line="325" w:lineRule="exact"/>
        <w:ind w:left="400" w:right="0"/>
        <w:jc w:val="both"/>
      </w:pPr>
      <w:bookmarkStart w:id="77" w:name="bookmark77"/>
      <w:bookmarkEnd w:id="77"/>
      <w:r>
        <w:rPr>
          <w:color w:val="000000"/>
          <w:spacing w:val="0"/>
          <w:w w:val="100"/>
          <w:position w:val="0"/>
        </w:rPr>
        <w:t>索引并不是越多越好，索引固然可以提高相应的</w:t>
      </w:r>
      <w:r>
        <w:rPr>
          <w:color w:val="000000"/>
          <w:spacing w:val="0"/>
          <w:w w:val="100"/>
          <w:position w:val="0"/>
          <w:sz w:val="19"/>
          <w:szCs w:val="19"/>
          <w:lang w:val="en-US" w:eastAsia="en-US" w:bidi="en-US"/>
        </w:rPr>
        <w:t>select</w:t>
      </w:r>
      <w:r>
        <w:rPr>
          <w:color w:val="000000"/>
          <w:spacing w:val="0"/>
          <w:w w:val="100"/>
          <w:position w:val="0"/>
        </w:rPr>
        <w:t xml:space="preserve">的效率，但同时也降低了 </w:t>
      </w:r>
      <w:r>
        <w:rPr>
          <w:color w:val="000000"/>
          <w:spacing w:val="0"/>
          <w:w w:val="100"/>
          <w:position w:val="0"/>
          <w:sz w:val="19"/>
          <w:szCs w:val="19"/>
          <w:lang w:val="en-US" w:eastAsia="en-US" w:bidi="en-US"/>
        </w:rPr>
        <w:t>insert</w:t>
      </w:r>
      <w:r>
        <w:rPr>
          <w:color w:val="000000"/>
          <w:spacing w:val="0"/>
          <w:w w:val="100"/>
          <w:position w:val="0"/>
        </w:rPr>
        <w:t>及</w:t>
      </w:r>
      <w:r>
        <w:rPr>
          <w:color w:val="000000"/>
          <w:spacing w:val="0"/>
          <w:w w:val="100"/>
          <w:position w:val="0"/>
          <w:sz w:val="19"/>
          <w:szCs w:val="19"/>
          <w:lang w:val="en-US" w:eastAsia="en-US" w:bidi="en-US"/>
        </w:rPr>
        <w:t>update</w:t>
      </w:r>
      <w:r>
        <w:rPr>
          <w:color w:val="000000"/>
          <w:spacing w:val="0"/>
          <w:w w:val="100"/>
          <w:position w:val="0"/>
        </w:rPr>
        <w:t>的效率，因为</w:t>
      </w:r>
      <w:r>
        <w:rPr>
          <w:color w:val="000000"/>
          <w:spacing w:val="0"/>
          <w:w w:val="100"/>
          <w:position w:val="0"/>
          <w:sz w:val="19"/>
          <w:szCs w:val="19"/>
          <w:lang w:val="en-US" w:eastAsia="en-US" w:bidi="en-US"/>
        </w:rPr>
        <w:t>insert</w:t>
      </w:r>
      <w:r>
        <w:rPr>
          <w:color w:val="000000"/>
          <w:spacing w:val="0"/>
          <w:w w:val="100"/>
          <w:position w:val="0"/>
        </w:rPr>
        <w:t>或</w:t>
      </w:r>
      <w:r>
        <w:rPr>
          <w:color w:val="000000"/>
          <w:spacing w:val="0"/>
          <w:w w:val="100"/>
          <w:position w:val="0"/>
          <w:sz w:val="19"/>
          <w:szCs w:val="19"/>
          <w:lang w:val="en-US" w:eastAsia="en-US" w:bidi="en-US"/>
        </w:rPr>
        <w:t>update</w:t>
      </w:r>
      <w:r>
        <w:rPr>
          <w:color w:val="000000"/>
          <w:spacing w:val="0"/>
          <w:w w:val="100"/>
          <w:position w:val="0"/>
        </w:rPr>
        <w:t>时有可能会重建索引，所以怎样 建索引需要慎重考虑，视具体情况而定。一个表的索引数最好不要超过</w:t>
      </w:r>
      <w:r>
        <w:rPr>
          <w:color w:val="000000"/>
          <w:spacing w:val="0"/>
          <w:w w:val="100"/>
          <w:position w:val="0"/>
          <w:sz w:val="19"/>
          <w:szCs w:val="19"/>
        </w:rPr>
        <w:t>6</w:t>
      </w:r>
      <w:r>
        <w:rPr>
          <w:color w:val="000000"/>
          <w:spacing w:val="0"/>
          <w:w w:val="100"/>
          <w:position w:val="0"/>
        </w:rPr>
        <w:t>个，若太多则 应考虑一些不常使用到的列上建的索引是否有必要。</w:t>
      </w:r>
    </w:p>
    <w:p>
      <w:pPr>
        <w:pStyle w:val="5"/>
        <w:keepNext w:val="0"/>
        <w:keepLines w:val="0"/>
        <w:widowControl w:val="0"/>
        <w:numPr>
          <w:ilvl w:val="0"/>
          <w:numId w:val="10"/>
        </w:numPr>
        <w:shd w:val="clear" w:color="auto" w:fill="auto"/>
        <w:tabs>
          <w:tab w:val="left" w:pos="855"/>
        </w:tabs>
        <w:bidi w:val="0"/>
        <w:spacing w:before="0" w:after="60" w:line="315" w:lineRule="exact"/>
        <w:ind w:left="400" w:right="0"/>
        <w:jc w:val="both"/>
      </w:pPr>
      <w:bookmarkStart w:id="78" w:name="bookmark78"/>
      <w:bookmarkEnd w:id="78"/>
      <w:r>
        <w:rPr>
          <w:color w:val="000000"/>
          <w:spacing w:val="0"/>
          <w:w w:val="100"/>
          <w:position w:val="0"/>
        </w:rPr>
        <w:t>应尽可能的避免更新</w:t>
      </w:r>
      <w:r>
        <w:rPr>
          <w:color w:val="000000"/>
          <w:spacing w:val="0"/>
          <w:w w:val="100"/>
          <w:position w:val="0"/>
          <w:sz w:val="19"/>
          <w:szCs w:val="19"/>
          <w:lang w:val="en-US" w:eastAsia="en-US" w:bidi="en-US"/>
        </w:rPr>
        <w:t>clustered</w:t>
      </w:r>
      <w:r>
        <w:rPr>
          <w:color w:val="000000"/>
          <w:spacing w:val="0"/>
          <w:w w:val="100"/>
          <w:position w:val="0"/>
        </w:rPr>
        <w:t>索引数据列，因为</w:t>
      </w:r>
      <w:r>
        <w:rPr>
          <w:color w:val="000000"/>
          <w:spacing w:val="0"/>
          <w:w w:val="100"/>
          <w:position w:val="0"/>
          <w:sz w:val="19"/>
          <w:szCs w:val="19"/>
          <w:lang w:val="en-US" w:eastAsia="en-US" w:bidi="en-US"/>
        </w:rPr>
        <w:t>clustered</w:t>
      </w:r>
      <w:r>
        <w:rPr>
          <w:color w:val="000000"/>
          <w:spacing w:val="0"/>
          <w:w w:val="100"/>
          <w:position w:val="0"/>
        </w:rPr>
        <w:t>索引数据列的顺序 就是表记录的物理存储顺序，一旦该列值改变将导致整个表记录的顺序的调整，会耗费 相当大的资源。若应用系统需要频繁更新</w:t>
      </w:r>
      <w:r>
        <w:rPr>
          <w:color w:val="000000"/>
          <w:spacing w:val="0"/>
          <w:w w:val="100"/>
          <w:position w:val="0"/>
          <w:sz w:val="19"/>
          <w:szCs w:val="19"/>
          <w:lang w:val="en-US" w:eastAsia="en-US" w:bidi="en-US"/>
        </w:rPr>
        <w:t>clustered</w:t>
      </w:r>
      <w:r>
        <w:rPr>
          <w:color w:val="000000"/>
          <w:spacing w:val="0"/>
          <w:w w:val="100"/>
          <w:position w:val="0"/>
        </w:rPr>
        <w:t>索引数据列，那么需要考虑是否 应将该索引建为</w:t>
      </w:r>
      <w:r>
        <w:rPr>
          <w:color w:val="000000"/>
          <w:spacing w:val="0"/>
          <w:w w:val="100"/>
          <w:position w:val="0"/>
          <w:sz w:val="19"/>
          <w:szCs w:val="19"/>
          <w:lang w:val="en-US" w:eastAsia="en-US" w:bidi="en-US"/>
        </w:rPr>
        <w:t>clustered</w:t>
      </w:r>
      <w:r>
        <w:rPr>
          <w:color w:val="000000"/>
          <w:spacing w:val="0"/>
          <w:w w:val="100"/>
          <w:position w:val="0"/>
        </w:rPr>
        <w:t>索引。</w:t>
      </w:r>
    </w:p>
    <w:p>
      <w:pPr>
        <w:pStyle w:val="5"/>
        <w:keepNext w:val="0"/>
        <w:keepLines w:val="0"/>
        <w:widowControl w:val="0"/>
        <w:numPr>
          <w:ilvl w:val="0"/>
          <w:numId w:val="10"/>
        </w:numPr>
        <w:shd w:val="clear" w:color="auto" w:fill="auto"/>
        <w:tabs>
          <w:tab w:val="left" w:pos="834"/>
        </w:tabs>
        <w:bidi w:val="0"/>
        <w:spacing w:before="0" w:after="0" w:line="300" w:lineRule="exact"/>
        <w:ind w:left="400" w:right="0"/>
        <w:jc w:val="both"/>
      </w:pPr>
      <w:bookmarkStart w:id="79" w:name="bookmark79"/>
      <w:bookmarkEnd w:id="79"/>
      <w:r>
        <w:rPr>
          <w:color w:val="000000"/>
          <w:spacing w:val="0"/>
          <w:w w:val="100"/>
          <w:position w:val="0"/>
        </w:rPr>
        <w:t>尽量使用数字型字段，若只含数值信息的字段尽量不要设计为字符型，这会降低查 询和连接的性能，并会増加存储开销。这型因为引擎在处理查询和连接时会逐个比较字 符串中每一个字符，而对于数字型而言只需要比较一次就够了。</w:t>
      </w:r>
    </w:p>
    <w:p>
      <w:pPr>
        <w:pStyle w:val="5"/>
        <w:keepNext w:val="0"/>
        <w:keepLines w:val="0"/>
        <w:widowControl w:val="0"/>
        <w:numPr>
          <w:ilvl w:val="0"/>
          <w:numId w:val="10"/>
        </w:numPr>
        <w:shd w:val="clear" w:color="auto" w:fill="auto"/>
        <w:tabs>
          <w:tab w:val="left" w:pos="849"/>
        </w:tabs>
        <w:bidi w:val="0"/>
        <w:spacing w:before="0" w:after="0" w:line="322" w:lineRule="exact"/>
        <w:ind w:left="400" w:right="0"/>
        <w:jc w:val="both"/>
      </w:pPr>
      <w:bookmarkStart w:id="80" w:name="bookmark80"/>
      <w:bookmarkEnd w:id="80"/>
      <w:r>
        <w:rPr>
          <w:color w:val="000000"/>
          <w:spacing w:val="0"/>
          <w:w w:val="100"/>
          <w:position w:val="0"/>
        </w:rPr>
        <w:t>尽可能的使用</w:t>
      </w:r>
      <w:r>
        <w:rPr>
          <w:color w:val="000000"/>
          <w:spacing w:val="0"/>
          <w:w w:val="100"/>
          <w:position w:val="0"/>
          <w:sz w:val="19"/>
          <w:szCs w:val="19"/>
          <w:lang w:val="en-US" w:eastAsia="en-US" w:bidi="en-US"/>
        </w:rPr>
        <w:t>varchar/nvarchar</w:t>
      </w:r>
      <w:r>
        <w:rPr>
          <w:color w:val="000000"/>
          <w:spacing w:val="0"/>
          <w:w w:val="100"/>
          <w:position w:val="0"/>
        </w:rPr>
        <w:t>代替</w:t>
      </w:r>
      <w:r>
        <w:rPr>
          <w:color w:val="000000"/>
          <w:spacing w:val="0"/>
          <w:w w:val="100"/>
          <w:position w:val="0"/>
          <w:sz w:val="19"/>
          <w:szCs w:val="19"/>
          <w:lang w:val="en-US" w:eastAsia="en-US" w:bidi="en-US"/>
        </w:rPr>
        <w:t>char/nchar ,</w:t>
      </w:r>
      <w:r>
        <w:rPr>
          <w:color w:val="000000"/>
          <w:spacing w:val="0"/>
          <w:w w:val="100"/>
          <w:position w:val="0"/>
        </w:rPr>
        <w:t>因为首先变长字段存储空间 小，可以节省存储空间，其次对于查询来说，在一个相对较小的字段内搜索效率显然要 高些。</w:t>
      </w:r>
    </w:p>
    <w:p>
      <w:pPr>
        <w:pStyle w:val="5"/>
        <w:keepNext w:val="0"/>
        <w:keepLines w:val="0"/>
        <w:widowControl w:val="0"/>
        <w:numPr>
          <w:ilvl w:val="0"/>
          <w:numId w:val="10"/>
        </w:numPr>
        <w:shd w:val="clear" w:color="auto" w:fill="auto"/>
        <w:tabs>
          <w:tab w:val="left" w:pos="849"/>
        </w:tabs>
        <w:bidi w:val="0"/>
        <w:spacing w:before="0" w:after="0" w:line="330" w:lineRule="exact"/>
        <w:ind w:left="400" w:right="0"/>
        <w:jc w:val="both"/>
      </w:pPr>
      <w:bookmarkStart w:id="81" w:name="bookmark81"/>
      <w:bookmarkEnd w:id="81"/>
      <w:r>
        <w:rPr>
          <w:color w:val="000000"/>
          <w:spacing w:val="0"/>
          <w:w w:val="100"/>
          <w:position w:val="0"/>
        </w:rPr>
        <w:t>任何地方都不要使用</w:t>
      </w:r>
      <w:r>
        <w:rPr>
          <w:color w:val="000000"/>
          <w:spacing w:val="0"/>
          <w:w w:val="100"/>
          <w:position w:val="0"/>
          <w:sz w:val="19"/>
          <w:szCs w:val="19"/>
          <w:lang w:val="en-US" w:eastAsia="en-US" w:bidi="en-US"/>
        </w:rPr>
        <w:t xml:space="preserve">select * from t </w:t>
      </w:r>
      <w:r>
        <w:rPr>
          <w:color w:val="000000"/>
          <w:spacing w:val="0"/>
          <w:w w:val="100"/>
          <w:position w:val="0"/>
        </w:rPr>
        <w:t>,用具体的字段列表代替“*” ,不要返回 用不到的任何字段。</w:t>
      </w:r>
    </w:p>
    <w:p>
      <w:pPr>
        <w:pStyle w:val="5"/>
        <w:keepNext w:val="0"/>
        <w:keepLines w:val="0"/>
        <w:widowControl w:val="0"/>
        <w:numPr>
          <w:ilvl w:val="0"/>
          <w:numId w:val="10"/>
        </w:numPr>
        <w:shd w:val="clear" w:color="auto" w:fill="auto"/>
        <w:tabs>
          <w:tab w:val="left" w:pos="834"/>
        </w:tabs>
        <w:bidi w:val="0"/>
        <w:spacing w:before="0" w:after="40" w:line="330" w:lineRule="exact"/>
        <w:ind w:left="400" w:right="0"/>
        <w:jc w:val="both"/>
      </w:pPr>
      <w:bookmarkStart w:id="82" w:name="bookmark82"/>
      <w:bookmarkEnd w:id="82"/>
      <w:r>
        <w:rPr>
          <w:color w:val="000000"/>
          <w:spacing w:val="0"/>
          <w:w w:val="100"/>
          <w:position w:val="0"/>
        </w:rPr>
        <w:t>尽量使用表变量来代替临时表</w:t>
      </w:r>
      <w:r>
        <w:rPr>
          <w:i/>
          <w:iCs/>
          <w:color w:val="000000"/>
          <w:spacing w:val="0"/>
          <w:w w:val="100"/>
          <w:position w:val="0"/>
        </w:rPr>
        <w:t>。</w:t>
      </w:r>
      <w:r>
        <w:rPr>
          <w:color w:val="000000"/>
          <w:spacing w:val="0"/>
          <w:w w:val="100"/>
          <w:position w:val="0"/>
        </w:rPr>
        <w:t>如果表变量包含大量数据</w:t>
      </w:r>
      <w:r>
        <w:rPr>
          <w:i/>
          <w:iCs/>
          <w:color w:val="000000"/>
          <w:spacing w:val="0"/>
          <w:w w:val="100"/>
          <w:position w:val="0"/>
        </w:rPr>
        <w:t>，</w:t>
      </w:r>
      <w:r>
        <w:rPr>
          <w:color w:val="000000"/>
          <w:spacing w:val="0"/>
          <w:w w:val="100"/>
          <w:position w:val="0"/>
        </w:rPr>
        <w:t>请注意索引非常有限（只 有主键索引）。</w:t>
      </w:r>
    </w:p>
    <w:p>
      <w:pPr>
        <w:pStyle w:val="5"/>
        <w:keepNext w:val="0"/>
        <w:keepLines w:val="0"/>
        <w:widowControl w:val="0"/>
        <w:numPr>
          <w:ilvl w:val="0"/>
          <w:numId w:val="10"/>
        </w:numPr>
        <w:shd w:val="clear" w:color="auto" w:fill="auto"/>
        <w:tabs>
          <w:tab w:val="left" w:pos="834"/>
        </w:tabs>
        <w:bidi w:val="0"/>
        <w:spacing w:before="0" w:after="0" w:line="240" w:lineRule="auto"/>
        <w:ind w:left="0" w:right="0" w:firstLine="400"/>
        <w:jc w:val="left"/>
      </w:pPr>
      <w:bookmarkStart w:id="83" w:name="bookmark83"/>
      <w:bookmarkEnd w:id="83"/>
      <w:r>
        <w:rPr>
          <w:color w:val="000000"/>
          <w:spacing w:val="0"/>
          <w:w w:val="100"/>
          <w:position w:val="0"/>
        </w:rPr>
        <w:t>避免频繁创建和删除临时表，以减少系统表资源的消耗。</w:t>
      </w:r>
    </w:p>
    <w:p>
      <w:pPr>
        <w:pStyle w:val="5"/>
        <w:keepNext w:val="0"/>
        <w:keepLines w:val="0"/>
        <w:widowControl w:val="0"/>
        <w:numPr>
          <w:ilvl w:val="0"/>
          <w:numId w:val="10"/>
        </w:numPr>
        <w:shd w:val="clear" w:color="auto" w:fill="auto"/>
        <w:tabs>
          <w:tab w:val="left" w:pos="834"/>
        </w:tabs>
        <w:bidi w:val="0"/>
        <w:spacing w:before="0" w:after="0" w:line="345" w:lineRule="exact"/>
        <w:ind w:left="400" w:right="0"/>
        <w:jc w:val="both"/>
      </w:pPr>
      <w:bookmarkStart w:id="84" w:name="bookmark84"/>
      <w:bookmarkEnd w:id="84"/>
      <w:r>
        <w:rPr>
          <w:color w:val="000000"/>
          <w:spacing w:val="0"/>
          <w:w w:val="100"/>
          <w:position w:val="0"/>
        </w:rPr>
        <w:t>临时表并不是不可使用，适当地使用它们可以使某些例程更有效，例如，当需要重 复引用大型表或常用表中的某个数据集旺。但是，对于一次性事件，最好使用导出表。</w:t>
      </w:r>
    </w:p>
    <w:p>
      <w:pPr>
        <w:pStyle w:val="5"/>
        <w:keepNext w:val="0"/>
        <w:keepLines w:val="0"/>
        <w:widowControl w:val="0"/>
        <w:numPr>
          <w:ilvl w:val="0"/>
          <w:numId w:val="10"/>
        </w:numPr>
        <w:shd w:val="clear" w:color="auto" w:fill="auto"/>
        <w:tabs>
          <w:tab w:val="left" w:pos="834"/>
        </w:tabs>
        <w:bidi w:val="0"/>
        <w:spacing w:before="0" w:after="40" w:line="307" w:lineRule="exact"/>
        <w:ind w:left="400" w:right="0"/>
        <w:jc w:val="both"/>
        <w:rPr>
          <w:sz w:val="19"/>
          <w:szCs w:val="19"/>
        </w:rPr>
      </w:pPr>
      <w:bookmarkStart w:id="85" w:name="bookmark85"/>
      <w:bookmarkEnd w:id="85"/>
      <w:r>
        <w:rPr>
          <w:color w:val="000000"/>
          <w:spacing w:val="0"/>
          <w:w w:val="100"/>
          <w:position w:val="0"/>
          <w:sz w:val="20"/>
          <w:szCs w:val="20"/>
        </w:rPr>
        <w:t>在新建临时表时，如果一次性插入数据量很大，那么可以使用</w:t>
      </w:r>
      <w:r>
        <w:rPr>
          <w:color w:val="000000"/>
          <w:spacing w:val="0"/>
          <w:w w:val="100"/>
          <w:position w:val="0"/>
          <w:sz w:val="19"/>
          <w:szCs w:val="19"/>
          <w:lang w:val="en-US" w:eastAsia="en-US" w:bidi="en-US"/>
        </w:rPr>
        <w:t>select into</w:t>
      </w:r>
      <w:r>
        <w:rPr>
          <w:color w:val="000000"/>
          <w:spacing w:val="0"/>
          <w:w w:val="100"/>
          <w:position w:val="0"/>
          <w:sz w:val="20"/>
          <w:szCs w:val="20"/>
        </w:rPr>
        <w:t xml:space="preserve">代替 </w:t>
      </w:r>
      <w:r>
        <w:rPr>
          <w:color w:val="000000"/>
          <w:spacing w:val="0"/>
          <w:w w:val="100"/>
          <w:position w:val="0"/>
          <w:sz w:val="19"/>
          <w:szCs w:val="19"/>
          <w:lang w:val="en-US" w:eastAsia="en-US" w:bidi="en-US"/>
        </w:rPr>
        <w:t>create table,</w:t>
      </w:r>
      <w:r>
        <w:rPr>
          <w:color w:val="000000"/>
          <w:spacing w:val="0"/>
          <w:w w:val="100"/>
          <w:position w:val="0"/>
          <w:sz w:val="20"/>
          <w:szCs w:val="20"/>
        </w:rPr>
        <w:t>避免造成大量</w:t>
      </w:r>
      <w:r>
        <w:rPr>
          <w:color w:val="000000"/>
          <w:spacing w:val="0"/>
          <w:w w:val="100"/>
          <w:position w:val="0"/>
          <w:sz w:val="19"/>
          <w:szCs w:val="19"/>
          <w:lang w:val="en-US" w:eastAsia="en-US" w:bidi="en-US"/>
        </w:rPr>
        <w:t xml:space="preserve">log </w:t>
      </w:r>
      <w:r>
        <w:rPr>
          <w:color w:val="000000"/>
          <w:spacing w:val="0"/>
          <w:w w:val="100"/>
          <w:position w:val="0"/>
          <w:sz w:val="19"/>
          <w:szCs w:val="19"/>
        </w:rPr>
        <w:t>,</w:t>
      </w:r>
      <w:r>
        <w:rPr>
          <w:color w:val="000000"/>
          <w:spacing w:val="0"/>
          <w:w w:val="100"/>
          <w:position w:val="0"/>
          <w:sz w:val="20"/>
          <w:szCs w:val="20"/>
        </w:rPr>
        <w:t>以提高速度；如果数据量不大，为了緩和系统表 的资源，应先</w:t>
      </w:r>
      <w:r>
        <w:rPr>
          <w:color w:val="000000"/>
          <w:spacing w:val="0"/>
          <w:w w:val="100"/>
          <w:position w:val="0"/>
          <w:sz w:val="19"/>
          <w:szCs w:val="19"/>
          <w:lang w:val="en-US" w:eastAsia="en-US" w:bidi="en-US"/>
        </w:rPr>
        <w:t>create table,</w:t>
      </w:r>
      <w:r>
        <w:rPr>
          <w:color w:val="000000"/>
          <w:spacing w:val="0"/>
          <w:w w:val="100"/>
          <w:position w:val="0"/>
          <w:sz w:val="20"/>
          <w:szCs w:val="20"/>
        </w:rPr>
        <w:t>然后</w:t>
      </w:r>
      <w:r>
        <w:rPr>
          <w:color w:val="000000"/>
          <w:spacing w:val="0"/>
          <w:w w:val="100"/>
          <w:position w:val="0"/>
          <w:sz w:val="19"/>
          <w:szCs w:val="19"/>
          <w:lang w:val="en-US" w:eastAsia="en-US" w:bidi="en-US"/>
        </w:rPr>
        <w:t>inserto</w:t>
      </w:r>
    </w:p>
    <w:p>
      <w:pPr>
        <w:pStyle w:val="5"/>
        <w:keepNext w:val="0"/>
        <w:keepLines w:val="0"/>
        <w:widowControl w:val="0"/>
        <w:numPr>
          <w:ilvl w:val="0"/>
          <w:numId w:val="10"/>
        </w:numPr>
        <w:shd w:val="clear" w:color="auto" w:fill="auto"/>
        <w:tabs>
          <w:tab w:val="left" w:pos="834"/>
        </w:tabs>
        <w:bidi w:val="0"/>
        <w:spacing w:before="0" w:after="0" w:line="300" w:lineRule="exact"/>
        <w:ind w:left="400" w:right="0"/>
        <w:jc w:val="both"/>
      </w:pPr>
      <w:bookmarkStart w:id="86" w:name="bookmark86"/>
      <w:bookmarkEnd w:id="86"/>
      <w:r>
        <w:rPr>
          <w:color w:val="000000"/>
          <w:spacing w:val="0"/>
          <w:w w:val="100"/>
          <w:position w:val="0"/>
        </w:rPr>
        <w:t xml:space="preserve">如果使用到了临时表，在存储过程的最后务必将所有的临时表显式删除，先 </w:t>
      </w:r>
      <w:r>
        <w:rPr>
          <w:color w:val="000000"/>
          <w:spacing w:val="0"/>
          <w:w w:val="100"/>
          <w:position w:val="0"/>
          <w:sz w:val="19"/>
          <w:szCs w:val="19"/>
          <w:lang w:val="en-US" w:eastAsia="en-US" w:bidi="en-US"/>
        </w:rPr>
        <w:t xml:space="preserve">truncate table </w:t>
      </w:r>
      <w:r>
        <w:rPr>
          <w:color w:val="000000"/>
          <w:spacing w:val="0"/>
          <w:w w:val="100"/>
          <w:position w:val="0"/>
        </w:rPr>
        <w:t>,然后</w:t>
      </w:r>
      <w:r>
        <w:rPr>
          <w:color w:val="000000"/>
          <w:spacing w:val="0"/>
          <w:w w:val="100"/>
          <w:position w:val="0"/>
          <w:sz w:val="19"/>
          <w:szCs w:val="19"/>
          <w:lang w:val="en-US" w:eastAsia="en-US" w:bidi="en-US"/>
        </w:rPr>
        <w:t xml:space="preserve">drop table </w:t>
      </w:r>
      <w:r>
        <w:rPr>
          <w:color w:val="000000"/>
          <w:spacing w:val="0"/>
          <w:w w:val="100"/>
          <w:position w:val="0"/>
        </w:rPr>
        <w:t>,这样可以避免系统表的较长时间锁定。</w:t>
      </w:r>
    </w:p>
    <w:p>
      <w:pPr>
        <w:pStyle w:val="5"/>
        <w:keepNext w:val="0"/>
        <w:keepLines w:val="0"/>
        <w:widowControl w:val="0"/>
        <w:numPr>
          <w:ilvl w:val="0"/>
          <w:numId w:val="10"/>
        </w:numPr>
        <w:shd w:val="clear" w:color="auto" w:fill="auto"/>
        <w:tabs>
          <w:tab w:val="left" w:pos="834"/>
        </w:tabs>
        <w:bidi w:val="0"/>
        <w:spacing w:before="0" w:after="0" w:line="330" w:lineRule="exact"/>
        <w:ind w:left="400" w:right="0"/>
        <w:jc w:val="both"/>
      </w:pPr>
      <w:bookmarkStart w:id="87" w:name="bookmark87"/>
      <w:bookmarkEnd w:id="87"/>
      <w:r>
        <w:rPr>
          <w:color w:val="000000"/>
          <w:spacing w:val="0"/>
          <w:w w:val="100"/>
          <w:position w:val="0"/>
        </w:rPr>
        <w:t>尽量避免使用游标，因为游标的效率较差，如果游标操作的数据超过</w:t>
      </w:r>
      <w:r>
        <w:rPr>
          <w:color w:val="000000"/>
          <w:spacing w:val="0"/>
          <w:w w:val="100"/>
          <w:position w:val="0"/>
          <w:sz w:val="19"/>
          <w:szCs w:val="19"/>
        </w:rPr>
        <w:t>1</w:t>
      </w:r>
      <w:r>
        <w:rPr>
          <w:color w:val="000000"/>
          <w:spacing w:val="0"/>
          <w:w w:val="100"/>
          <w:position w:val="0"/>
        </w:rPr>
        <w:t>万行，那么 就应该考虑改写。</w:t>
      </w:r>
    </w:p>
    <w:p>
      <w:pPr>
        <w:pStyle w:val="5"/>
        <w:keepNext w:val="0"/>
        <w:keepLines w:val="0"/>
        <w:widowControl w:val="0"/>
        <w:numPr>
          <w:ilvl w:val="0"/>
          <w:numId w:val="10"/>
        </w:numPr>
        <w:shd w:val="clear" w:color="auto" w:fill="auto"/>
        <w:tabs>
          <w:tab w:val="left" w:pos="834"/>
        </w:tabs>
        <w:bidi w:val="0"/>
        <w:spacing w:before="0" w:after="0" w:line="330" w:lineRule="exact"/>
        <w:ind w:left="400" w:right="0"/>
        <w:jc w:val="both"/>
      </w:pPr>
      <w:bookmarkStart w:id="88" w:name="bookmark88"/>
      <w:bookmarkEnd w:id="88"/>
      <w:r>
        <w:rPr>
          <w:color w:val="000000"/>
          <w:spacing w:val="0"/>
          <w:w w:val="100"/>
          <w:position w:val="0"/>
        </w:rPr>
        <w:t>使用基于游标的方法或临时表方法之前，应先寻找基于集的解决方案来解决问题， 基于集的方法通常更有效。</w:t>
      </w:r>
    </w:p>
    <w:p>
      <w:pPr>
        <w:pStyle w:val="5"/>
        <w:keepNext w:val="0"/>
        <w:keepLines w:val="0"/>
        <w:widowControl w:val="0"/>
        <w:numPr>
          <w:ilvl w:val="0"/>
          <w:numId w:val="10"/>
        </w:numPr>
        <w:shd w:val="clear" w:color="auto" w:fill="auto"/>
        <w:tabs>
          <w:tab w:val="left" w:pos="834"/>
        </w:tabs>
        <w:bidi w:val="0"/>
        <w:spacing w:before="0" w:after="0" w:line="320" w:lineRule="exact"/>
        <w:ind w:left="400" w:right="0"/>
        <w:jc w:val="both"/>
      </w:pPr>
      <w:bookmarkStart w:id="89" w:name="bookmark89"/>
      <w:bookmarkEnd w:id="89"/>
      <w:r>
        <w:rPr>
          <w:color w:val="000000"/>
          <w:spacing w:val="0"/>
          <w:w w:val="100"/>
          <w:position w:val="0"/>
        </w:rPr>
        <w:t>与临时表一样，游标并不是不可使用。对小型数据集使用</w:t>
      </w:r>
      <w:r>
        <w:rPr>
          <w:color w:val="000000"/>
          <w:spacing w:val="0"/>
          <w:w w:val="100"/>
          <w:position w:val="0"/>
          <w:sz w:val="19"/>
          <w:szCs w:val="19"/>
          <w:lang w:val="en-US" w:eastAsia="en-US" w:bidi="en-US"/>
        </w:rPr>
        <w:t>FAST_FORWARD</w:t>
      </w:r>
      <w:r>
        <w:rPr>
          <w:color w:val="000000"/>
          <w:spacing w:val="0"/>
          <w:w w:val="100"/>
          <w:position w:val="0"/>
        </w:rPr>
        <w:t>游标通常 要优于其他逐行处理方法，尤其是在必须引用几个表才能获得所需的数据时。在结果集 中包括</w:t>
      </w:r>
      <w:r>
        <w:rPr>
          <w:color w:val="000000"/>
          <w:spacing w:val="0"/>
          <w:w w:val="100"/>
          <w:position w:val="0"/>
          <w:lang w:val="zh-CN" w:eastAsia="zh-CN" w:bidi="zh-CN"/>
        </w:rPr>
        <w:t>“合计</w:t>
      </w:r>
      <w:r>
        <w:rPr>
          <w:color w:val="000000"/>
          <w:spacing w:val="0"/>
          <w:w w:val="100"/>
          <w:position w:val="0"/>
        </w:rPr>
        <w:t>”的例程通常要比使用游标执行的速度快。如果开发时间允许，基于游标 的方法和基于集的方法都可以尝试一下，看哪一种方法的效果更好。</w:t>
      </w:r>
    </w:p>
    <w:p>
      <w:pPr>
        <w:pStyle w:val="5"/>
        <w:keepNext w:val="0"/>
        <w:keepLines w:val="0"/>
        <w:widowControl w:val="0"/>
        <w:numPr>
          <w:ilvl w:val="0"/>
          <w:numId w:val="10"/>
        </w:numPr>
        <w:shd w:val="clear" w:color="auto" w:fill="auto"/>
        <w:tabs>
          <w:tab w:val="left" w:pos="834"/>
        </w:tabs>
        <w:bidi w:val="0"/>
        <w:spacing w:before="0" w:after="0" w:line="315" w:lineRule="exact"/>
        <w:ind w:left="400" w:right="0"/>
        <w:jc w:val="both"/>
      </w:pPr>
      <w:bookmarkStart w:id="90" w:name="bookmark90"/>
      <w:bookmarkEnd w:id="90"/>
      <w:r>
        <w:rPr>
          <w:color w:val="000000"/>
          <w:spacing w:val="0"/>
          <w:w w:val="100"/>
          <w:position w:val="0"/>
        </w:rPr>
        <w:t>在所有的存储过程和触发器的开始处设置</w:t>
      </w:r>
      <w:r>
        <w:rPr>
          <w:color w:val="000000"/>
          <w:spacing w:val="0"/>
          <w:w w:val="100"/>
          <w:position w:val="0"/>
          <w:sz w:val="19"/>
          <w:szCs w:val="19"/>
          <w:lang w:val="en-US" w:eastAsia="en-US" w:bidi="en-US"/>
        </w:rPr>
        <w:t xml:space="preserve">SET NOCOUOT ON </w:t>
      </w:r>
      <w:r>
        <w:rPr>
          <w:color w:val="000000"/>
          <w:spacing w:val="0"/>
          <w:w w:val="100"/>
          <w:position w:val="0"/>
        </w:rPr>
        <w:t>,在结束时设置</w:t>
      </w:r>
      <w:r>
        <w:rPr>
          <w:color w:val="000000"/>
          <w:spacing w:val="0"/>
          <w:w w:val="100"/>
          <w:position w:val="0"/>
          <w:sz w:val="19"/>
          <w:szCs w:val="19"/>
          <w:lang w:val="en-US" w:eastAsia="en-US" w:bidi="en-US"/>
        </w:rPr>
        <w:t>SET NOCOUOT OFF</w:t>
      </w:r>
      <w:r>
        <w:rPr>
          <w:color w:val="000000"/>
          <w:spacing w:val="0"/>
          <w:w w:val="100"/>
          <w:position w:val="0"/>
        </w:rPr>
        <w:t xml:space="preserve">。无需在执行存儲过程和触发器的每个语句后向客户端发送 </w:t>
      </w:r>
      <w:r>
        <w:rPr>
          <w:color w:val="000000"/>
          <w:spacing w:val="0"/>
          <w:w w:val="100"/>
          <w:position w:val="0"/>
          <w:sz w:val="19"/>
          <w:szCs w:val="19"/>
          <w:lang w:val="en-US" w:eastAsia="en-US" w:bidi="en-US"/>
        </w:rPr>
        <w:t xml:space="preserve">DONE_IN_PROC </w:t>
      </w:r>
      <w:r>
        <w:rPr>
          <w:color w:val="000000"/>
          <w:spacing w:val="0"/>
          <w:w w:val="100"/>
          <w:position w:val="0"/>
        </w:rPr>
        <w:t>消息。</w:t>
      </w:r>
    </w:p>
    <w:p>
      <w:pPr>
        <w:pStyle w:val="5"/>
        <w:keepNext w:val="0"/>
        <w:keepLines w:val="0"/>
        <w:widowControl w:val="0"/>
        <w:numPr>
          <w:ilvl w:val="0"/>
          <w:numId w:val="10"/>
        </w:numPr>
        <w:shd w:val="clear" w:color="auto" w:fill="auto"/>
        <w:tabs>
          <w:tab w:val="left" w:pos="834"/>
        </w:tabs>
        <w:bidi w:val="0"/>
        <w:spacing w:before="0" w:after="0" w:line="315" w:lineRule="exact"/>
        <w:ind w:left="0" w:right="0" w:firstLine="400"/>
        <w:jc w:val="left"/>
      </w:pPr>
      <w:bookmarkStart w:id="91" w:name="bookmark91"/>
      <w:bookmarkEnd w:id="91"/>
      <w:r>
        <w:rPr>
          <w:color w:val="000000"/>
          <w:spacing w:val="0"/>
          <w:w w:val="100"/>
          <w:position w:val="0"/>
        </w:rPr>
        <w:t>尽量姦免向客户端返回大数据量，若数据量过大，应该考虑相应需求是否合理。</w:t>
      </w:r>
    </w:p>
    <w:p>
      <w:pPr>
        <w:pStyle w:val="5"/>
        <w:keepNext w:val="0"/>
        <w:keepLines w:val="0"/>
        <w:widowControl w:val="0"/>
        <w:numPr>
          <w:ilvl w:val="0"/>
          <w:numId w:val="10"/>
        </w:numPr>
        <w:shd w:val="clear" w:color="auto" w:fill="auto"/>
        <w:tabs>
          <w:tab w:val="left" w:pos="834"/>
        </w:tabs>
        <w:bidi w:val="0"/>
        <w:spacing w:before="0" w:after="460" w:line="320" w:lineRule="exact"/>
        <w:ind w:left="0" w:right="0" w:firstLine="400"/>
        <w:jc w:val="left"/>
      </w:pPr>
      <w:bookmarkStart w:id="92" w:name="bookmark92"/>
      <w:bookmarkEnd w:id="92"/>
      <w:r>
        <w:rPr>
          <w:color w:val="000000"/>
          <w:spacing w:val="0"/>
          <w:w w:val="100"/>
          <w:position w:val="0"/>
        </w:rPr>
        <w:t>尽量避免大事务操作</w:t>
      </w:r>
      <w:r>
        <w:rPr>
          <w:i/>
          <w:iCs/>
          <w:color w:val="000000"/>
          <w:spacing w:val="0"/>
          <w:w w:val="100"/>
          <w:position w:val="0"/>
        </w:rPr>
        <w:t>，</w:t>
      </w:r>
      <w:r>
        <w:rPr>
          <w:color w:val="000000"/>
          <w:spacing w:val="0"/>
          <w:w w:val="100"/>
          <w:position w:val="0"/>
        </w:rPr>
        <w:t>提高系统并发能力。</w:t>
      </w:r>
    </w:p>
    <w:p>
      <w:pPr>
        <w:pStyle w:val="11"/>
        <w:keepNext/>
        <w:keepLines/>
        <w:widowControl w:val="0"/>
        <w:numPr>
          <w:ilvl w:val="0"/>
          <w:numId w:val="1"/>
        </w:numPr>
        <w:shd w:val="clear" w:color="auto" w:fill="auto"/>
        <w:bidi w:val="0"/>
        <w:spacing w:before="0" w:line="630" w:lineRule="exact"/>
        <w:ind w:left="0" w:right="0" w:firstLine="0"/>
        <w:jc w:val="both"/>
      </w:pPr>
      <w:bookmarkStart w:id="93" w:name="bookmark95"/>
      <w:bookmarkEnd w:id="93"/>
      <w:bookmarkStart w:id="94" w:name="bookmark93"/>
      <w:bookmarkStart w:id="95" w:name="bookmark94"/>
      <w:bookmarkStart w:id="96" w:name="bookmark96"/>
      <w:r>
        <w:rPr>
          <w:color w:val="130F2A"/>
          <w:spacing w:val="0"/>
          <w:w w:val="100"/>
          <w:position w:val="0"/>
        </w:rPr>
        <w:t>在一个带头结点的单链表</w:t>
      </w:r>
      <w:r>
        <w:rPr>
          <w:rFonts w:ascii="Times New Roman" w:hAnsi="Times New Roman" w:eastAsia="Times New Roman" w:cs="Times New Roman"/>
          <w:color w:val="130F2A"/>
          <w:spacing w:val="0"/>
          <w:w w:val="100"/>
          <w:position w:val="0"/>
          <w:lang w:val="en-US" w:eastAsia="en-US" w:bidi="en-US"/>
        </w:rPr>
        <w:t>HL</w:t>
      </w:r>
      <w:r>
        <w:rPr>
          <w:color w:val="130F2A"/>
          <w:spacing w:val="0"/>
          <w:w w:val="100"/>
          <w:position w:val="0"/>
        </w:rPr>
        <w:t xml:space="preserve">中，若要在第一个元素之前插 </w:t>
      </w:r>
      <w:r>
        <w:rPr>
          <w:color w:val="000000"/>
          <w:spacing w:val="0"/>
          <w:w w:val="100"/>
          <w:position w:val="0"/>
        </w:rPr>
        <w:t>入一个</w:t>
      </w:r>
      <w:r>
        <w:rPr>
          <w:color w:val="130F2A"/>
          <w:spacing w:val="0"/>
          <w:w w:val="100"/>
          <w:position w:val="0"/>
        </w:rPr>
        <w:t>由指针</w:t>
      </w:r>
      <w:r>
        <w:rPr>
          <w:rFonts w:ascii="Times New Roman" w:hAnsi="Times New Roman" w:eastAsia="Times New Roman" w:cs="Times New Roman"/>
          <w:color w:val="130F2A"/>
          <w:spacing w:val="0"/>
          <w:w w:val="100"/>
          <w:position w:val="0"/>
          <w:lang w:val="en-US" w:eastAsia="en-US" w:bidi="en-US"/>
        </w:rPr>
        <w:t>p</w:t>
      </w:r>
      <w:r>
        <w:rPr>
          <w:color w:val="130F2A"/>
          <w:spacing w:val="0"/>
          <w:w w:val="100"/>
          <w:position w:val="0"/>
        </w:rPr>
        <w:t>指向的结点。其语句为？</w:t>
      </w:r>
      <w:bookmarkEnd w:id="94"/>
      <w:bookmarkEnd w:id="95"/>
      <w:bookmarkEnd w:id="96"/>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rPr>
        <w:t>在插入节点时:先要将待插入节点</w:t>
      </w:r>
      <w:r>
        <w:rPr>
          <w:color w:val="000000"/>
          <w:spacing w:val="0"/>
          <w:w w:val="100"/>
          <w:position w:val="0"/>
          <w:sz w:val="19"/>
          <w:szCs w:val="19"/>
          <w:lang w:val="en-US" w:eastAsia="en-US" w:bidi="en-US"/>
        </w:rPr>
        <w:t>P</w:t>
      </w:r>
      <w:r>
        <w:rPr>
          <w:color w:val="000000"/>
          <w:spacing w:val="0"/>
          <w:w w:val="100"/>
          <w:position w:val="0"/>
        </w:rPr>
        <w:t>的后继节点设为第一个元素，也就是</w:t>
      </w:r>
      <w:r>
        <w:rPr>
          <w:color w:val="000000"/>
          <w:spacing w:val="0"/>
          <w:w w:val="100"/>
          <w:position w:val="0"/>
          <w:sz w:val="19"/>
          <w:szCs w:val="19"/>
          <w:lang w:val="en-US" w:eastAsia="en-US" w:bidi="en-US"/>
        </w:rPr>
        <w:t>p-&gt;next=HL &gt;nexto</w:t>
      </w:r>
      <w:r>
        <w:rPr>
          <w:color w:val="000000"/>
          <w:spacing w:val="0"/>
          <w:w w:val="100"/>
          <w:position w:val="0"/>
        </w:rPr>
        <w:t>然后再将头结点</w:t>
      </w:r>
      <w:r>
        <w:rPr>
          <w:color w:val="000000"/>
          <w:spacing w:val="0"/>
          <w:w w:val="100"/>
          <w:position w:val="0"/>
          <w:sz w:val="19"/>
          <w:szCs w:val="19"/>
          <w:lang w:val="en-US" w:eastAsia="en-US" w:bidi="en-US"/>
        </w:rPr>
        <w:t>HL</w:t>
      </w:r>
      <w:r>
        <w:rPr>
          <w:color w:val="000000"/>
          <w:spacing w:val="0"/>
          <w:w w:val="100"/>
          <w:position w:val="0"/>
        </w:rPr>
        <w:t>的后继节点改为</w:t>
      </w:r>
      <w:r>
        <w:rPr>
          <w:color w:val="000000"/>
          <w:spacing w:val="0"/>
          <w:w w:val="100"/>
          <w:position w:val="0"/>
          <w:sz w:val="19"/>
          <w:szCs w:val="19"/>
          <w:lang w:val="en-US" w:eastAsia="en-US" w:bidi="en-US"/>
        </w:rPr>
        <w:t>P</w:t>
      </w:r>
      <w:r>
        <w:rPr>
          <w:color w:val="000000"/>
          <w:spacing w:val="0"/>
          <w:w w:val="100"/>
          <w:position w:val="0"/>
        </w:rPr>
        <w:t>节点</w:t>
      </w:r>
      <w:r>
        <w:rPr>
          <w:color w:val="000000"/>
          <w:spacing w:val="0"/>
          <w:w w:val="100"/>
          <w:position w:val="0"/>
          <w:sz w:val="19"/>
          <w:szCs w:val="19"/>
          <w:lang w:val="en-US" w:eastAsia="en-US" w:bidi="en-US"/>
        </w:rPr>
        <w:t>,HL-&gt;next=p</w:t>
      </w:r>
      <w:r>
        <w:rPr>
          <w:color w:val="000000"/>
          <w:spacing w:val="0"/>
          <w:w w:val="100"/>
          <w:position w:val="0"/>
          <w:lang w:val="en-US" w:eastAsia="en-US" w:bidi="en-US"/>
        </w:rPr>
        <w:t>。</w:t>
      </w:r>
      <w:r>
        <w:rPr>
          <w:color w:val="000000"/>
          <w:spacing w:val="0"/>
          <w:w w:val="100"/>
          <w:position w:val="0"/>
        </w:rPr>
        <w:t>下图中红色的箭头说 明</w:t>
      </w:r>
    </w:p>
    <w:p>
      <w:pPr>
        <w:pStyle w:val="5"/>
        <w:keepNext w:val="0"/>
        <w:keepLines w:val="0"/>
        <w:widowControl w:val="0"/>
        <w:shd w:val="clear" w:color="auto" w:fill="auto"/>
        <w:bidi w:val="0"/>
        <w:spacing w:before="0" w:after="200" w:line="315" w:lineRule="exact"/>
        <w:ind w:left="0" w:right="0" w:firstLine="400"/>
        <w:jc w:val="both"/>
        <w:sectPr>
          <w:headerReference r:id="rId5" w:type="default"/>
          <w:footnotePr>
            <w:numFmt w:val="decimal"/>
          </w:footnotePr>
          <w:pgSz w:w="11900" w:h="16840"/>
          <w:pgMar w:top="1379" w:right="1674" w:bottom="1391" w:left="1673" w:header="0" w:footer="963" w:gutter="0"/>
          <w:pgNumType w:start="1"/>
          <w:cols w:space="720" w:num="1"/>
          <w:rtlGutter w:val="0"/>
          <w:docGrid w:linePitch="360" w:charSpace="0"/>
        </w:sectPr>
      </w:pPr>
      <w:r>
        <w:rPr>
          <w:color w:val="000000"/>
          <w:spacing w:val="0"/>
          <w:w w:val="100"/>
          <w:position w:val="0"/>
        </w:rPr>
        <w:t>了插入操作执行的顺序,如果顺序不当，就会丢失指向第一个元素的指针，破坏链表结构</w:t>
      </w:r>
    </w:p>
    <w:p>
      <w:pPr>
        <w:widowControl w:val="0"/>
        <w:spacing w:line="1" w:lineRule="exact"/>
      </w:pPr>
      <w:r>
        <mc:AlternateContent>
          <mc:Choice Requires="wps">
            <w:drawing>
              <wp:anchor distT="333375" distB="333375" distL="0" distR="0" simplePos="0" relativeHeight="125830144" behindDoc="0" locked="0" layoutInCell="1" allowOverlap="1">
                <wp:simplePos x="0" y="0"/>
                <wp:positionH relativeFrom="page">
                  <wp:posOffset>1136015</wp:posOffset>
                </wp:positionH>
                <wp:positionV relativeFrom="paragraph">
                  <wp:posOffset>333375</wp:posOffset>
                </wp:positionV>
                <wp:extent cx="2047875" cy="276225"/>
                <wp:effectExtent l="0" t="0" r="0" b="0"/>
                <wp:wrapTopAndBottom/>
                <wp:docPr id="4" name="Shape 4"/>
                <wp:cNvGraphicFramePr/>
                <a:graphic xmlns:a="http://schemas.openxmlformats.org/drawingml/2006/main">
                  <a:graphicData uri="http://schemas.microsoft.com/office/word/2010/wordprocessingShape">
                    <wps:wsp>
                      <wps:cNvSpPr txBox="1"/>
                      <wps:spPr>
                        <a:xfrm>
                          <a:off x="0" y="0"/>
                          <a:ext cx="2047875" cy="276225"/>
                        </a:xfrm>
                        <a:prstGeom prst="rect">
                          <a:avLst/>
                        </a:prstGeom>
                        <a:noFill/>
                      </wps:spPr>
                      <wps:txbx>
                        <w:txbxContent>
                          <w:p>
                            <w:pPr>
                              <w:pStyle w:val="5"/>
                              <w:keepNext w:val="0"/>
                              <w:keepLines w:val="0"/>
                              <w:widowControl w:val="0"/>
                              <w:shd w:val="clear" w:color="auto" w:fill="auto"/>
                              <w:bidi w:val="0"/>
                              <w:spacing w:before="0" w:after="0" w:line="180" w:lineRule="exact"/>
                              <w:ind w:left="2800" w:right="200" w:firstLine="0"/>
                              <w:jc w:val="right"/>
                              <w:rPr>
                                <w:sz w:val="19"/>
                                <w:szCs w:val="19"/>
                              </w:rPr>
                            </w:pPr>
                            <w:r>
                              <w:rPr>
                                <w:color w:val="000000"/>
                                <w:spacing w:val="0"/>
                                <w:w w:val="100"/>
                                <w:position w:val="0"/>
                                <w:sz w:val="20"/>
                                <w:szCs w:val="20"/>
                              </w:rPr>
                              <w:t xml:space="preserve">个 </w:t>
                            </w:r>
                            <w:r>
                              <w:rPr>
                                <w:color w:val="000000"/>
                                <w:spacing w:val="0"/>
                                <w:w w:val="100"/>
                                <w:position w:val="0"/>
                                <w:sz w:val="19"/>
                                <w:szCs w:val="19"/>
                                <w:lang w:val="en-US" w:eastAsia="en-US" w:bidi="en-US"/>
                              </w:rPr>
                              <w:t>HL</w:t>
                            </w:r>
                          </w:p>
                        </w:txbxContent>
                      </wps:txbx>
                      <wps:bodyPr lIns="0" tIns="0" rIns="0" bIns="0">
                        <a:noAutofit/>
                      </wps:bodyPr>
                    </wps:wsp>
                  </a:graphicData>
                </a:graphic>
              </wp:anchor>
            </w:drawing>
          </mc:Choice>
          <mc:Fallback>
            <w:pict>
              <v:shape id="Shape 4" o:spid="_x0000_s1026" o:spt="202" type="#_x0000_t202" style="position:absolute;left:0pt;margin-left:89.45pt;margin-top:26.25pt;height:21.75pt;width:161.25pt;mso-position-horizontal-relative:page;mso-wrap-distance-bottom:26.25pt;mso-wrap-distance-top:26.25pt;z-index:125830144;mso-width-relative:page;mso-height-relative:page;" filled="f" stroked="f" coordsize="21600,21600" o:gfxdata="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WfaBPYAAAACQEAAA8A&#10;AAAAAAAAAQAgAAAAIgAAAGRycy9kb3ducmV2LnhtbFBLAQIUABQAAAAIAIdO4kATUVGFpQEAAGQD&#10;AAAOAAAAAAAAAAEAIAAAACcBAABkcnMvZTJvRG9jLnhtbFBLBQYAAAAABgAGAFkBAAA+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180" w:lineRule="exact"/>
                        <w:ind w:left="2800" w:right="200" w:firstLine="0"/>
                        <w:jc w:val="right"/>
                        <w:rPr>
                          <w:sz w:val="19"/>
                          <w:szCs w:val="19"/>
                        </w:rPr>
                      </w:pPr>
                      <w:r>
                        <w:rPr>
                          <w:color w:val="000000"/>
                          <w:spacing w:val="0"/>
                          <w:w w:val="100"/>
                          <w:position w:val="0"/>
                          <w:sz w:val="20"/>
                          <w:szCs w:val="20"/>
                        </w:rPr>
                        <w:t xml:space="preserve">个 </w:t>
                      </w:r>
                      <w:r>
                        <w:rPr>
                          <w:color w:val="000000"/>
                          <w:spacing w:val="0"/>
                          <w:w w:val="100"/>
                          <w:position w:val="0"/>
                          <w:sz w:val="19"/>
                          <w:szCs w:val="19"/>
                          <w:lang w:val="en-US" w:eastAsia="en-US" w:bidi="en-US"/>
                        </w:rPr>
                        <w:t>HL</w:t>
                      </w:r>
                    </w:p>
                  </w:txbxContent>
                </v:textbox>
                <w10:wrap type="topAndBottom"/>
              </v:shape>
            </w:pict>
          </mc:Fallback>
        </mc:AlternateContent>
      </w:r>
      <w:r>
        <w:drawing>
          <wp:anchor distT="0" distB="0" distL="0" distR="0" simplePos="0" relativeHeight="125830144" behindDoc="0" locked="0" layoutInCell="1" allowOverlap="1">
            <wp:simplePos x="0" y="0"/>
            <wp:positionH relativeFrom="page">
              <wp:posOffset>3326765</wp:posOffset>
            </wp:positionH>
            <wp:positionV relativeFrom="paragraph">
              <wp:posOffset>0</wp:posOffset>
            </wp:positionV>
            <wp:extent cx="1524000" cy="942975"/>
            <wp:effectExtent l="0" t="0" r="0" b="9525"/>
            <wp:wrapTopAndBottom/>
            <wp:docPr id="6" name="Shape 6"/>
            <wp:cNvGraphicFramePr/>
            <a:graphic xmlns:a="http://schemas.openxmlformats.org/drawingml/2006/main">
              <a:graphicData uri="http://schemas.openxmlformats.org/drawingml/2006/picture">
                <pic:pic xmlns:pic="http://schemas.openxmlformats.org/drawingml/2006/picture">
                  <pic:nvPicPr>
                    <pic:cNvPr id="6" name="Shape 6"/>
                    <pic:cNvPicPr/>
                  </pic:nvPicPr>
                  <pic:blipFill>
                    <a:blip r:embed="rId15"/>
                    <a:stretch>
                      <a:fillRect/>
                    </a:stretch>
                  </pic:blipFill>
                  <pic:spPr>
                    <a:xfrm>
                      <a:off x="0" y="0"/>
                      <a:ext cx="1524000" cy="942975"/>
                    </a:xfrm>
                    <a:prstGeom prst="rect">
                      <a:avLst/>
                    </a:prstGeom>
                  </pic:spPr>
                </pic:pic>
              </a:graphicData>
            </a:graphic>
          </wp:anchor>
        </w:drawing>
      </w:r>
    </w:p>
    <w:p>
      <w:pPr>
        <w:pStyle w:val="5"/>
        <w:keepNext w:val="0"/>
        <w:keepLines w:val="0"/>
        <w:widowControl w:val="0"/>
        <w:shd w:val="clear" w:color="auto" w:fill="auto"/>
        <w:bidi w:val="0"/>
        <w:spacing w:before="0" w:after="60" w:line="180" w:lineRule="exact"/>
        <w:ind w:left="3640" w:right="0" w:firstLine="0"/>
        <w:jc w:val="left"/>
      </w:pPr>
      <w:r>
        <w:rPr>
          <w:color w:val="000000"/>
          <w:spacing w:val="0"/>
          <w:w w:val="100"/>
          <w:position w:val="0"/>
        </w:rPr>
        <w:t>个</w:t>
      </w:r>
    </w:p>
    <w:p>
      <w:pPr>
        <w:pStyle w:val="5"/>
        <w:keepNext w:val="0"/>
        <w:keepLines w:val="0"/>
        <w:widowControl w:val="0"/>
        <w:shd w:val="clear" w:color="auto" w:fill="auto"/>
        <w:bidi w:val="0"/>
        <w:spacing w:before="0" w:after="160" w:line="180" w:lineRule="exact"/>
        <w:ind w:left="3760" w:right="0" w:firstLine="0"/>
        <w:jc w:val="left"/>
        <w:rPr>
          <w:sz w:val="19"/>
          <w:szCs w:val="19"/>
        </w:rPr>
      </w:pPr>
      <w:r>
        <w:rPr>
          <w:color w:val="000000"/>
          <w:spacing w:val="0"/>
          <w:w w:val="100"/>
          <w:position w:val="0"/>
          <w:sz w:val="19"/>
          <w:szCs w:val="19"/>
          <w:lang w:val="en-US" w:eastAsia="en-US" w:bidi="en-US"/>
        </w:rPr>
        <w:t>P</w:t>
      </w:r>
    </w:p>
    <w:p>
      <w:pPr>
        <w:pStyle w:val="5"/>
        <w:keepNext w:val="0"/>
        <w:keepLines w:val="0"/>
        <w:widowControl w:val="0"/>
        <w:shd w:val="clear" w:color="auto" w:fill="auto"/>
        <w:bidi w:val="0"/>
        <w:spacing w:before="0" w:after="420" w:line="180" w:lineRule="exact"/>
        <w:ind w:left="0" w:right="0" w:firstLine="380"/>
        <w:jc w:val="left"/>
        <w:rPr>
          <w:sz w:val="19"/>
          <w:szCs w:val="19"/>
        </w:rPr>
      </w:pPr>
      <w:r>
        <w:rPr>
          <w:color w:val="000000"/>
          <w:spacing w:val="0"/>
          <w:w w:val="100"/>
          <w:position w:val="0"/>
          <w:sz w:val="20"/>
          <w:szCs w:val="20"/>
        </w:rPr>
        <w:t>其语句为：</w:t>
      </w:r>
      <w:r>
        <w:rPr>
          <w:color w:val="000000"/>
          <w:spacing w:val="0"/>
          <w:w w:val="100"/>
          <w:position w:val="0"/>
          <w:sz w:val="19"/>
          <w:szCs w:val="19"/>
          <w:lang w:val="en-US" w:eastAsia="en-US" w:bidi="en-US"/>
        </w:rPr>
        <w:t>P- &gt;nex t=HL- &gt;nex t; HL~ &gt;nex t=p;</w:t>
      </w:r>
    </w:p>
    <w:p>
      <w:pPr>
        <w:pStyle w:val="11"/>
        <w:keepNext/>
        <w:keepLines/>
        <w:widowControl w:val="0"/>
        <w:numPr>
          <w:ilvl w:val="0"/>
          <w:numId w:val="11"/>
        </w:numPr>
        <w:shd w:val="clear" w:color="auto" w:fill="auto"/>
        <w:bidi w:val="0"/>
        <w:spacing w:before="0" w:after="420" w:line="240" w:lineRule="auto"/>
        <w:ind w:left="0" w:right="0" w:firstLine="0"/>
        <w:jc w:val="left"/>
      </w:pPr>
      <w:bookmarkStart w:id="97" w:name="bookmark99"/>
      <w:bookmarkEnd w:id="97"/>
      <w:bookmarkStart w:id="98" w:name="bookmark100"/>
      <w:bookmarkStart w:id="99" w:name="bookmark97"/>
      <w:bookmarkStart w:id="100" w:name="bookmark98"/>
      <w:r>
        <w:rPr>
          <w:color w:val="130F2A"/>
          <w:spacing w:val="0"/>
          <w:w w:val="100"/>
          <w:position w:val="0"/>
        </w:rPr>
        <w:t>如何设计一个高并发的系统？</w:t>
      </w:r>
      <w:bookmarkEnd w:id="98"/>
      <w:bookmarkEnd w:id="99"/>
      <w:bookmarkEnd w:id="100"/>
    </w:p>
    <w:p>
      <w:pPr>
        <w:pStyle w:val="5"/>
        <w:keepNext w:val="0"/>
        <w:keepLines w:val="0"/>
        <w:widowControl w:val="0"/>
        <w:numPr>
          <w:ilvl w:val="0"/>
          <w:numId w:val="12"/>
        </w:numPr>
        <w:shd w:val="clear" w:color="auto" w:fill="auto"/>
        <w:tabs>
          <w:tab w:val="left" w:pos="775"/>
        </w:tabs>
        <w:bidi w:val="0"/>
        <w:spacing w:before="0" w:after="60" w:line="180" w:lineRule="exact"/>
        <w:ind w:left="0" w:right="0" w:firstLine="380"/>
        <w:jc w:val="both"/>
      </w:pPr>
      <w:bookmarkStart w:id="101" w:name="bookmark101"/>
      <w:bookmarkEnd w:id="101"/>
      <w:r>
        <w:rPr>
          <w:color w:val="000000"/>
          <w:spacing w:val="0"/>
          <w:w w:val="100"/>
          <w:position w:val="0"/>
        </w:rPr>
        <w:t>数据库的优化，包括合理的事务隔离级别、</w:t>
      </w:r>
      <w:r>
        <w:rPr>
          <w:color w:val="000000"/>
          <w:spacing w:val="0"/>
          <w:w w:val="100"/>
          <w:position w:val="0"/>
          <w:sz w:val="19"/>
          <w:szCs w:val="19"/>
          <w:lang w:val="en-US" w:eastAsia="en-US" w:bidi="en-US"/>
        </w:rPr>
        <w:t>SQL</w:t>
      </w:r>
      <w:r>
        <w:rPr>
          <w:color w:val="000000"/>
          <w:spacing w:val="0"/>
          <w:w w:val="100"/>
          <w:position w:val="0"/>
        </w:rPr>
        <w:t>语句优化、索引的优化;</w:t>
      </w:r>
    </w:p>
    <w:p>
      <w:pPr>
        <w:pStyle w:val="5"/>
        <w:keepNext w:val="0"/>
        <w:keepLines w:val="0"/>
        <w:widowControl w:val="0"/>
        <w:numPr>
          <w:ilvl w:val="0"/>
          <w:numId w:val="12"/>
        </w:numPr>
        <w:shd w:val="clear" w:color="auto" w:fill="auto"/>
        <w:tabs>
          <w:tab w:val="left" w:pos="775"/>
        </w:tabs>
        <w:bidi w:val="0"/>
        <w:spacing w:before="0" w:after="60" w:line="180" w:lineRule="exact"/>
        <w:ind w:left="0" w:right="0" w:firstLine="380"/>
        <w:jc w:val="both"/>
        <w:rPr>
          <w:sz w:val="19"/>
          <w:szCs w:val="19"/>
        </w:rPr>
      </w:pPr>
      <w:bookmarkStart w:id="102" w:name="bookmark102"/>
      <w:bookmarkEnd w:id="102"/>
      <w:r>
        <w:rPr>
          <w:color w:val="000000"/>
          <w:spacing w:val="0"/>
          <w:w w:val="100"/>
          <w:position w:val="0"/>
          <w:sz w:val="20"/>
          <w:szCs w:val="20"/>
        </w:rPr>
        <w:t>使用緩存，尽量减少数据库</w:t>
      </w:r>
      <w:r>
        <w:rPr>
          <w:color w:val="000000"/>
          <w:spacing w:val="0"/>
          <w:w w:val="100"/>
          <w:position w:val="0"/>
          <w:sz w:val="19"/>
          <w:szCs w:val="19"/>
        </w:rPr>
        <w:t>10；</w:t>
      </w:r>
    </w:p>
    <w:p>
      <w:pPr>
        <w:pStyle w:val="5"/>
        <w:keepNext w:val="0"/>
        <w:keepLines w:val="0"/>
        <w:widowControl w:val="0"/>
        <w:shd w:val="clear" w:color="auto" w:fill="auto"/>
        <w:bidi w:val="0"/>
        <w:spacing w:before="0" w:after="60" w:line="180" w:lineRule="exact"/>
        <w:ind w:left="0" w:right="0" w:firstLine="380"/>
        <w:jc w:val="both"/>
      </w:pPr>
      <w:r>
        <w:rPr>
          <w:color w:val="000000"/>
          <w:spacing w:val="0"/>
          <w:w w:val="100"/>
          <w:position w:val="0"/>
          <w:lang w:val="en-US" w:eastAsia="en-US" w:bidi="en-US"/>
        </w:rPr>
        <w:t>®</w:t>
      </w:r>
      <w:r>
        <w:rPr>
          <w:color w:val="000000"/>
          <w:spacing w:val="0"/>
          <w:w w:val="100"/>
          <w:position w:val="0"/>
        </w:rPr>
        <w:t>分布式数据库、分布式緩存；</w:t>
      </w:r>
    </w:p>
    <w:p>
      <w:pPr>
        <w:pStyle w:val="5"/>
        <w:keepNext w:val="0"/>
        <w:keepLines w:val="0"/>
        <w:widowControl w:val="0"/>
        <w:shd w:val="clear" w:color="auto" w:fill="auto"/>
        <w:bidi w:val="0"/>
        <w:spacing w:before="0" w:after="720" w:line="180" w:lineRule="exact"/>
        <w:ind w:left="0" w:right="0" w:firstLine="380"/>
        <w:jc w:val="both"/>
      </w:pPr>
      <w:r>
        <w:rPr>
          <w:color w:val="000000"/>
          <w:spacing w:val="0"/>
          <w:w w:val="100"/>
          <w:position w:val="0"/>
        </w:rPr>
        <w:t>@服务器的负载均衡；</w:t>
      </w:r>
    </w:p>
    <w:p>
      <w:pPr>
        <w:pStyle w:val="11"/>
        <w:keepNext/>
        <w:keepLines/>
        <w:widowControl w:val="0"/>
        <w:numPr>
          <w:ilvl w:val="0"/>
          <w:numId w:val="11"/>
        </w:numPr>
        <w:shd w:val="clear" w:color="auto" w:fill="auto"/>
        <w:bidi w:val="0"/>
        <w:spacing w:before="0" w:line="240" w:lineRule="auto"/>
        <w:ind w:left="0" w:right="0" w:firstLine="0"/>
        <w:jc w:val="left"/>
      </w:pPr>
      <w:bookmarkStart w:id="103" w:name="bookmark105"/>
      <w:bookmarkEnd w:id="103"/>
      <w:bookmarkStart w:id="104" w:name="bookmark103"/>
      <w:bookmarkStart w:id="105" w:name="bookmark104"/>
      <w:bookmarkStart w:id="106" w:name="bookmark106"/>
      <w:r>
        <w:rPr>
          <w:color w:val="000000"/>
          <w:spacing w:val="0"/>
          <w:w w:val="100"/>
          <w:position w:val="0"/>
        </w:rPr>
        <w:t>两条相交的单向链表，如何求他们的第一个公共节点？</w:t>
      </w:r>
      <w:bookmarkEnd w:id="104"/>
      <w:bookmarkEnd w:id="105"/>
      <w:bookmarkEnd w:id="106"/>
    </w:p>
    <w:p>
      <w:pPr>
        <w:pStyle w:val="5"/>
        <w:keepNext w:val="0"/>
        <w:keepLines w:val="0"/>
        <w:widowControl w:val="0"/>
        <w:numPr>
          <w:ilvl w:val="0"/>
          <w:numId w:val="13"/>
        </w:numPr>
        <w:shd w:val="clear" w:color="auto" w:fill="auto"/>
        <w:tabs>
          <w:tab w:val="left" w:pos="775"/>
        </w:tabs>
        <w:bidi w:val="0"/>
        <w:spacing w:before="0" w:after="0" w:line="300" w:lineRule="exact"/>
        <w:ind w:left="0" w:right="0" w:firstLine="380"/>
        <w:jc w:val="both"/>
      </w:pPr>
      <w:bookmarkStart w:id="107" w:name="bookmark107"/>
      <w:bookmarkEnd w:id="107"/>
      <w:r>
        <w:rPr>
          <w:color w:val="000000"/>
          <w:spacing w:val="0"/>
          <w:w w:val="100"/>
          <w:position w:val="0"/>
        </w:rPr>
        <w:t>如果两个链表相交，则从相交点幵始，后面的节点都相同，即最后一个节点肯定相同;</w:t>
      </w:r>
    </w:p>
    <w:p>
      <w:pPr>
        <w:pStyle w:val="5"/>
        <w:keepNext w:val="0"/>
        <w:keepLines w:val="0"/>
        <w:widowControl w:val="0"/>
        <w:numPr>
          <w:ilvl w:val="0"/>
          <w:numId w:val="13"/>
        </w:numPr>
        <w:shd w:val="clear" w:color="auto" w:fill="auto"/>
        <w:tabs>
          <w:tab w:val="left" w:pos="775"/>
        </w:tabs>
        <w:bidi w:val="0"/>
        <w:spacing w:before="0" w:after="0" w:line="300" w:lineRule="exact"/>
        <w:ind w:left="0" w:right="0" w:firstLine="380"/>
        <w:jc w:val="both"/>
      </w:pPr>
      <w:bookmarkStart w:id="108" w:name="bookmark108"/>
      <w:bookmarkEnd w:id="108"/>
      <w:r>
        <w:rPr>
          <w:color w:val="000000"/>
          <w:spacing w:val="0"/>
          <w:w w:val="100"/>
          <w:position w:val="0"/>
        </w:rPr>
        <w:t>从头到尾遍历两个链表，并记录链表长度，当二者的尾节点不同，则二者肯定不相交;</w:t>
      </w:r>
    </w:p>
    <w:p>
      <w:pPr>
        <w:pStyle w:val="5"/>
        <w:keepNext w:val="0"/>
        <w:keepLines w:val="0"/>
        <w:widowControl w:val="0"/>
        <w:shd w:val="clear" w:color="auto" w:fill="auto"/>
        <w:bidi w:val="0"/>
        <w:spacing w:before="0" w:after="0" w:line="300" w:lineRule="exact"/>
        <w:ind w:left="0" w:right="0" w:firstLine="380"/>
        <w:jc w:val="left"/>
      </w:pPr>
      <w:r>
        <w:rPr>
          <w:color w:val="000000"/>
          <w:spacing w:val="0"/>
          <w:w w:val="100"/>
          <w:position w:val="0"/>
        </w:rPr>
        <w:t>①尾节点相同，如果</w:t>
      </w:r>
      <w:r>
        <w:rPr>
          <w:color w:val="000000"/>
          <w:spacing w:val="0"/>
          <w:w w:val="100"/>
          <w:position w:val="0"/>
          <w:sz w:val="19"/>
          <w:szCs w:val="19"/>
          <w:lang w:val="en-US" w:eastAsia="en-US" w:bidi="en-US"/>
        </w:rPr>
        <w:t>A</w:t>
      </w:r>
      <w:r>
        <w:rPr>
          <w:color w:val="000000"/>
          <w:spacing w:val="0"/>
          <w:w w:val="100"/>
          <w:position w:val="0"/>
        </w:rPr>
        <w:t>长为</w:t>
      </w:r>
      <w:r>
        <w:rPr>
          <w:color w:val="000000"/>
          <w:spacing w:val="0"/>
          <w:w w:val="100"/>
          <w:position w:val="0"/>
          <w:sz w:val="19"/>
          <w:szCs w:val="19"/>
          <w:lang w:val="en-US" w:eastAsia="en-US" w:bidi="en-US"/>
        </w:rPr>
        <w:t>LA, B</w:t>
      </w:r>
      <w:r>
        <w:rPr>
          <w:color w:val="000000"/>
          <w:spacing w:val="0"/>
          <w:w w:val="100"/>
          <w:position w:val="0"/>
        </w:rPr>
        <w:t>为</w:t>
      </w:r>
      <w:r>
        <w:rPr>
          <w:color w:val="000000"/>
          <w:spacing w:val="0"/>
          <w:w w:val="100"/>
          <w:position w:val="0"/>
          <w:sz w:val="19"/>
          <w:szCs w:val="19"/>
          <w:lang w:val="en-US" w:eastAsia="en-US" w:bidi="en-US"/>
        </w:rPr>
        <w:t>LB</w:t>
      </w:r>
      <w:r>
        <w:rPr>
          <w:color w:val="000000"/>
          <w:spacing w:val="0"/>
          <w:w w:val="100"/>
          <w:position w:val="0"/>
        </w:rPr>
        <w:t>，如果</w:t>
      </w:r>
      <w:r>
        <w:rPr>
          <w:color w:val="000000"/>
          <w:spacing w:val="0"/>
          <w:w w:val="100"/>
          <w:position w:val="0"/>
          <w:sz w:val="19"/>
          <w:szCs w:val="19"/>
          <w:lang w:val="en-US" w:eastAsia="en-US" w:bidi="en-US"/>
        </w:rPr>
        <w:t>LA&gt;LB,</w:t>
      </w:r>
      <w:r>
        <w:rPr>
          <w:color w:val="000000"/>
          <w:spacing w:val="0"/>
          <w:w w:val="100"/>
          <w:position w:val="0"/>
        </w:rPr>
        <w:t>则</w:t>
      </w:r>
      <w:r>
        <w:rPr>
          <w:color w:val="000000"/>
          <w:spacing w:val="0"/>
          <w:w w:val="100"/>
          <w:position w:val="0"/>
          <w:sz w:val="19"/>
          <w:szCs w:val="19"/>
          <w:lang w:val="en-US" w:eastAsia="en-US" w:bidi="en-US"/>
        </w:rPr>
        <w:t>A</w:t>
      </w:r>
      <w:r>
        <w:rPr>
          <w:color w:val="000000"/>
          <w:spacing w:val="0"/>
          <w:w w:val="100"/>
          <w:position w:val="0"/>
        </w:rPr>
        <w:t>前</w:t>
      </w:r>
      <w:r>
        <w:rPr>
          <w:color w:val="000000"/>
          <w:spacing w:val="0"/>
          <w:w w:val="100"/>
          <w:position w:val="0"/>
          <w:sz w:val="19"/>
          <w:szCs w:val="19"/>
          <w:lang w:val="en-US" w:eastAsia="en-US" w:bidi="en-US"/>
        </w:rPr>
        <w:t>LA-LB</w:t>
      </w:r>
      <w:r>
        <w:rPr>
          <w:color w:val="000000"/>
          <w:spacing w:val="0"/>
          <w:w w:val="100"/>
          <w:position w:val="0"/>
        </w:rPr>
        <w:t>个先跳过；</w:t>
      </w:r>
    </w:p>
    <w:p>
      <w:pPr>
        <w:pStyle w:val="5"/>
        <w:keepNext w:val="0"/>
        <w:keepLines w:val="0"/>
        <w:widowControl w:val="0"/>
        <w:shd w:val="clear" w:color="auto" w:fill="auto"/>
        <w:bidi w:val="0"/>
        <w:spacing w:before="0" w:after="720" w:line="300" w:lineRule="exact"/>
        <w:ind w:left="380" w:right="0"/>
        <w:jc w:val="both"/>
      </w:pPr>
      <w:r>
        <w:rPr>
          <w:color w:val="000000"/>
          <w:spacing w:val="0"/>
          <w:w w:val="100"/>
          <w:position w:val="0"/>
          <w:lang w:val="en-US" w:eastAsia="en-US" w:bidi="en-US"/>
        </w:rPr>
        <w:t>——</w:t>
      </w:r>
      <w:r>
        <w:rPr>
          <w:color w:val="000000"/>
          <w:spacing w:val="0"/>
          <w:w w:val="100"/>
          <w:position w:val="0"/>
        </w:rPr>
        <w:t>更多如链表相关经典问题：求单向扇</w:t>
      </w:r>
      <w:r>
        <w:rPr>
          <w:color w:val="000000"/>
          <w:spacing w:val="0"/>
          <w:w w:val="100"/>
          <w:position w:val="0"/>
          <w:sz w:val="19"/>
          <w:szCs w:val="19"/>
        </w:rPr>
        <w:t>8</w:t>
      </w:r>
      <w:r>
        <w:rPr>
          <w:color w:val="000000"/>
          <w:spacing w:val="0"/>
          <w:w w:val="100"/>
          <w:position w:val="0"/>
        </w:rPr>
        <w:t>循环链表的入、将两个有序链表合并合成一 个有序链表、链表逆序、求倒数第</w:t>
      </w:r>
      <w:r>
        <w:rPr>
          <w:color w:val="000000"/>
          <w:spacing w:val="0"/>
          <w:w w:val="100"/>
          <w:position w:val="0"/>
          <w:sz w:val="19"/>
          <w:szCs w:val="19"/>
          <w:lang w:val="en-US" w:eastAsia="en-US" w:bidi="en-US"/>
        </w:rPr>
        <w:t>K</w:t>
      </w:r>
      <w:r>
        <w:rPr>
          <w:color w:val="000000"/>
          <w:spacing w:val="0"/>
          <w:w w:val="100"/>
          <w:position w:val="0"/>
        </w:rPr>
        <w:t>个节点，判断是否有环等。</w:t>
      </w:r>
    </w:p>
    <w:p>
      <w:pPr>
        <w:pStyle w:val="11"/>
        <w:keepNext/>
        <w:keepLines/>
        <w:widowControl w:val="0"/>
        <w:numPr>
          <w:ilvl w:val="0"/>
          <w:numId w:val="11"/>
        </w:numPr>
        <w:shd w:val="clear" w:color="auto" w:fill="auto"/>
        <w:tabs>
          <w:tab w:val="left" w:pos="638"/>
        </w:tabs>
        <w:bidi w:val="0"/>
        <w:spacing w:before="0" w:after="320" w:line="240" w:lineRule="auto"/>
        <w:ind w:left="0" w:right="0" w:firstLine="0"/>
        <w:jc w:val="left"/>
      </w:pPr>
      <w:bookmarkStart w:id="109" w:name="bookmark111"/>
      <w:bookmarkEnd w:id="109"/>
      <w:bookmarkStart w:id="110" w:name="bookmark109"/>
      <w:bookmarkStart w:id="111" w:name="bookmark110"/>
      <w:bookmarkStart w:id="112" w:name="bookmark112"/>
      <w:r>
        <w:rPr>
          <w:rFonts w:ascii="Times New Roman" w:hAnsi="Times New Roman" w:eastAsia="Times New Roman" w:cs="Times New Roman"/>
          <w:color w:val="000000"/>
          <w:spacing w:val="0"/>
          <w:w w:val="100"/>
          <w:position w:val="0"/>
          <w:lang w:val="en-US" w:eastAsia="en-US" w:bidi="en-US"/>
        </w:rPr>
        <w:t xml:space="preserve">new/delete </w:t>
      </w:r>
      <w:r>
        <w:rPr>
          <w:color w:val="000000"/>
          <w:spacing w:val="0"/>
          <w:w w:val="100"/>
          <w:position w:val="0"/>
        </w:rPr>
        <w:t xml:space="preserve">和 </w:t>
      </w:r>
      <w:r>
        <w:rPr>
          <w:rFonts w:ascii="Times New Roman" w:hAnsi="Times New Roman" w:eastAsia="Times New Roman" w:cs="Times New Roman"/>
          <w:color w:val="000000"/>
          <w:spacing w:val="0"/>
          <w:w w:val="100"/>
          <w:position w:val="0"/>
          <w:lang w:val="en-US" w:eastAsia="en-US" w:bidi="en-US"/>
        </w:rPr>
        <w:t xml:space="preserve">malloc/free </w:t>
      </w:r>
      <w:r>
        <w:rPr>
          <w:color w:val="000000"/>
          <w:spacing w:val="0"/>
          <w:w w:val="100"/>
          <w:position w:val="0"/>
        </w:rPr>
        <w:t>的底层实现？</w:t>
      </w:r>
      <w:bookmarkEnd w:id="110"/>
      <w:bookmarkEnd w:id="111"/>
      <w:bookmarkEnd w:id="112"/>
    </w:p>
    <w:p>
      <w:pPr>
        <w:pStyle w:val="5"/>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9"/>
          <w:szCs w:val="19"/>
          <w:lang w:val="en-US" w:eastAsia="en-US" w:bidi="en-US"/>
        </w:rPr>
        <w:t>malloc</w:t>
      </w:r>
      <w:r>
        <w:rPr>
          <w:color w:val="000000"/>
          <w:spacing w:val="0"/>
          <w:w w:val="100"/>
          <w:position w:val="0"/>
        </w:rPr>
        <w:t>和</w:t>
      </w:r>
      <w:r>
        <w:rPr>
          <w:color w:val="000000"/>
          <w:spacing w:val="0"/>
          <w:w w:val="100"/>
          <w:position w:val="0"/>
          <w:sz w:val="19"/>
          <w:szCs w:val="19"/>
          <w:lang w:val="en-US" w:eastAsia="en-US" w:bidi="en-US"/>
        </w:rPr>
        <w:t>new</w:t>
      </w:r>
      <w:r>
        <w:rPr>
          <w:color w:val="000000"/>
          <w:spacing w:val="0"/>
          <w:w w:val="100"/>
          <w:position w:val="0"/>
        </w:rPr>
        <w:t>的区别：</w:t>
      </w:r>
    </w:p>
    <w:p>
      <w:pPr>
        <w:pStyle w:val="5"/>
        <w:keepNext w:val="0"/>
        <w:keepLines w:val="0"/>
        <w:widowControl w:val="0"/>
        <w:numPr>
          <w:ilvl w:val="0"/>
          <w:numId w:val="14"/>
        </w:numPr>
        <w:shd w:val="clear" w:color="auto" w:fill="auto"/>
        <w:tabs>
          <w:tab w:val="left" w:pos="775"/>
        </w:tabs>
        <w:bidi w:val="0"/>
        <w:spacing w:before="0" w:after="0" w:line="345" w:lineRule="exact"/>
        <w:ind w:left="380" w:right="0"/>
        <w:jc w:val="both"/>
      </w:pPr>
      <w:bookmarkStart w:id="113" w:name="bookmark113"/>
      <w:bookmarkEnd w:id="113"/>
      <w:r>
        <w:rPr>
          <w:color w:val="000000"/>
          <w:spacing w:val="0"/>
          <w:w w:val="100"/>
          <w:position w:val="0"/>
          <w:sz w:val="19"/>
          <w:szCs w:val="19"/>
          <w:lang w:val="en-US" w:eastAsia="en-US" w:bidi="en-US"/>
        </w:rPr>
        <w:t>malloc</w:t>
      </w:r>
      <w:r>
        <w:rPr>
          <w:color w:val="000000"/>
          <w:spacing w:val="0"/>
          <w:w w:val="100"/>
          <w:position w:val="0"/>
        </w:rPr>
        <w:t>与</w:t>
      </w:r>
      <w:r>
        <w:rPr>
          <w:color w:val="000000"/>
          <w:spacing w:val="0"/>
          <w:w w:val="100"/>
          <w:position w:val="0"/>
          <w:sz w:val="19"/>
          <w:szCs w:val="19"/>
          <w:lang w:val="en-US" w:eastAsia="en-US" w:bidi="en-US"/>
        </w:rPr>
        <w:t>free</w:t>
      </w:r>
      <w:r>
        <w:rPr>
          <w:color w:val="000000"/>
          <w:spacing w:val="0"/>
          <w:w w:val="100"/>
          <w:position w:val="0"/>
        </w:rPr>
        <w:t>是</w:t>
      </w:r>
      <w:r>
        <w:rPr>
          <w:color w:val="000000"/>
          <w:spacing w:val="0"/>
          <w:w w:val="100"/>
          <w:position w:val="0"/>
          <w:sz w:val="19"/>
          <w:szCs w:val="19"/>
          <w:lang w:val="en-US" w:eastAsia="en-US" w:bidi="en-US"/>
        </w:rPr>
        <w:t>C++/C</w:t>
      </w:r>
      <w:r>
        <w:rPr>
          <w:color w:val="000000"/>
          <w:spacing w:val="0"/>
          <w:w w:val="100"/>
          <w:position w:val="0"/>
        </w:rPr>
        <w:t>语言的标准库函数</w:t>
      </w:r>
      <w:r>
        <w:rPr>
          <w:color w:val="000000"/>
          <w:spacing w:val="0"/>
          <w:w w:val="100"/>
          <w:position w:val="0"/>
          <w:sz w:val="19"/>
          <w:szCs w:val="19"/>
        </w:rPr>
        <w:t>，</w:t>
      </w:r>
      <w:r>
        <w:rPr>
          <w:color w:val="000000"/>
          <w:spacing w:val="0"/>
          <w:w w:val="100"/>
          <w:position w:val="0"/>
          <w:sz w:val="19"/>
          <w:szCs w:val="19"/>
          <w:lang w:val="en-US" w:eastAsia="en-US" w:bidi="en-US"/>
        </w:rPr>
        <w:t>new/delete</w:t>
      </w:r>
      <w:r>
        <w:rPr>
          <w:color w:val="000000"/>
          <w:spacing w:val="0"/>
          <w:w w:val="100"/>
          <w:position w:val="0"/>
        </w:rPr>
        <w:t>是</w:t>
      </w:r>
      <w:r>
        <w:rPr>
          <w:color w:val="000000"/>
          <w:spacing w:val="0"/>
          <w:w w:val="100"/>
          <w:position w:val="0"/>
          <w:sz w:val="19"/>
          <w:szCs w:val="19"/>
          <w:lang w:val="en-US" w:eastAsia="en-US" w:bidi="en-US"/>
        </w:rPr>
        <w:t>C++</w:t>
      </w:r>
      <w:r>
        <w:rPr>
          <w:color w:val="000000"/>
          <w:spacing w:val="0"/>
          <w:w w:val="100"/>
          <w:position w:val="0"/>
        </w:rPr>
        <w:t>的运算符。它们都 可用于申请动态内存和释放内存；</w:t>
      </w:r>
    </w:p>
    <w:p>
      <w:pPr>
        <w:pStyle w:val="5"/>
        <w:keepNext w:val="0"/>
        <w:keepLines w:val="0"/>
        <w:widowControl w:val="0"/>
        <w:numPr>
          <w:ilvl w:val="0"/>
          <w:numId w:val="14"/>
        </w:numPr>
        <w:shd w:val="clear" w:color="auto" w:fill="auto"/>
        <w:tabs>
          <w:tab w:val="left" w:pos="775"/>
        </w:tabs>
        <w:bidi w:val="0"/>
        <w:spacing w:before="0" w:after="0" w:line="315" w:lineRule="exact"/>
        <w:ind w:left="380" w:right="0"/>
        <w:jc w:val="both"/>
      </w:pPr>
      <w:bookmarkStart w:id="114" w:name="bookmark114"/>
      <w:bookmarkEnd w:id="114"/>
      <w:r>
        <w:rPr>
          <w:color w:val="000000"/>
          <w:spacing w:val="0"/>
          <w:w w:val="100"/>
          <w:position w:val="0"/>
          <w:sz w:val="19"/>
          <w:szCs w:val="19"/>
          <w:lang w:val="en-US" w:eastAsia="en-US" w:bidi="en-US"/>
        </w:rPr>
        <w:t>new</w:t>
      </w:r>
      <w:r>
        <w:rPr>
          <w:color w:val="000000"/>
          <w:spacing w:val="0"/>
          <w:w w:val="100"/>
          <w:position w:val="0"/>
        </w:rPr>
        <w:t>返回指定类型的指针，并且可以白动计算所需要大小。而</w:t>
      </w:r>
      <w:r>
        <w:rPr>
          <w:color w:val="000000"/>
          <w:spacing w:val="0"/>
          <w:w w:val="100"/>
          <w:position w:val="0"/>
          <w:sz w:val="19"/>
          <w:szCs w:val="19"/>
          <w:lang w:val="en-US" w:eastAsia="en-US" w:bidi="en-US"/>
        </w:rPr>
        <w:t>malloc</w:t>
      </w:r>
      <w:r>
        <w:rPr>
          <w:color w:val="000000"/>
          <w:spacing w:val="0"/>
          <w:w w:val="100"/>
          <w:position w:val="0"/>
        </w:rPr>
        <w:t>则必须要由 程序员计算字节数，并且在返回后强行转换为实际类型的指针；</w:t>
      </w:r>
    </w:p>
    <w:p>
      <w:pPr>
        <w:pStyle w:val="5"/>
        <w:keepNext w:val="0"/>
        <w:keepLines w:val="0"/>
        <w:widowControl w:val="0"/>
        <w:numPr>
          <w:ilvl w:val="0"/>
          <w:numId w:val="14"/>
        </w:numPr>
        <w:shd w:val="clear" w:color="auto" w:fill="auto"/>
        <w:tabs>
          <w:tab w:val="left" w:pos="760"/>
        </w:tabs>
        <w:bidi w:val="0"/>
        <w:spacing w:before="0" w:after="0" w:line="322" w:lineRule="exact"/>
        <w:ind w:left="380" w:right="0"/>
        <w:jc w:val="both"/>
      </w:pPr>
      <w:bookmarkStart w:id="115" w:name="bookmark115"/>
      <w:bookmarkEnd w:id="115"/>
      <w:r>
        <w:rPr>
          <w:color w:val="000000"/>
          <w:spacing w:val="0"/>
          <w:w w:val="100"/>
          <w:position w:val="0"/>
          <w:sz w:val="19"/>
          <w:szCs w:val="19"/>
          <w:lang w:val="en-US" w:eastAsia="en-US" w:bidi="en-US"/>
        </w:rPr>
        <w:t>new/delete</w:t>
      </w:r>
      <w:r>
        <w:rPr>
          <w:color w:val="000000"/>
          <w:spacing w:val="0"/>
          <w:w w:val="100"/>
          <w:position w:val="0"/>
        </w:rPr>
        <w:t>在对象创建的同时可以自动执行构造函数初始化，在对象在消亡之前会 自动执行析构函数。而</w:t>
      </w:r>
      <w:r>
        <w:rPr>
          <w:color w:val="000000"/>
          <w:spacing w:val="0"/>
          <w:w w:val="100"/>
          <w:position w:val="0"/>
          <w:sz w:val="19"/>
          <w:szCs w:val="19"/>
          <w:lang w:val="en-US" w:eastAsia="en-US" w:bidi="en-US"/>
        </w:rPr>
        <w:t>malloc</w:t>
      </w:r>
      <w:r>
        <w:rPr>
          <w:color w:val="000000"/>
          <w:spacing w:val="0"/>
          <w:w w:val="100"/>
          <w:position w:val="0"/>
        </w:rPr>
        <w:t>只管分配内存，并不能对所得的内存进行初始化，所以 得到的一片新内存中，其值将是随机的</w:t>
      </w:r>
      <w:r>
        <w:rPr>
          <w:color w:val="000000"/>
          <w:spacing w:val="0"/>
          <w:w w:val="100"/>
          <w:position w:val="0"/>
          <w:lang w:val="zh-CN" w:eastAsia="zh-CN" w:bidi="zh-CN"/>
        </w:rPr>
        <w:t>：</w:t>
      </w:r>
    </w:p>
    <w:p>
      <w:pPr>
        <w:pStyle w:val="5"/>
        <w:keepNext w:val="0"/>
        <w:keepLines w:val="0"/>
        <w:widowControl w:val="0"/>
        <w:shd w:val="clear" w:color="auto" w:fill="auto"/>
        <w:bidi w:val="0"/>
        <w:spacing w:before="0" w:after="0" w:line="300" w:lineRule="exact"/>
        <w:ind w:left="380" w:right="0"/>
        <w:jc w:val="both"/>
      </w:pPr>
      <w:r>
        <w:rPr>
          <w:color w:val="000000"/>
          <w:spacing w:val="0"/>
          <w:w w:val="100"/>
          <w:position w:val="0"/>
        </w:rPr>
        <w:t>既然</w:t>
      </w:r>
      <w:r>
        <w:rPr>
          <w:color w:val="000000"/>
          <w:spacing w:val="0"/>
          <w:w w:val="100"/>
          <w:position w:val="0"/>
          <w:sz w:val="19"/>
          <w:szCs w:val="19"/>
          <w:lang w:val="en-US" w:eastAsia="en-US" w:bidi="en-US"/>
        </w:rPr>
        <w:t>new/delete</w:t>
      </w:r>
      <w:r>
        <w:rPr>
          <w:color w:val="000000"/>
          <w:spacing w:val="0"/>
          <w:w w:val="100"/>
          <w:position w:val="0"/>
        </w:rPr>
        <w:t xml:space="preserve">的功能覆盖了 </w:t>
      </w:r>
      <w:r>
        <w:rPr>
          <w:color w:val="000000"/>
          <w:spacing w:val="0"/>
          <w:w w:val="100"/>
          <w:position w:val="0"/>
          <w:sz w:val="19"/>
          <w:szCs w:val="19"/>
          <w:lang w:val="en-US" w:eastAsia="en-US" w:bidi="en-US"/>
        </w:rPr>
        <w:t>malloc/free,</w:t>
      </w:r>
      <w:r>
        <w:rPr>
          <w:color w:val="000000"/>
          <w:spacing w:val="0"/>
          <w:w w:val="100"/>
          <w:position w:val="0"/>
        </w:rPr>
        <w:t>为什么</w:t>
      </w:r>
      <w:r>
        <w:rPr>
          <w:color w:val="000000"/>
          <w:spacing w:val="0"/>
          <w:w w:val="100"/>
          <w:position w:val="0"/>
          <w:sz w:val="19"/>
          <w:szCs w:val="19"/>
          <w:lang w:val="en-US" w:eastAsia="en-US" w:bidi="en-US"/>
        </w:rPr>
        <w:t>C++</w:t>
      </w:r>
      <w:r>
        <w:rPr>
          <w:color w:val="000000"/>
          <w:spacing w:val="0"/>
          <w:w w:val="100"/>
          <w:position w:val="0"/>
        </w:rPr>
        <w:t>还要保留</w:t>
      </w:r>
      <w:r>
        <w:rPr>
          <w:color w:val="000000"/>
          <w:spacing w:val="0"/>
          <w:w w:val="100"/>
          <w:position w:val="0"/>
          <w:sz w:val="19"/>
          <w:szCs w:val="19"/>
          <w:lang w:val="en-US" w:eastAsia="en-US" w:bidi="en-US"/>
        </w:rPr>
        <w:t>malloc/free?</w:t>
      </w:r>
      <w:r>
        <w:rPr>
          <w:color w:val="000000"/>
          <w:spacing w:val="0"/>
          <w:w w:val="100"/>
          <w:position w:val="0"/>
        </w:rPr>
        <w:t xml:space="preserve">因为 </w:t>
      </w:r>
      <w:r>
        <w:rPr>
          <w:color w:val="000000"/>
          <w:spacing w:val="0"/>
          <w:w w:val="100"/>
          <w:position w:val="0"/>
          <w:sz w:val="19"/>
          <w:szCs w:val="19"/>
          <w:lang w:val="en-US" w:eastAsia="en-US" w:bidi="en-US"/>
        </w:rPr>
        <w:t>CF</w:t>
      </w:r>
      <w:r>
        <w:rPr>
          <w:color w:val="000000"/>
          <w:spacing w:val="0"/>
          <w:w w:val="100"/>
          <w:position w:val="0"/>
        </w:rPr>
        <w:t>呈序经常要调用</w:t>
      </w:r>
      <w:r>
        <w:rPr>
          <w:color w:val="000000"/>
          <w:spacing w:val="0"/>
          <w:w w:val="100"/>
          <w:position w:val="0"/>
          <w:sz w:val="19"/>
          <w:szCs w:val="19"/>
          <w:lang w:val="en-US" w:eastAsia="en-US" w:bidi="en-US"/>
        </w:rPr>
        <w:t>C</w:t>
      </w:r>
      <w:r>
        <w:rPr>
          <w:color w:val="000000"/>
          <w:spacing w:val="0"/>
          <w:w w:val="100"/>
          <w:position w:val="0"/>
        </w:rPr>
        <w:t>函数，而</w:t>
      </w:r>
      <w:r>
        <w:rPr>
          <w:color w:val="000000"/>
          <w:spacing w:val="0"/>
          <w:w w:val="100"/>
          <w:position w:val="0"/>
          <w:sz w:val="19"/>
          <w:szCs w:val="19"/>
          <w:lang w:val="en-US" w:eastAsia="en-US" w:bidi="en-US"/>
        </w:rPr>
        <w:t>C</w:t>
      </w:r>
      <w:r>
        <w:rPr>
          <w:color w:val="000000"/>
          <w:spacing w:val="0"/>
          <w:w w:val="100"/>
          <w:position w:val="0"/>
        </w:rPr>
        <w:t>程序只能用</w:t>
      </w:r>
      <w:r>
        <w:rPr>
          <w:color w:val="000000"/>
          <w:spacing w:val="0"/>
          <w:w w:val="100"/>
          <w:position w:val="0"/>
          <w:sz w:val="19"/>
          <w:szCs w:val="19"/>
          <w:lang w:val="en-US" w:eastAsia="en-US" w:bidi="en-US"/>
        </w:rPr>
        <w:t>malloc/free</w:t>
      </w:r>
      <w:r>
        <w:rPr>
          <w:color w:val="000000"/>
          <w:spacing w:val="0"/>
          <w:w w:val="100"/>
          <w:position w:val="0"/>
        </w:rPr>
        <w:t>管理动态内存。</w:t>
      </w:r>
    </w:p>
    <w:p>
      <w:pPr>
        <w:pStyle w:val="5"/>
        <w:keepNext w:val="0"/>
        <w:keepLines w:val="0"/>
        <w:widowControl w:val="0"/>
        <w:shd w:val="clear" w:color="auto" w:fill="auto"/>
        <w:bidi w:val="0"/>
        <w:spacing w:before="0" w:after="0" w:line="300" w:lineRule="exact"/>
        <w:ind w:left="0" w:right="0" w:firstLine="380"/>
        <w:jc w:val="left"/>
        <w:rPr>
          <w:sz w:val="19"/>
          <w:szCs w:val="19"/>
        </w:rPr>
      </w:pPr>
      <w:r>
        <w:rPr>
          <w:color w:val="000000"/>
          <w:spacing w:val="0"/>
          <w:w w:val="100"/>
          <w:position w:val="0"/>
          <w:sz w:val="19"/>
          <w:szCs w:val="19"/>
          <w:lang w:val="en-US" w:eastAsia="en-US" w:bidi="en-US"/>
        </w:rPr>
        <w:t>new/delete</w:t>
      </w:r>
      <w:r>
        <w:rPr>
          <w:color w:val="000000"/>
          <w:spacing w:val="0"/>
          <w:w w:val="100"/>
          <w:position w:val="0"/>
          <w:sz w:val="20"/>
          <w:szCs w:val="20"/>
        </w:rPr>
        <w:t>、</w:t>
      </w:r>
      <w:r>
        <w:rPr>
          <w:color w:val="000000"/>
          <w:spacing w:val="0"/>
          <w:w w:val="100"/>
          <w:position w:val="0"/>
          <w:sz w:val="19"/>
          <w:szCs w:val="19"/>
          <w:lang w:val="en-US" w:eastAsia="en-US" w:bidi="en-US"/>
        </w:rPr>
        <w:t xml:space="preserve">malloc/free </w:t>
      </w:r>
      <w:r>
        <w:rPr>
          <w:color w:val="000000"/>
          <w:spacing w:val="0"/>
          <w:w w:val="100"/>
          <w:position w:val="0"/>
          <w:sz w:val="20"/>
          <w:szCs w:val="20"/>
        </w:rPr>
        <w:t>底层实现原理</w:t>
      </w:r>
      <w:r>
        <w:rPr>
          <w:color w:val="000000"/>
          <w:spacing w:val="0"/>
          <w:w w:val="100"/>
          <w:position w:val="0"/>
          <w:sz w:val="19"/>
          <w:szCs w:val="19"/>
        </w:rPr>
        <w:t>：</w:t>
      </w:r>
    </w:p>
    <w:p>
      <w:pPr>
        <w:pStyle w:val="5"/>
        <w:keepNext w:val="0"/>
        <w:keepLines w:val="0"/>
        <w:widowControl w:val="0"/>
        <w:shd w:val="clear" w:color="auto" w:fill="auto"/>
        <w:bidi w:val="0"/>
        <w:spacing w:before="0" w:after="120" w:line="345" w:lineRule="exact"/>
        <w:ind w:left="380" w:right="0"/>
        <w:jc w:val="left"/>
      </w:pPr>
      <w:r>
        <w:rPr>
          <w:color w:val="000000"/>
          <w:spacing w:val="0"/>
          <w:w w:val="100"/>
          <w:position w:val="0"/>
        </w:rPr>
        <w:t>概述：</w:t>
      </w:r>
      <w:r>
        <w:rPr>
          <w:color w:val="000000"/>
          <w:spacing w:val="0"/>
          <w:w w:val="100"/>
          <w:position w:val="0"/>
          <w:sz w:val="19"/>
          <w:szCs w:val="19"/>
          <w:lang w:val="en-US" w:eastAsia="en-US" w:bidi="en-US"/>
        </w:rPr>
        <w:t>new/delete</w:t>
      </w:r>
      <w:r>
        <w:rPr>
          <w:color w:val="000000"/>
          <w:spacing w:val="0"/>
          <w:w w:val="100"/>
          <w:position w:val="0"/>
        </w:rPr>
        <w:t>的底层实现是调用</w:t>
      </w:r>
      <w:r>
        <w:rPr>
          <w:color w:val="000000"/>
          <w:spacing w:val="0"/>
          <w:w w:val="100"/>
          <w:position w:val="0"/>
          <w:sz w:val="19"/>
          <w:szCs w:val="19"/>
          <w:lang w:val="en-US" w:eastAsia="en-US" w:bidi="en-US"/>
        </w:rPr>
        <w:t>malloc/free©</w:t>
      </w:r>
      <w:r>
        <w:rPr>
          <w:color w:val="000000"/>
          <w:spacing w:val="0"/>
          <w:w w:val="100"/>
          <w:position w:val="0"/>
        </w:rPr>
        <w:t>数实现的，而</w:t>
      </w:r>
      <w:r>
        <w:rPr>
          <w:color w:val="000000"/>
          <w:spacing w:val="0"/>
          <w:w w:val="100"/>
          <w:position w:val="0"/>
          <w:sz w:val="19"/>
          <w:szCs w:val="19"/>
          <w:lang w:val="en-US" w:eastAsia="en-US" w:bidi="en-US"/>
        </w:rPr>
        <w:t>malloc/free</w:t>
      </w:r>
      <w:r>
        <w:rPr>
          <w:color w:val="000000"/>
          <w:spacing w:val="0"/>
          <w:w w:val="100"/>
          <w:position w:val="0"/>
        </w:rPr>
        <w:t>的底 层实现也不是直接操作内存而是调用系统</w:t>
      </w:r>
      <w:r>
        <w:rPr>
          <w:color w:val="000000"/>
          <w:spacing w:val="0"/>
          <w:w w:val="100"/>
          <w:position w:val="0"/>
          <w:sz w:val="19"/>
          <w:szCs w:val="19"/>
          <w:lang w:val="en-US" w:eastAsia="en-US" w:bidi="en-US"/>
        </w:rPr>
        <w:t>API</w:t>
      </w:r>
      <w:r>
        <w:rPr>
          <w:color w:val="000000"/>
          <w:spacing w:val="0"/>
          <w:w w:val="100"/>
          <w:position w:val="0"/>
        </w:rPr>
        <w:t>实现的。</w:t>
      </w:r>
    </w:p>
    <w:p>
      <w:pPr>
        <w:pStyle w:val="5"/>
        <w:keepNext w:val="0"/>
        <w:keepLines w:val="0"/>
        <w:widowControl w:val="0"/>
        <w:shd w:val="clear" w:color="auto" w:fill="auto"/>
        <w:bidi w:val="0"/>
        <w:spacing w:before="0" w:after="280" w:line="345" w:lineRule="exact"/>
        <w:ind w:left="0" w:right="0" w:firstLine="380"/>
        <w:jc w:val="left"/>
      </w:pPr>
      <w:r>
        <w:rPr>
          <w:color w:val="000000"/>
          <w:spacing w:val="0"/>
          <w:w w:val="100"/>
          <w:position w:val="0"/>
          <w:sz w:val="19"/>
          <w:szCs w:val="19"/>
          <w:lang w:val="en-US" w:eastAsia="en-US" w:bidi="en-US"/>
        </w:rPr>
        <w:t>new/delete</w:t>
      </w:r>
      <w:r>
        <w:rPr>
          <w:color w:val="000000"/>
          <w:spacing w:val="0"/>
          <w:w w:val="100"/>
          <w:position w:val="0"/>
        </w:rPr>
        <w:t>的两种分配方式原理图如下：</w:t>
      </w:r>
    </w:p>
    <w:p>
      <w:pPr>
        <w:pStyle w:val="5"/>
        <w:keepNext w:val="0"/>
        <w:keepLines w:val="0"/>
        <w:widowControl w:val="0"/>
        <w:shd w:val="clear" w:color="auto" w:fill="auto"/>
        <w:bidi w:val="0"/>
        <w:spacing w:before="0" w:after="60" w:line="345" w:lineRule="exact"/>
        <w:ind w:left="380" w:right="0" w:firstLine="0"/>
        <w:jc w:val="both"/>
      </w:pPr>
      <w:r>
        <w:rPr>
          <w:color w:val="000000"/>
          <w:spacing w:val="0"/>
          <w:w w:val="100"/>
          <w:position w:val="0"/>
        </w:rPr>
        <w:t>注意，针对上图最末尾所述的</w:t>
      </w:r>
      <w:r>
        <w:rPr>
          <w:color w:val="000000"/>
          <w:spacing w:val="0"/>
          <w:w w:val="100"/>
          <w:position w:val="0"/>
          <w:sz w:val="19"/>
          <w:szCs w:val="19"/>
          <w:lang w:val="en-US" w:eastAsia="en-US" w:bidi="en-US"/>
        </w:rPr>
        <w:t>"new []/delete []</w:t>
      </w:r>
      <w:r>
        <w:rPr>
          <w:color w:val="000000"/>
          <w:spacing w:val="0"/>
          <w:w w:val="100"/>
          <w:position w:val="0"/>
        </w:rPr>
        <w:t>时会多开辟</w:t>
      </w:r>
      <w:r>
        <w:rPr>
          <w:color w:val="000000"/>
          <w:spacing w:val="0"/>
          <w:w w:val="100"/>
          <w:position w:val="0"/>
          <w:sz w:val="19"/>
          <w:szCs w:val="19"/>
        </w:rPr>
        <w:t>4</w:t>
      </w:r>
      <w:r>
        <w:rPr>
          <w:color w:val="000000"/>
          <w:spacing w:val="0"/>
          <w:w w:val="100"/>
          <w:position w:val="0"/>
        </w:rPr>
        <w:t>字节用于存储对象个数〃, 作如下说明：</w:t>
      </w:r>
    </w:p>
    <w:p>
      <w:pPr>
        <w:pStyle w:val="5"/>
        <w:keepNext w:val="0"/>
        <w:keepLines w:val="0"/>
        <w:widowControl w:val="0"/>
        <w:numPr>
          <w:ilvl w:val="0"/>
          <w:numId w:val="15"/>
        </w:numPr>
        <w:shd w:val="clear" w:color="auto" w:fill="auto"/>
        <w:tabs>
          <w:tab w:val="left" w:pos="775"/>
        </w:tabs>
        <w:bidi w:val="0"/>
        <w:spacing w:before="0" w:after="60" w:line="240" w:lineRule="auto"/>
        <w:ind w:left="0" w:right="0" w:firstLine="380"/>
        <w:jc w:val="left"/>
      </w:pPr>
      <w:bookmarkStart w:id="116" w:name="bookmark116"/>
      <w:bookmarkEnd w:id="116"/>
      <w:r>
        <w:rPr>
          <w:color w:val="000000"/>
          <w:spacing w:val="0"/>
          <w:w w:val="100"/>
          <w:position w:val="0"/>
        </w:rPr>
        <w:t>对于内置类型：</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9"/>
          <w:szCs w:val="19"/>
          <w:lang w:val="en-US" w:eastAsia="en-US" w:bidi="en-US"/>
        </w:rPr>
        <w:t xml:space="preserve">new </w:t>
      </w:r>
      <w:r>
        <w:rPr>
          <w:color w:val="000000"/>
          <w:spacing w:val="0"/>
          <w:w w:val="100"/>
          <w:position w:val="0"/>
          <w:lang w:val="en-US" w:eastAsia="en-US" w:bidi="en-US"/>
        </w:rPr>
        <w:t>[]</w:t>
      </w:r>
      <w:r>
        <w:rPr>
          <w:color w:val="000000"/>
          <w:spacing w:val="0"/>
          <w:w w:val="100"/>
          <w:position w:val="0"/>
        </w:rPr>
        <w:t>不会在首地址前</w:t>
      </w:r>
      <w:r>
        <w:rPr>
          <w:color w:val="000000"/>
          <w:spacing w:val="0"/>
          <w:w w:val="100"/>
          <w:position w:val="0"/>
          <w:sz w:val="19"/>
          <w:szCs w:val="19"/>
        </w:rPr>
        <w:t>4</w:t>
      </w:r>
      <w:r>
        <w:rPr>
          <w:color w:val="000000"/>
          <w:spacing w:val="0"/>
          <w:w w:val="100"/>
          <w:position w:val="0"/>
        </w:rPr>
        <w:t>个字节定义数组长度。</w:t>
      </w:r>
    </w:p>
    <w:p>
      <w:pPr>
        <w:pStyle w:val="5"/>
        <w:keepNext w:val="0"/>
        <w:keepLines w:val="0"/>
        <w:widowControl w:val="0"/>
        <w:shd w:val="clear" w:color="auto" w:fill="auto"/>
        <w:bidi w:val="0"/>
        <w:spacing w:before="0" w:after="60" w:line="345" w:lineRule="exact"/>
        <w:ind w:left="380" w:right="0" w:firstLine="0"/>
        <w:jc w:val="left"/>
      </w:pPr>
      <w:r>
        <w:rPr>
          <w:color w:val="000000"/>
          <w:spacing w:val="0"/>
          <w:w w:val="100"/>
          <w:position w:val="0"/>
          <w:sz w:val="19"/>
          <w:szCs w:val="19"/>
          <w:lang w:val="en-US" w:eastAsia="en-US" w:bidi="en-US"/>
        </w:rPr>
        <w:t>delete</w:t>
      </w:r>
      <w:r>
        <w:rPr>
          <w:color w:val="000000"/>
          <w:spacing w:val="0"/>
          <w:w w:val="100"/>
          <w:position w:val="0"/>
        </w:rPr>
        <w:t>和</w:t>
      </w:r>
      <w:r>
        <w:rPr>
          <w:color w:val="000000"/>
          <w:spacing w:val="0"/>
          <w:w w:val="100"/>
          <w:position w:val="0"/>
          <w:sz w:val="19"/>
          <w:szCs w:val="19"/>
          <w:lang w:val="en-US" w:eastAsia="en-US" w:bidi="en-US"/>
        </w:rPr>
        <w:t>delete []</w:t>
      </w:r>
      <w:r>
        <w:rPr>
          <w:color w:val="000000"/>
          <w:spacing w:val="0"/>
          <w:w w:val="100"/>
          <w:position w:val="0"/>
        </w:rPr>
        <w:t>是一样的执行效果，都会删除整个数组，要删除的长度从</w:t>
      </w:r>
      <w:r>
        <w:rPr>
          <w:color w:val="000000"/>
          <w:spacing w:val="0"/>
          <w:w w:val="100"/>
          <w:position w:val="0"/>
          <w:sz w:val="19"/>
          <w:szCs w:val="19"/>
          <w:lang w:val="en-US" w:eastAsia="en-US" w:bidi="en-US"/>
        </w:rPr>
        <w:t>new</w:t>
      </w:r>
      <w:r>
        <w:rPr>
          <w:color w:val="000000"/>
          <w:spacing w:val="0"/>
          <w:w w:val="100"/>
          <w:position w:val="0"/>
        </w:rPr>
        <w:t>时即 可知道。</w:t>
      </w:r>
    </w:p>
    <w:p>
      <w:pPr>
        <w:pStyle w:val="5"/>
        <w:keepNext w:val="0"/>
        <w:keepLines w:val="0"/>
        <w:widowControl w:val="0"/>
        <w:numPr>
          <w:ilvl w:val="0"/>
          <w:numId w:val="15"/>
        </w:numPr>
        <w:shd w:val="clear" w:color="auto" w:fill="auto"/>
        <w:tabs>
          <w:tab w:val="left" w:pos="775"/>
        </w:tabs>
        <w:bidi w:val="0"/>
        <w:spacing w:before="0" w:after="60" w:line="240" w:lineRule="auto"/>
        <w:ind w:left="0" w:right="0" w:firstLine="380"/>
        <w:jc w:val="both"/>
      </w:pPr>
      <w:bookmarkStart w:id="117" w:name="bookmark117"/>
      <w:bookmarkEnd w:id="117"/>
      <w:r>
        <w:rPr>
          <w:color w:val="000000"/>
          <w:spacing w:val="0"/>
          <w:w w:val="100"/>
          <w:position w:val="0"/>
        </w:rPr>
        <w:t>对于自定义类型：</w:t>
      </w:r>
    </w:p>
    <w:p>
      <w:pPr>
        <w:pStyle w:val="5"/>
        <w:keepNext w:val="0"/>
        <w:keepLines w:val="0"/>
        <w:widowControl w:val="0"/>
        <w:shd w:val="clear" w:color="auto" w:fill="auto"/>
        <w:bidi w:val="0"/>
        <w:spacing w:before="0" w:after="60" w:line="240" w:lineRule="auto"/>
        <w:ind w:left="0" w:right="0" w:firstLine="380"/>
        <w:jc w:val="left"/>
      </w:pPr>
      <w:r>
        <w:rPr>
          <w:color w:val="000000"/>
          <w:spacing w:val="0"/>
          <w:w w:val="100"/>
          <w:position w:val="0"/>
          <w:sz w:val="19"/>
          <w:szCs w:val="19"/>
          <w:lang w:val="en-US" w:eastAsia="en-US" w:bidi="en-US"/>
        </w:rPr>
        <w:t xml:space="preserve">new </w:t>
      </w:r>
      <w:r>
        <w:rPr>
          <w:color w:val="000000"/>
          <w:spacing w:val="0"/>
          <w:w w:val="100"/>
          <w:position w:val="0"/>
          <w:lang w:val="en-US" w:eastAsia="en-US" w:bidi="en-US"/>
        </w:rPr>
        <w:t>[]</w:t>
      </w:r>
      <w:r>
        <w:rPr>
          <w:color w:val="000000"/>
          <w:spacing w:val="0"/>
          <w:w w:val="100"/>
          <w:position w:val="0"/>
        </w:rPr>
        <w:t>会在首地址前</w:t>
      </w:r>
      <w:r>
        <w:rPr>
          <w:color w:val="000000"/>
          <w:spacing w:val="0"/>
          <w:w w:val="100"/>
          <w:position w:val="0"/>
          <w:sz w:val="19"/>
          <w:szCs w:val="19"/>
        </w:rPr>
        <w:t>4</w:t>
      </w:r>
      <w:r>
        <w:rPr>
          <w:color w:val="000000"/>
          <w:spacing w:val="0"/>
          <w:w w:val="100"/>
          <w:position w:val="0"/>
        </w:rPr>
        <w:t>个字节定义数组长度。</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w:t>
      </w:r>
      <w:r>
        <w:rPr>
          <w:color w:val="000000"/>
          <w:spacing w:val="0"/>
          <w:w w:val="100"/>
          <w:position w:val="0"/>
          <w:sz w:val="19"/>
          <w:szCs w:val="19"/>
          <w:lang w:val="en-US" w:eastAsia="en-US" w:bidi="en-US"/>
        </w:rPr>
        <w:t>delete []</w:t>
      </w:r>
      <w:r>
        <w:rPr>
          <w:color w:val="000000"/>
          <w:spacing w:val="0"/>
          <w:w w:val="100"/>
          <w:position w:val="0"/>
        </w:rPr>
        <w:t>时，会根据前</w:t>
      </w:r>
      <w:r>
        <w:rPr>
          <w:color w:val="000000"/>
          <w:spacing w:val="0"/>
          <w:w w:val="100"/>
          <w:position w:val="0"/>
          <w:sz w:val="19"/>
          <w:szCs w:val="19"/>
        </w:rPr>
        <w:t>4</w:t>
      </w:r>
      <w:r>
        <w:rPr>
          <w:color w:val="000000"/>
          <w:spacing w:val="0"/>
          <w:w w:val="100"/>
          <w:position w:val="0"/>
        </w:rPr>
        <w:t>个字节所定义的长度来执行析构函数删除整个数组。</w:t>
      </w:r>
    </w:p>
    <w:p>
      <w:pPr>
        <w:pStyle w:val="5"/>
        <w:keepNext w:val="0"/>
        <w:keepLines w:val="0"/>
        <w:widowControl w:val="0"/>
        <w:shd w:val="clear" w:color="auto" w:fill="auto"/>
        <w:bidi w:val="0"/>
        <w:spacing w:before="0" w:after="720" w:line="345" w:lineRule="exact"/>
        <w:ind w:left="0" w:right="0" w:firstLine="380"/>
        <w:jc w:val="left"/>
      </w:pPr>
      <w:r>
        <w:rPr>
          <w:color w:val="000000"/>
          <w:spacing w:val="0"/>
          <w:w w:val="100"/>
          <w:position w:val="0"/>
        </w:rPr>
        <w:t>如果只是</w:t>
      </w:r>
      <w:r>
        <w:rPr>
          <w:color w:val="000000"/>
          <w:spacing w:val="0"/>
          <w:w w:val="100"/>
          <w:position w:val="0"/>
          <w:sz w:val="19"/>
          <w:szCs w:val="19"/>
          <w:lang w:val="en-US" w:eastAsia="en-US" w:bidi="en-US"/>
        </w:rPr>
        <w:t>delete</w:t>
      </w:r>
      <w:r>
        <w:rPr>
          <w:color w:val="000000"/>
          <w:spacing w:val="0"/>
          <w:w w:val="100"/>
          <w:position w:val="0"/>
        </w:rPr>
        <w:t>数组首地址，只会删除第一个对象的值。</w:t>
      </w:r>
    </w:p>
    <w:p>
      <w:pPr>
        <w:pStyle w:val="11"/>
        <w:keepNext/>
        <w:keepLines/>
        <w:widowControl w:val="0"/>
        <w:numPr>
          <w:ilvl w:val="0"/>
          <w:numId w:val="11"/>
        </w:numPr>
        <w:shd w:val="clear" w:color="auto" w:fill="auto"/>
        <w:tabs>
          <w:tab w:val="left" w:pos="581"/>
        </w:tabs>
        <w:bidi w:val="0"/>
        <w:spacing w:before="0" w:after="440" w:line="240" w:lineRule="auto"/>
        <w:ind w:left="0" w:right="0" w:firstLine="0"/>
        <w:jc w:val="left"/>
      </w:pPr>
      <w:bookmarkStart w:id="118" w:name="bookmark120"/>
      <w:bookmarkEnd w:id="118"/>
      <w:bookmarkStart w:id="119" w:name="bookmark121"/>
      <w:bookmarkStart w:id="120" w:name="bookmark119"/>
      <w:bookmarkStart w:id="121" w:name="bookmark118"/>
      <w:r>
        <w:rPr>
          <w:rFonts w:ascii="Times New Roman" w:hAnsi="Times New Roman" w:eastAsia="Times New Roman" w:cs="Times New Roman"/>
          <w:color w:val="000000"/>
          <w:spacing w:val="0"/>
          <w:w w:val="100"/>
          <w:position w:val="0"/>
          <w:lang w:val="en-US" w:eastAsia="en-US" w:bidi="en-US"/>
        </w:rPr>
        <w:t>overload</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override</w:t>
      </w:r>
      <w:r>
        <w:rPr>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overwrite </w:t>
      </w:r>
      <w:r>
        <w:rPr>
          <w:color w:val="130F2A"/>
          <w:spacing w:val="0"/>
          <w:w w:val="100"/>
          <w:position w:val="0"/>
        </w:rPr>
        <w:t>的介绍.</w:t>
      </w:r>
      <w:bookmarkEnd w:id="119"/>
      <w:bookmarkEnd w:id="120"/>
      <w:bookmarkEnd w:id="121"/>
    </w:p>
    <w:p>
      <w:pPr>
        <w:pStyle w:val="5"/>
        <w:keepNext w:val="0"/>
        <w:keepLines w:val="0"/>
        <w:widowControl w:val="0"/>
        <w:shd w:val="clear" w:color="auto" w:fill="auto"/>
        <w:bidi w:val="0"/>
        <w:spacing w:before="0" w:after="60" w:line="240" w:lineRule="auto"/>
        <w:ind w:left="0" w:right="0" w:firstLine="480"/>
        <w:jc w:val="left"/>
      </w:pPr>
      <w:r>
        <w:rPr>
          <w:color w:val="000000"/>
          <w:spacing w:val="0"/>
          <w:w w:val="100"/>
          <w:position w:val="0"/>
          <w:sz w:val="19"/>
          <w:szCs w:val="19"/>
          <w:lang w:val="en-US" w:eastAsia="en-US" w:bidi="en-US"/>
        </w:rPr>
        <w:t xml:space="preserve">CD overload </w:t>
      </w:r>
      <w:r>
        <w:rPr>
          <w:color w:val="000000"/>
          <w:spacing w:val="0"/>
          <w:w w:val="100"/>
          <w:position w:val="0"/>
          <w:sz w:val="19"/>
          <w:szCs w:val="19"/>
        </w:rPr>
        <w:t>（</w:t>
      </w:r>
      <w:r>
        <w:rPr>
          <w:color w:val="000000"/>
          <w:spacing w:val="0"/>
          <w:w w:val="100"/>
          <w:position w:val="0"/>
        </w:rPr>
        <w:t>重载），即函数重载：</w:t>
      </w:r>
    </w:p>
    <w:p>
      <w:pPr>
        <w:pStyle w:val="5"/>
        <w:keepNext w:val="0"/>
        <w:keepLines w:val="0"/>
        <w:widowControl w:val="0"/>
        <w:numPr>
          <w:ilvl w:val="0"/>
          <w:numId w:val="16"/>
        </w:numPr>
        <w:shd w:val="clear" w:color="auto" w:fill="auto"/>
        <w:tabs>
          <w:tab w:val="left" w:pos="775"/>
        </w:tabs>
        <w:bidi w:val="0"/>
        <w:spacing w:before="0" w:after="60" w:line="240" w:lineRule="auto"/>
        <w:ind w:left="0" w:right="0" w:firstLine="380"/>
        <w:jc w:val="left"/>
      </w:pPr>
      <w:bookmarkStart w:id="122" w:name="bookmark122"/>
      <w:bookmarkEnd w:id="122"/>
      <w:r>
        <w:rPr>
          <w:color w:val="000000"/>
          <w:spacing w:val="0"/>
          <w:w w:val="100"/>
          <w:position w:val="0"/>
        </w:rPr>
        <w:t>在同一个类中；</w:t>
      </w:r>
    </w:p>
    <w:p>
      <w:pPr>
        <w:pStyle w:val="5"/>
        <w:keepNext w:val="0"/>
        <w:keepLines w:val="0"/>
        <w:widowControl w:val="0"/>
        <w:numPr>
          <w:ilvl w:val="0"/>
          <w:numId w:val="16"/>
        </w:numPr>
        <w:shd w:val="clear" w:color="auto" w:fill="auto"/>
        <w:tabs>
          <w:tab w:val="left" w:pos="775"/>
        </w:tabs>
        <w:bidi w:val="0"/>
        <w:spacing w:before="0" w:after="60" w:line="240" w:lineRule="auto"/>
        <w:ind w:left="0" w:right="0" w:firstLine="380"/>
        <w:jc w:val="left"/>
      </w:pPr>
      <w:bookmarkStart w:id="123" w:name="bookmark123"/>
      <w:bookmarkEnd w:id="123"/>
      <w:r>
        <w:rPr>
          <w:color w:val="000000"/>
          <w:spacing w:val="0"/>
          <w:w w:val="100"/>
          <w:position w:val="0"/>
        </w:rPr>
        <w:t>函数名字相同；</w:t>
      </w:r>
    </w:p>
    <w:p>
      <w:pPr>
        <w:pStyle w:val="5"/>
        <w:keepNext w:val="0"/>
        <w:keepLines w:val="0"/>
        <w:widowControl w:val="0"/>
        <w:numPr>
          <w:ilvl w:val="0"/>
          <w:numId w:val="16"/>
        </w:numPr>
        <w:shd w:val="clear" w:color="auto" w:fill="auto"/>
        <w:tabs>
          <w:tab w:val="left" w:pos="775"/>
        </w:tabs>
        <w:bidi w:val="0"/>
        <w:spacing w:before="0" w:after="60" w:line="240" w:lineRule="auto"/>
        <w:ind w:left="0" w:right="0" w:firstLine="380"/>
        <w:jc w:val="left"/>
      </w:pPr>
      <w:bookmarkStart w:id="124" w:name="bookmark124"/>
      <w:bookmarkEnd w:id="124"/>
      <w:r>
        <w:rPr>
          <w:color w:val="000000"/>
          <w:spacing w:val="0"/>
          <w:w w:val="100"/>
          <w:position w:val="0"/>
        </w:rPr>
        <w:t>函数参数不同（类型不同、数量不同，两者淹足其一即可）</w:t>
      </w:r>
      <w:r>
        <w:rPr>
          <w:color w:val="000000"/>
          <w:spacing w:val="0"/>
          <w:w w:val="100"/>
          <w:position w:val="0"/>
          <w:lang w:val="zh-CN" w:eastAsia="zh-CN" w:bidi="zh-CN"/>
        </w:rPr>
        <w:t>：</w:t>
      </w:r>
    </w:p>
    <w:p>
      <w:pPr>
        <w:pStyle w:val="5"/>
        <w:keepNext w:val="0"/>
        <w:keepLines w:val="0"/>
        <w:widowControl w:val="0"/>
        <w:shd w:val="clear" w:color="auto" w:fill="auto"/>
        <w:bidi w:val="0"/>
        <w:spacing w:before="0" w:after="60" w:line="240" w:lineRule="auto"/>
        <w:ind w:left="0" w:right="0" w:firstLine="380"/>
        <w:jc w:val="left"/>
      </w:pPr>
      <w:r>
        <w:rPr>
          <w:color w:val="000000"/>
          <w:spacing w:val="0"/>
          <w:w w:val="100"/>
          <w:position w:val="0"/>
        </w:rPr>
        <w:t>㈤不以返回值类型不同作为函数重载的条件。</w:t>
      </w:r>
    </w:p>
    <w:p>
      <w:pPr>
        <w:pStyle w:val="5"/>
        <w:keepNext w:val="0"/>
        <w:keepLines w:val="0"/>
        <w:widowControl w:val="0"/>
        <w:shd w:val="clear" w:color="auto" w:fill="auto"/>
        <w:tabs>
          <w:tab w:val="left" w:pos="980"/>
        </w:tabs>
        <w:bidi w:val="0"/>
        <w:spacing w:before="0" w:after="60" w:line="240" w:lineRule="auto"/>
        <w:ind w:left="0" w:right="0" w:firstLine="480"/>
        <w:jc w:val="left"/>
      </w:pPr>
      <w:bookmarkStart w:id="125" w:name="bookmark125"/>
      <w:r>
        <w:rPr>
          <w:color w:val="000000"/>
          <w:spacing w:val="0"/>
          <w:w w:val="100"/>
          <w:position w:val="0"/>
          <w:sz w:val="19"/>
          <w:szCs w:val="19"/>
        </w:rPr>
        <w:t>（</w:t>
      </w:r>
      <w:bookmarkEnd w:id="125"/>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sz w:val="19"/>
          <w:szCs w:val="19"/>
          <w:lang w:val="en-US" w:eastAsia="en-US" w:bidi="en-US"/>
        </w:rPr>
        <w:t xml:space="preserve">override </w:t>
      </w:r>
      <w:r>
        <w:rPr>
          <w:color w:val="000000"/>
          <w:spacing w:val="0"/>
          <w:w w:val="100"/>
          <w:position w:val="0"/>
        </w:rPr>
        <w:t>（覆盖，子类改写父类的虚函数），用于实现</w:t>
      </w:r>
      <w:r>
        <w:rPr>
          <w:color w:val="000000"/>
          <w:spacing w:val="0"/>
          <w:w w:val="100"/>
          <w:position w:val="0"/>
          <w:sz w:val="19"/>
          <w:szCs w:val="19"/>
          <w:lang w:val="en-US" w:eastAsia="en-US" w:bidi="en-US"/>
        </w:rPr>
        <w:t>C</w:t>
      </w:r>
      <w:r>
        <w:rPr>
          <w:color w:val="000000"/>
          <w:spacing w:val="0"/>
          <w:w w:val="100"/>
          <w:position w:val="0"/>
        </w:rPr>
        <w:t>卄中多态：</w:t>
      </w:r>
    </w:p>
    <w:p>
      <w:pPr>
        <w:pStyle w:val="5"/>
        <w:keepNext w:val="0"/>
        <w:keepLines w:val="0"/>
        <w:widowControl w:val="0"/>
        <w:numPr>
          <w:ilvl w:val="0"/>
          <w:numId w:val="17"/>
        </w:numPr>
        <w:shd w:val="clear" w:color="auto" w:fill="auto"/>
        <w:tabs>
          <w:tab w:val="left" w:pos="790"/>
        </w:tabs>
        <w:bidi w:val="0"/>
        <w:spacing w:before="0" w:after="60" w:line="240" w:lineRule="auto"/>
        <w:ind w:left="0" w:right="0" w:firstLine="380"/>
        <w:jc w:val="left"/>
      </w:pPr>
      <w:bookmarkStart w:id="126" w:name="bookmark126"/>
      <w:bookmarkEnd w:id="126"/>
      <w:r>
        <w:rPr>
          <w:color w:val="000000"/>
          <w:spacing w:val="0"/>
          <w:w w:val="100"/>
          <w:position w:val="0"/>
        </w:rPr>
        <w:t>分别位于父类和子类中；</w:t>
      </w:r>
    </w:p>
    <w:p>
      <w:pPr>
        <w:pStyle w:val="5"/>
        <w:keepNext w:val="0"/>
        <w:keepLines w:val="0"/>
        <w:widowControl w:val="0"/>
        <w:numPr>
          <w:ilvl w:val="0"/>
          <w:numId w:val="17"/>
        </w:numPr>
        <w:shd w:val="clear" w:color="auto" w:fill="auto"/>
        <w:tabs>
          <w:tab w:val="left" w:pos="790"/>
        </w:tabs>
        <w:bidi w:val="0"/>
        <w:spacing w:before="0" w:after="60" w:line="240" w:lineRule="auto"/>
        <w:ind w:left="0" w:right="0" w:firstLine="380"/>
        <w:jc w:val="left"/>
      </w:pPr>
      <w:bookmarkStart w:id="127" w:name="bookmark127"/>
      <w:bookmarkEnd w:id="127"/>
      <w:r>
        <w:rPr>
          <w:color w:val="000000"/>
          <w:spacing w:val="0"/>
          <w:w w:val="100"/>
          <w:position w:val="0"/>
        </w:rPr>
        <w:t>子类改写父类中的</w:t>
      </w:r>
      <w:r>
        <w:rPr>
          <w:color w:val="000000"/>
          <w:spacing w:val="0"/>
          <w:w w:val="100"/>
          <w:position w:val="0"/>
          <w:sz w:val="19"/>
          <w:szCs w:val="19"/>
          <w:lang w:val="en-US" w:eastAsia="en-US" w:bidi="en-US"/>
        </w:rPr>
        <w:t>virtual</w:t>
      </w:r>
      <w:r>
        <w:rPr>
          <w:color w:val="000000"/>
          <w:spacing w:val="0"/>
          <w:w w:val="100"/>
          <w:position w:val="0"/>
        </w:rPr>
        <w:t>方法；</w:t>
      </w:r>
    </w:p>
    <w:p>
      <w:pPr>
        <w:pStyle w:val="5"/>
        <w:keepNext w:val="0"/>
        <w:keepLines w:val="0"/>
        <w:widowControl w:val="0"/>
        <w:shd w:val="clear" w:color="auto" w:fill="auto"/>
        <w:bidi w:val="0"/>
        <w:spacing w:before="0" w:after="60" w:line="240" w:lineRule="auto"/>
        <w:ind w:left="0" w:right="0" w:firstLine="380"/>
        <w:jc w:val="left"/>
      </w:pPr>
      <w:r>
        <w:rPr>
          <w:color w:val="000000"/>
          <w:spacing w:val="0"/>
          <w:w w:val="100"/>
          <w:position w:val="0"/>
        </w:rPr>
        <w:t>①与父类中的函数原型相同。</w:t>
      </w:r>
    </w:p>
    <w:p>
      <w:pPr>
        <w:pStyle w:val="5"/>
        <w:keepNext w:val="0"/>
        <w:keepLines w:val="0"/>
        <w:widowControl w:val="0"/>
        <w:shd w:val="clear" w:color="auto" w:fill="auto"/>
        <w:tabs>
          <w:tab w:val="left" w:pos="980"/>
        </w:tabs>
        <w:bidi w:val="0"/>
        <w:spacing w:before="0" w:after="60" w:line="240" w:lineRule="auto"/>
        <w:ind w:left="0" w:right="0" w:firstLine="480"/>
        <w:jc w:val="left"/>
      </w:pPr>
      <w:bookmarkStart w:id="128" w:name="bookmark128"/>
      <w:r>
        <w:rPr>
          <w:color w:val="000000"/>
          <w:spacing w:val="0"/>
          <w:w w:val="100"/>
          <w:position w:val="0"/>
          <w:sz w:val="19"/>
          <w:szCs w:val="19"/>
        </w:rPr>
        <w:t>（</w:t>
      </w:r>
      <w:bookmarkEnd w:id="128"/>
      <w:r>
        <w:rPr>
          <w:color w:val="000000"/>
          <w:spacing w:val="0"/>
          <w:w w:val="100"/>
          <w:position w:val="0"/>
          <w:sz w:val="19"/>
          <w:szCs w:val="19"/>
        </w:rPr>
        <w:t>3）</w:t>
      </w:r>
      <w:r>
        <w:rPr>
          <w:color w:val="000000"/>
          <w:spacing w:val="0"/>
          <w:w w:val="100"/>
          <w:position w:val="0"/>
          <w:sz w:val="19"/>
          <w:szCs w:val="19"/>
        </w:rPr>
        <w:tab/>
      </w:r>
      <w:r>
        <w:rPr>
          <w:color w:val="000000"/>
          <w:spacing w:val="0"/>
          <w:w w:val="100"/>
          <w:position w:val="0"/>
          <w:sz w:val="19"/>
          <w:szCs w:val="19"/>
          <w:lang w:val="en-US" w:eastAsia="en-US" w:bidi="en-US"/>
        </w:rPr>
        <w:t xml:space="preserve">overwrite </w:t>
      </w:r>
      <w:r>
        <w:rPr>
          <w:color w:val="000000"/>
          <w:spacing w:val="0"/>
          <w:w w:val="100"/>
          <w:position w:val="0"/>
        </w:rPr>
        <w:t>（重写或叫隐藏，子类改写父类的非虚函数，从而屏蔽父类函数）：</w:t>
      </w:r>
    </w:p>
    <w:p>
      <w:pPr>
        <w:pStyle w:val="5"/>
        <w:keepNext w:val="0"/>
        <w:keepLines w:val="0"/>
        <w:widowControl w:val="0"/>
        <w:numPr>
          <w:ilvl w:val="0"/>
          <w:numId w:val="18"/>
        </w:numPr>
        <w:shd w:val="clear" w:color="auto" w:fill="auto"/>
        <w:tabs>
          <w:tab w:val="left" w:pos="775"/>
        </w:tabs>
        <w:bidi w:val="0"/>
        <w:spacing w:before="0" w:after="60" w:line="240" w:lineRule="auto"/>
        <w:ind w:left="0" w:right="0" w:firstLine="380"/>
        <w:jc w:val="left"/>
      </w:pPr>
      <w:bookmarkStart w:id="129" w:name="bookmark129"/>
      <w:bookmarkEnd w:id="129"/>
      <w:r>
        <w:rPr>
          <w:color w:val="000000"/>
          <w:spacing w:val="0"/>
          <w:w w:val="100"/>
          <w:position w:val="0"/>
        </w:rPr>
        <w:t>与</w:t>
      </w:r>
      <w:r>
        <w:rPr>
          <w:color w:val="000000"/>
          <w:spacing w:val="0"/>
          <w:w w:val="100"/>
          <w:position w:val="0"/>
          <w:sz w:val="19"/>
          <w:szCs w:val="19"/>
          <w:lang w:val="en-US" w:eastAsia="en-US" w:bidi="en-US"/>
        </w:rPr>
        <w:t>overload</w:t>
      </w:r>
      <w:r>
        <w:rPr>
          <w:color w:val="000000"/>
          <w:spacing w:val="0"/>
          <w:w w:val="100"/>
          <w:position w:val="0"/>
        </w:rPr>
        <w:t>类似，但是范围不同，是子类改写父类；</w:t>
      </w:r>
    </w:p>
    <w:p>
      <w:pPr>
        <w:pStyle w:val="5"/>
        <w:keepNext w:val="0"/>
        <w:keepLines w:val="0"/>
        <w:widowControl w:val="0"/>
        <w:numPr>
          <w:ilvl w:val="0"/>
          <w:numId w:val="18"/>
        </w:numPr>
        <w:shd w:val="clear" w:color="auto" w:fill="auto"/>
        <w:tabs>
          <w:tab w:val="left" w:pos="775"/>
        </w:tabs>
        <w:bidi w:val="0"/>
        <w:spacing w:before="0" w:after="720" w:line="240" w:lineRule="auto"/>
        <w:ind w:left="0" w:right="0" w:firstLine="380"/>
        <w:jc w:val="left"/>
      </w:pPr>
      <w:bookmarkStart w:id="130" w:name="bookmark130"/>
      <w:bookmarkEnd w:id="130"/>
      <w:r>
        <w:rPr>
          <w:color w:val="000000"/>
          <w:spacing w:val="0"/>
          <w:w w:val="100"/>
          <w:position w:val="0"/>
        </w:rPr>
        <w:t>与</w:t>
      </w:r>
      <w:r>
        <w:rPr>
          <w:color w:val="000000"/>
          <w:spacing w:val="0"/>
          <w:w w:val="100"/>
          <w:position w:val="0"/>
          <w:sz w:val="19"/>
          <w:szCs w:val="19"/>
          <w:lang w:val="en-US" w:eastAsia="en-US" w:bidi="en-US"/>
        </w:rPr>
        <w:t>override</w:t>
      </w:r>
      <w:r>
        <w:rPr>
          <w:color w:val="000000"/>
          <w:spacing w:val="0"/>
          <w:w w:val="100"/>
          <w:position w:val="0"/>
        </w:rPr>
        <w:t>类似，但是父类中的方法不是虚函数。</w:t>
      </w:r>
    </w:p>
    <w:p>
      <w:pPr>
        <w:pStyle w:val="11"/>
        <w:keepNext/>
        <w:keepLines/>
        <w:widowControl w:val="0"/>
        <w:numPr>
          <w:ilvl w:val="0"/>
          <w:numId w:val="11"/>
        </w:numPr>
        <w:shd w:val="clear" w:color="auto" w:fill="auto"/>
        <w:bidi w:val="0"/>
        <w:spacing w:before="0" w:after="440" w:line="240" w:lineRule="auto"/>
        <w:ind w:left="0" w:right="0" w:firstLine="0"/>
        <w:jc w:val="left"/>
      </w:pPr>
      <w:bookmarkStart w:id="131" w:name="bookmark133"/>
      <w:bookmarkEnd w:id="131"/>
      <w:bookmarkStart w:id="132" w:name="bookmark132"/>
      <w:bookmarkStart w:id="133" w:name="bookmark131"/>
      <w:bookmarkStart w:id="134" w:name="bookmark134"/>
      <w:r>
        <w:rPr>
          <w:color w:val="000000"/>
          <w:spacing w:val="0"/>
          <w:w w:val="100"/>
          <w:position w:val="0"/>
        </w:rPr>
        <w:t>什么是守护进程？</w:t>
      </w:r>
      <w:bookmarkEnd w:id="132"/>
      <w:bookmarkEnd w:id="133"/>
      <w:bookmarkEnd w:id="134"/>
    </w:p>
    <w:p>
      <w:pPr>
        <w:pStyle w:val="5"/>
        <w:keepNext w:val="0"/>
        <w:keepLines w:val="0"/>
        <w:widowControl w:val="0"/>
        <w:shd w:val="clear" w:color="auto" w:fill="auto"/>
        <w:tabs>
          <w:tab w:val="left" w:pos="980"/>
        </w:tabs>
        <w:bidi w:val="0"/>
        <w:spacing w:before="0" w:after="0" w:line="240" w:lineRule="auto"/>
        <w:ind w:left="0" w:right="0" w:firstLine="480"/>
        <w:jc w:val="both"/>
      </w:pPr>
      <w:bookmarkStart w:id="135" w:name="bookmark135"/>
      <w:r>
        <w:rPr>
          <w:color w:val="000000"/>
          <w:spacing w:val="0"/>
          <w:w w:val="100"/>
          <w:position w:val="0"/>
          <w:sz w:val="19"/>
          <w:szCs w:val="19"/>
        </w:rPr>
        <w:t>（</w:t>
      </w:r>
      <w:bookmarkEnd w:id="135"/>
      <w:r>
        <w:rPr>
          <w:color w:val="000000"/>
          <w:spacing w:val="0"/>
          <w:w w:val="100"/>
          <w:position w:val="0"/>
          <w:sz w:val="19"/>
          <w:szCs w:val="19"/>
        </w:rPr>
        <w:t>1）</w:t>
      </w:r>
      <w:r>
        <w:rPr>
          <w:color w:val="000000"/>
          <w:spacing w:val="0"/>
          <w:w w:val="100"/>
          <w:position w:val="0"/>
          <w:sz w:val="19"/>
          <w:szCs w:val="19"/>
        </w:rPr>
        <w:tab/>
      </w:r>
      <w:r>
        <w:rPr>
          <w:color w:val="000000"/>
          <w:spacing w:val="0"/>
          <w:w w:val="100"/>
          <w:position w:val="0"/>
        </w:rPr>
        <w:t>什么是守护进程？</w:t>
      </w:r>
    </w:p>
    <w:p>
      <w:pPr>
        <w:pStyle w:val="5"/>
        <w:keepNext w:val="0"/>
        <w:keepLines w:val="0"/>
        <w:widowControl w:val="0"/>
        <w:shd w:val="clear" w:color="auto" w:fill="auto"/>
        <w:bidi w:val="0"/>
        <w:spacing w:before="0" w:after="0" w:line="320" w:lineRule="exact"/>
        <w:ind w:left="380" w:right="0" w:firstLine="0"/>
        <w:jc w:val="left"/>
      </w:pPr>
      <w:r>
        <w:rPr>
          <w:color w:val="000000"/>
          <w:spacing w:val="0"/>
          <w:w w:val="100"/>
          <w:position w:val="0"/>
        </w:rPr>
        <w:t>守护进程</w:t>
      </w:r>
      <w:r>
        <w:rPr>
          <w:color w:val="000000"/>
          <w:spacing w:val="0"/>
          <w:w w:val="100"/>
          <w:position w:val="0"/>
          <w:sz w:val="19"/>
          <w:szCs w:val="19"/>
          <w:lang w:val="en-US" w:eastAsia="en-US" w:bidi="en-US"/>
        </w:rPr>
        <w:t>（DaemonProcess）</w:t>
      </w:r>
      <w:r>
        <w:rPr>
          <w:color w:val="000000"/>
          <w:spacing w:val="0"/>
          <w:w w:val="100"/>
          <w:position w:val="0"/>
          <w:sz w:val="19"/>
          <w:szCs w:val="19"/>
        </w:rPr>
        <w:t>,</w:t>
      </w:r>
      <w:r>
        <w:rPr>
          <w:color w:val="000000"/>
          <w:spacing w:val="0"/>
          <w:w w:val="100"/>
          <w:position w:val="0"/>
        </w:rPr>
        <w:t>也就是通常说的</w:t>
      </w:r>
      <w:r>
        <w:rPr>
          <w:color w:val="000000"/>
          <w:spacing w:val="0"/>
          <w:w w:val="100"/>
          <w:position w:val="0"/>
          <w:sz w:val="19"/>
          <w:szCs w:val="19"/>
          <w:lang w:val="en-US" w:eastAsia="en-US" w:bidi="en-US"/>
        </w:rPr>
        <w:t>Daemon</w:t>
      </w:r>
      <w:r>
        <w:rPr>
          <w:color w:val="000000"/>
          <w:spacing w:val="0"/>
          <w:w w:val="100"/>
          <w:position w:val="0"/>
        </w:rPr>
        <w:t>进程（精灵进程）, 是</w:t>
      </w:r>
      <w:r>
        <w:rPr>
          <w:color w:val="000000"/>
          <w:spacing w:val="0"/>
          <w:w w:val="100"/>
          <w:position w:val="0"/>
          <w:sz w:val="19"/>
          <w:szCs w:val="19"/>
          <w:lang w:val="en-US" w:eastAsia="en-US" w:bidi="en-US"/>
        </w:rPr>
        <w:t xml:space="preserve">Linux </w:t>
      </w:r>
      <w:r>
        <w:rPr>
          <w:color w:val="000000"/>
          <w:spacing w:val="0"/>
          <w:w w:val="100"/>
          <w:position w:val="0"/>
        </w:rPr>
        <w:t>中的后台服务逬程。它是一个生存期较长的逬程，通常独立于 控制终端并且周期性地执行某种任务或等待处理某些发生的事件。</w:t>
      </w:r>
    </w:p>
    <w:p>
      <w:pPr>
        <w:pStyle w:val="5"/>
        <w:keepNext w:val="0"/>
        <w:keepLines w:val="0"/>
        <w:widowControl w:val="0"/>
        <w:shd w:val="clear" w:color="auto" w:fill="auto"/>
        <w:bidi w:val="0"/>
        <w:spacing w:before="0" w:after="0" w:line="320" w:lineRule="exact"/>
        <w:ind w:left="380" w:right="0" w:firstLine="0"/>
        <w:jc w:val="left"/>
      </w:pPr>
      <w:r>
        <w:rPr>
          <w:color w:val="000000"/>
          <w:spacing w:val="0"/>
          <w:w w:val="100"/>
          <w:position w:val="0"/>
        </w:rPr>
        <w:t>守护进程是个特殊的孤儿进程，这种进程脱离终端，为什么要脱离终端呢？之所以脱离 于终端是为了避免进程被任何终端所产生的信息所打断，其在执</w:t>
      </w:r>
    </w:p>
    <w:p>
      <w:pPr>
        <w:pStyle w:val="5"/>
        <w:keepNext w:val="0"/>
        <w:keepLines w:val="0"/>
        <w:widowControl w:val="0"/>
        <w:shd w:val="clear" w:color="auto" w:fill="auto"/>
        <w:bidi w:val="0"/>
        <w:spacing w:before="0" w:after="60" w:line="320" w:lineRule="exact"/>
        <w:ind w:left="0" w:right="0" w:firstLine="380"/>
        <w:jc w:val="left"/>
      </w:pPr>
      <w:r>
        <w:rPr>
          <w:color w:val="000000"/>
          <w:spacing w:val="0"/>
          <w:w w:val="100"/>
          <w:position w:val="0"/>
        </w:rPr>
        <w:t>行过程中的信息也不在任何终端上显示。</w:t>
      </w:r>
    </w:p>
    <w:p>
      <w:pPr>
        <w:pStyle w:val="5"/>
        <w:keepNext w:val="0"/>
        <w:keepLines w:val="0"/>
        <w:widowControl w:val="0"/>
        <w:shd w:val="clear" w:color="auto" w:fill="auto"/>
        <w:tabs>
          <w:tab w:val="left" w:pos="980"/>
        </w:tabs>
        <w:bidi w:val="0"/>
        <w:spacing w:before="0" w:after="60" w:line="240" w:lineRule="auto"/>
        <w:ind w:left="0" w:right="0" w:firstLine="480"/>
        <w:jc w:val="left"/>
      </w:pPr>
      <w:bookmarkStart w:id="136" w:name="bookmark136"/>
      <w:r>
        <w:rPr>
          <w:color w:val="000000"/>
          <w:spacing w:val="0"/>
          <w:w w:val="100"/>
          <w:position w:val="0"/>
          <w:sz w:val="19"/>
          <w:szCs w:val="19"/>
        </w:rPr>
        <w:t>（</w:t>
      </w:r>
      <w:bookmarkEnd w:id="136"/>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rPr>
        <w:t>如何查看守护进程？</w:t>
      </w:r>
    </w:p>
    <w:p>
      <w:pPr>
        <w:pStyle w:val="5"/>
        <w:keepNext w:val="0"/>
        <w:keepLines w:val="0"/>
        <w:widowControl w:val="0"/>
        <w:shd w:val="clear" w:color="auto" w:fill="auto"/>
        <w:bidi w:val="0"/>
        <w:spacing w:before="0" w:after="60" w:line="320" w:lineRule="exact"/>
        <w:ind w:left="0" w:right="0" w:firstLine="380"/>
        <w:jc w:val="left"/>
        <w:rPr>
          <w:sz w:val="19"/>
          <w:szCs w:val="19"/>
        </w:rPr>
      </w:pPr>
      <w:r>
        <w:rPr>
          <w:color w:val="000000"/>
          <w:spacing w:val="0"/>
          <w:w w:val="100"/>
          <w:position w:val="0"/>
          <w:sz w:val="20"/>
          <w:szCs w:val="20"/>
        </w:rPr>
        <w:t>在终端敲：</w:t>
      </w:r>
      <w:r>
        <w:rPr>
          <w:color w:val="000000"/>
          <w:spacing w:val="0"/>
          <w:w w:val="100"/>
          <w:position w:val="0"/>
          <w:sz w:val="19"/>
          <w:szCs w:val="19"/>
          <w:lang w:val="en-US" w:eastAsia="en-US" w:bidi="en-US"/>
        </w:rPr>
        <w:t>PS axj</w:t>
      </w:r>
    </w:p>
    <w:p>
      <w:pPr>
        <w:pStyle w:val="5"/>
        <w:keepNext w:val="0"/>
        <w:keepLines w:val="0"/>
        <w:widowControl w:val="0"/>
        <w:shd w:val="clear" w:color="auto" w:fill="auto"/>
        <w:bidi w:val="0"/>
        <w:spacing w:before="0" w:after="0" w:line="320" w:lineRule="exact"/>
        <w:ind w:left="0" w:right="0" w:firstLine="380"/>
        <w:jc w:val="left"/>
      </w:pPr>
      <w:r>
        <w:rPr>
          <w:color w:val="000000"/>
          <w:spacing w:val="0"/>
          <w:w w:val="100"/>
          <w:position w:val="0"/>
        </w:rPr>
        <w:t>从上图可以看出守护进行的一些特点：</w:t>
      </w:r>
    </w:p>
    <w:p>
      <w:pPr>
        <w:pStyle w:val="5"/>
        <w:keepNext w:val="0"/>
        <w:keepLines w:val="0"/>
        <w:widowControl w:val="0"/>
        <w:shd w:val="clear" w:color="auto" w:fill="auto"/>
        <w:bidi w:val="0"/>
        <w:spacing w:before="0" w:after="60" w:line="320" w:lineRule="exact"/>
        <w:ind w:left="0" w:right="0" w:firstLine="380"/>
        <w:jc w:val="left"/>
      </w:pPr>
      <w:r>
        <w:rPr>
          <w:color w:val="000000"/>
          <w:spacing w:val="0"/>
          <w:w w:val="100"/>
          <w:position w:val="0"/>
        </w:rPr>
        <w:t>守护进程基本上都是以超级用户启动（</w:t>
      </w:r>
      <w:r>
        <w:rPr>
          <w:color w:val="000000"/>
          <w:spacing w:val="0"/>
          <w:w w:val="100"/>
          <w:position w:val="0"/>
          <w:sz w:val="19"/>
          <w:szCs w:val="19"/>
          <w:lang w:val="en-US" w:eastAsia="en-US" w:bidi="en-US"/>
        </w:rPr>
        <w:t>UID</w:t>
      </w:r>
      <w:r>
        <w:rPr>
          <w:color w:val="000000"/>
          <w:spacing w:val="0"/>
          <w:w w:val="100"/>
          <w:position w:val="0"/>
        </w:rPr>
        <w:t>为</w:t>
      </w:r>
      <w:r>
        <w:rPr>
          <w:color w:val="000000"/>
          <w:spacing w:val="0"/>
          <w:w w:val="100"/>
          <w:position w:val="0"/>
          <w:sz w:val="19"/>
          <w:szCs w:val="19"/>
        </w:rPr>
        <w:t xml:space="preserve">0 </w:t>
      </w:r>
      <w:r>
        <w:rPr>
          <w:color w:val="000000"/>
          <w:spacing w:val="0"/>
          <w:w w:val="100"/>
          <w:position w:val="0"/>
        </w:rPr>
        <w:t>）</w:t>
      </w:r>
    </w:p>
    <w:p>
      <w:pPr>
        <w:pStyle w:val="5"/>
        <w:keepNext w:val="0"/>
        <w:keepLines w:val="0"/>
        <w:widowControl w:val="0"/>
        <w:shd w:val="clear" w:color="auto" w:fill="auto"/>
        <w:bidi w:val="0"/>
        <w:spacing w:before="0" w:after="60" w:line="240" w:lineRule="auto"/>
        <w:ind w:left="0" w:right="0" w:firstLine="380"/>
        <w:jc w:val="both"/>
      </w:pPr>
      <w:r>
        <w:rPr>
          <w:color w:val="000000"/>
          <w:spacing w:val="0"/>
          <w:w w:val="100"/>
          <w:position w:val="0"/>
        </w:rPr>
        <w:t>没有控制终端（</w:t>
      </w:r>
      <w:r>
        <w:rPr>
          <w:color w:val="000000"/>
          <w:spacing w:val="0"/>
          <w:w w:val="100"/>
          <w:position w:val="0"/>
          <w:sz w:val="19"/>
          <w:szCs w:val="19"/>
          <w:lang w:val="en-US" w:eastAsia="en-US" w:bidi="en-US"/>
        </w:rPr>
        <w:t>TIY</w:t>
      </w:r>
      <w:r>
        <w:rPr>
          <w:color w:val="000000"/>
          <w:spacing w:val="0"/>
          <w:w w:val="100"/>
          <w:position w:val="0"/>
        </w:rPr>
        <w:t>为？）</w:t>
      </w:r>
    </w:p>
    <w:p>
      <w:pPr>
        <w:pStyle w:val="5"/>
        <w:keepNext w:val="0"/>
        <w:keepLines w:val="0"/>
        <w:widowControl w:val="0"/>
        <w:shd w:val="clear" w:color="auto" w:fill="auto"/>
        <w:bidi w:val="0"/>
        <w:spacing w:before="0" w:after="740" w:line="240" w:lineRule="auto"/>
        <w:ind w:left="0" w:right="0" w:firstLine="380"/>
        <w:jc w:val="both"/>
        <w:rPr>
          <w:sz w:val="19"/>
          <w:szCs w:val="19"/>
        </w:rPr>
      </w:pPr>
      <w:r>
        <w:rPr>
          <w:color w:val="000000"/>
          <w:spacing w:val="0"/>
          <w:w w:val="100"/>
          <w:position w:val="0"/>
          <w:sz w:val="20"/>
          <w:szCs w:val="20"/>
        </w:rPr>
        <w:t>终端进程组</w:t>
      </w:r>
      <w:r>
        <w:rPr>
          <w:color w:val="000000"/>
          <w:spacing w:val="0"/>
          <w:w w:val="100"/>
          <w:position w:val="0"/>
          <w:sz w:val="19"/>
          <w:szCs w:val="19"/>
          <w:lang w:val="en-US" w:eastAsia="en-US" w:bidi="en-US"/>
        </w:rPr>
        <w:t>ID</w:t>
      </w:r>
      <w:r>
        <w:rPr>
          <w:color w:val="000000"/>
          <w:spacing w:val="0"/>
          <w:w w:val="100"/>
          <w:position w:val="0"/>
          <w:sz w:val="20"/>
          <w:szCs w:val="20"/>
        </w:rPr>
        <w:t>为</w:t>
      </w:r>
      <w:r>
        <w:rPr>
          <w:color w:val="000000"/>
          <w:spacing w:val="0"/>
          <w:w w:val="100"/>
          <w:position w:val="0"/>
          <w:sz w:val="19"/>
          <w:szCs w:val="19"/>
          <w:lang w:val="en-US" w:eastAsia="en-US" w:bidi="en-US"/>
        </w:rPr>
        <w:t xml:space="preserve">-1 </w:t>
      </w:r>
      <w:r>
        <w:rPr>
          <w:color w:val="000000"/>
          <w:spacing w:val="0"/>
          <w:w w:val="100"/>
          <w:position w:val="0"/>
          <w:sz w:val="20"/>
          <w:szCs w:val="20"/>
        </w:rPr>
        <w:t xml:space="preserve">（ </w:t>
      </w:r>
      <w:r>
        <w:rPr>
          <w:color w:val="000000"/>
          <w:spacing w:val="0"/>
          <w:w w:val="100"/>
          <w:position w:val="0"/>
          <w:sz w:val="19"/>
          <w:szCs w:val="19"/>
          <w:lang w:val="en-US" w:eastAsia="en-US" w:bidi="en-US"/>
        </w:rPr>
        <w:t>TPGID</w:t>
      </w:r>
      <w:r>
        <w:rPr>
          <w:color w:val="000000"/>
          <w:spacing w:val="0"/>
          <w:w w:val="100"/>
          <w:position w:val="0"/>
          <w:sz w:val="20"/>
          <w:szCs w:val="20"/>
        </w:rPr>
        <w:t>表示终端进程组</w:t>
      </w:r>
      <w:r>
        <w:rPr>
          <w:color w:val="000000"/>
          <w:spacing w:val="0"/>
          <w:w w:val="100"/>
          <w:position w:val="0"/>
          <w:sz w:val="19"/>
          <w:szCs w:val="19"/>
          <w:lang w:val="en-US" w:eastAsia="en-US" w:bidi="en-US"/>
        </w:rPr>
        <w:t>ID）</w:t>
      </w:r>
    </w:p>
    <w:p>
      <w:pPr>
        <w:pStyle w:val="11"/>
        <w:keepNext/>
        <w:keepLines/>
        <w:widowControl w:val="0"/>
        <w:numPr>
          <w:ilvl w:val="0"/>
          <w:numId w:val="11"/>
        </w:numPr>
        <w:shd w:val="clear" w:color="auto" w:fill="auto"/>
        <w:bidi w:val="0"/>
        <w:spacing w:before="0" w:line="240" w:lineRule="auto"/>
        <w:ind w:left="0" w:right="0" w:firstLine="0"/>
        <w:jc w:val="left"/>
      </w:pPr>
      <w:bookmarkStart w:id="137" w:name="bookmark139"/>
      <w:bookmarkEnd w:id="137"/>
      <w:bookmarkStart w:id="138" w:name="bookmark138"/>
      <w:bookmarkStart w:id="139" w:name="bookmark137"/>
      <w:bookmarkStart w:id="140" w:name="bookmark140"/>
      <w:r>
        <w:rPr>
          <w:color w:val="000000"/>
          <w:spacing w:val="0"/>
          <w:w w:val="100"/>
          <w:position w:val="0"/>
        </w:rPr>
        <w:t>请描述小端/大端机器.</w:t>
      </w:r>
      <w:bookmarkEnd w:id="138"/>
      <w:bookmarkEnd w:id="139"/>
      <w:bookmarkEnd w:id="140"/>
    </w:p>
    <w:p>
      <w:pPr>
        <w:pStyle w:val="5"/>
        <w:keepNext w:val="0"/>
        <w:keepLines w:val="0"/>
        <w:widowControl w:val="0"/>
        <w:shd w:val="clear" w:color="auto" w:fill="auto"/>
        <w:bidi w:val="0"/>
        <w:spacing w:before="0" w:after="60" w:line="315" w:lineRule="exact"/>
        <w:ind w:left="380" w:right="0"/>
        <w:jc w:val="both"/>
      </w:pPr>
      <w:r>
        <w:rPr>
          <w:color w:val="000000"/>
          <w:spacing w:val="0"/>
          <w:w w:val="100"/>
          <w:position w:val="0"/>
        </w:rPr>
        <w:t>小端/大端的区别是指低位数据存储在内有低位还是高位的区别。其中小端机器指：数 据低位存储在内存地址低位，高位数据则在内存地址高位；大端机器正好相反。</w:t>
      </w:r>
    </w:p>
    <w:p>
      <w:pPr>
        <w:pStyle w:val="5"/>
        <w:keepNext w:val="0"/>
        <w:keepLines w:val="0"/>
        <w:widowControl w:val="0"/>
        <w:shd w:val="clear" w:color="auto" w:fill="auto"/>
        <w:bidi w:val="0"/>
        <w:spacing w:before="0" w:after="740" w:line="270" w:lineRule="exact"/>
        <w:ind w:left="380" w:right="0"/>
        <w:jc w:val="both"/>
      </w:pPr>
      <w:r>
        <w:rPr>
          <w:color w:val="000000"/>
          <w:spacing w:val="0"/>
          <w:w w:val="100"/>
          <w:position w:val="0"/>
        </w:rPr>
        <w:t xml:space="preserve">当前绝大部分机器都是小端机器，就是比较符合人们逻辑思维的数据存储方式，比如 </w:t>
      </w:r>
      <w:r>
        <w:rPr>
          <w:color w:val="000000"/>
          <w:spacing w:val="0"/>
          <w:w w:val="100"/>
          <w:position w:val="0"/>
          <w:sz w:val="19"/>
          <w:szCs w:val="19"/>
          <w:lang w:val="en-US" w:eastAsia="en-US" w:bidi="en-US"/>
        </w:rPr>
        <w:t>intel</w:t>
      </w:r>
      <w:r>
        <w:rPr>
          <w:color w:val="000000"/>
          <w:spacing w:val="0"/>
          <w:w w:val="100"/>
          <w:position w:val="0"/>
        </w:rPr>
        <w:t>的机器基本就都是小端机器。</w:t>
      </w:r>
    </w:p>
    <w:p>
      <w:pPr>
        <w:pStyle w:val="11"/>
        <w:keepNext/>
        <w:keepLines/>
        <w:widowControl w:val="0"/>
        <w:numPr>
          <w:ilvl w:val="0"/>
          <w:numId w:val="11"/>
        </w:numPr>
        <w:shd w:val="clear" w:color="auto" w:fill="auto"/>
        <w:bidi w:val="0"/>
        <w:spacing w:before="0" w:line="240" w:lineRule="auto"/>
        <w:ind w:left="0" w:right="0" w:firstLine="0"/>
        <w:jc w:val="left"/>
      </w:pPr>
      <w:bookmarkStart w:id="141" w:name="bookmark143"/>
      <w:bookmarkEnd w:id="141"/>
      <w:bookmarkStart w:id="142" w:name="bookmark141"/>
      <w:bookmarkStart w:id="143" w:name="bookmark142"/>
      <w:bookmarkStart w:id="144" w:name="bookmark144"/>
      <w:r>
        <w:rPr>
          <w:color w:val="000000"/>
          <w:spacing w:val="0"/>
          <w:w w:val="100"/>
          <w:position w:val="0"/>
        </w:rPr>
        <w:t>请描述长连接与短</w:t>
      </w:r>
      <w:r>
        <w:rPr>
          <w:color w:val="000000"/>
          <w:spacing w:val="0"/>
          <w:w w:val="100"/>
          <w:position w:val="0"/>
          <w:lang w:val="zh-CN" w:eastAsia="zh-CN" w:bidi="zh-CN"/>
        </w:rPr>
        <w:t>连接.</w:t>
      </w:r>
      <w:bookmarkEnd w:id="142"/>
      <w:bookmarkEnd w:id="143"/>
      <w:bookmarkEnd w:id="144"/>
    </w:p>
    <w:p>
      <w:pPr>
        <w:pStyle w:val="5"/>
        <w:keepNext w:val="0"/>
        <w:keepLines w:val="0"/>
        <w:widowControl w:val="0"/>
        <w:shd w:val="clear" w:color="auto" w:fill="auto"/>
        <w:tabs>
          <w:tab w:val="left" w:pos="1000"/>
        </w:tabs>
        <w:bidi w:val="0"/>
        <w:spacing w:before="0" w:after="0" w:line="320" w:lineRule="exact"/>
        <w:ind w:left="0" w:right="0" w:firstLine="500"/>
        <w:jc w:val="both"/>
      </w:pPr>
      <w:bookmarkStart w:id="145" w:name="bookmark145"/>
      <w:r>
        <w:rPr>
          <w:color w:val="000000"/>
          <w:spacing w:val="0"/>
          <w:w w:val="100"/>
          <w:position w:val="0"/>
          <w:sz w:val="19"/>
          <w:szCs w:val="19"/>
        </w:rPr>
        <w:t>（</w:t>
      </w:r>
      <w:bookmarkEnd w:id="145"/>
      <w:r>
        <w:rPr>
          <w:color w:val="000000"/>
          <w:spacing w:val="0"/>
          <w:w w:val="100"/>
          <w:position w:val="0"/>
          <w:sz w:val="19"/>
          <w:szCs w:val="19"/>
        </w:rPr>
        <w:t>1</w:t>
      </w:r>
      <w:r>
        <w:rPr>
          <w:color w:val="000000"/>
          <w:spacing w:val="0"/>
          <w:w w:val="100"/>
          <w:position w:val="0"/>
        </w:rPr>
        <w:t>）</w:t>
      </w:r>
      <w:r>
        <w:rPr>
          <w:color w:val="000000"/>
          <w:spacing w:val="0"/>
          <w:w w:val="100"/>
          <w:position w:val="0"/>
        </w:rPr>
        <w:tab/>
      </w:r>
      <w:r>
        <w:rPr>
          <w:color w:val="000000"/>
          <w:spacing w:val="0"/>
          <w:w w:val="100"/>
          <w:position w:val="0"/>
        </w:rPr>
        <w:t>就是</w:t>
      </w:r>
      <w:r>
        <w:rPr>
          <w:color w:val="000000"/>
          <w:spacing w:val="0"/>
          <w:w w:val="100"/>
          <w:position w:val="0"/>
          <w:sz w:val="19"/>
          <w:szCs w:val="19"/>
          <w:lang w:val="en-US" w:eastAsia="en-US" w:bidi="en-US"/>
        </w:rPr>
        <w:t>TCP</w:t>
      </w:r>
      <w:r>
        <w:rPr>
          <w:color w:val="000000"/>
          <w:spacing w:val="0"/>
          <w:w w:val="100"/>
          <w:position w:val="0"/>
        </w:rPr>
        <w:t>长连接和</w:t>
      </w:r>
      <w:r>
        <w:rPr>
          <w:color w:val="000000"/>
          <w:spacing w:val="0"/>
          <w:w w:val="100"/>
          <w:position w:val="0"/>
          <w:sz w:val="19"/>
          <w:szCs w:val="19"/>
          <w:lang w:val="en-US" w:eastAsia="en-US" w:bidi="en-US"/>
        </w:rPr>
        <w:t>TCP</w:t>
      </w:r>
      <w:r>
        <w:rPr>
          <w:color w:val="000000"/>
          <w:spacing w:val="0"/>
          <w:w w:val="100"/>
          <w:position w:val="0"/>
        </w:rPr>
        <w:t>短连接：</w:t>
      </w:r>
    </w:p>
    <w:p>
      <w:pPr>
        <w:pStyle w:val="5"/>
        <w:keepNext w:val="0"/>
        <w:keepLines w:val="0"/>
        <w:widowControl w:val="0"/>
        <w:numPr>
          <w:ilvl w:val="0"/>
          <w:numId w:val="19"/>
        </w:numPr>
        <w:shd w:val="clear" w:color="auto" w:fill="auto"/>
        <w:tabs>
          <w:tab w:val="left" w:pos="775"/>
        </w:tabs>
        <w:bidi w:val="0"/>
        <w:spacing w:before="0" w:after="0" w:line="320" w:lineRule="exact"/>
        <w:ind w:left="380" w:right="0"/>
        <w:jc w:val="left"/>
      </w:pPr>
      <w:bookmarkStart w:id="146" w:name="bookmark146"/>
      <w:bookmarkEnd w:id="146"/>
      <w:r>
        <w:rPr>
          <w:color w:val="000000"/>
          <w:spacing w:val="0"/>
          <w:w w:val="100"/>
          <w:position w:val="0"/>
          <w:sz w:val="19"/>
          <w:szCs w:val="19"/>
          <w:lang w:val="en-US" w:eastAsia="en-US" w:bidi="en-US"/>
        </w:rPr>
        <w:t>"P</w:t>
      </w:r>
      <w:r>
        <w:rPr>
          <w:color w:val="000000"/>
          <w:spacing w:val="0"/>
          <w:w w:val="100"/>
          <w:position w:val="0"/>
        </w:rPr>
        <w:t>长连接：</w:t>
      </w:r>
      <w:r>
        <w:rPr>
          <w:color w:val="000000"/>
          <w:spacing w:val="0"/>
          <w:w w:val="100"/>
          <w:position w:val="0"/>
          <w:sz w:val="19"/>
          <w:szCs w:val="19"/>
          <w:lang w:val="en-US" w:eastAsia="en-US" w:bidi="en-US"/>
        </w:rPr>
        <w:t>"P</w:t>
      </w:r>
      <w:r>
        <w:rPr>
          <w:color w:val="000000"/>
          <w:spacing w:val="0"/>
          <w:w w:val="100"/>
          <w:position w:val="0"/>
        </w:rPr>
        <w:t>长连接指建立连接后保持连接而不断开。若一段时间内没有数据传 输，服务器会发送心跳包给客户端，判断客户端是否还在线，叫做长连接中的</w:t>
      </w:r>
      <w:r>
        <w:rPr>
          <w:color w:val="000000"/>
          <w:spacing w:val="0"/>
          <w:w w:val="100"/>
          <w:position w:val="0"/>
          <w:sz w:val="19"/>
          <w:szCs w:val="19"/>
          <w:lang w:val="en-US" w:eastAsia="en-US" w:bidi="en-US"/>
        </w:rPr>
        <w:t>keep alive</w:t>
      </w:r>
      <w:r>
        <w:rPr>
          <w:color w:val="000000"/>
          <w:spacing w:val="0"/>
          <w:w w:val="100"/>
          <w:position w:val="0"/>
        </w:rPr>
        <w:t>。一般步骤：连接</w:t>
      </w:r>
      <w:r>
        <w:rPr>
          <w:color w:val="000000"/>
          <w:spacing w:val="0"/>
          <w:w w:val="100"/>
          <w:position w:val="0"/>
          <w:lang w:val="en-US" w:eastAsia="en-US" w:bidi="en-US"/>
        </w:rPr>
        <w:t>-</w:t>
      </w:r>
      <w:r>
        <w:rPr>
          <w:color w:val="000000"/>
          <w:spacing w:val="0"/>
          <w:w w:val="100"/>
          <w:position w:val="0"/>
        </w:rPr>
        <w:t>数据传输</w:t>
      </w:r>
      <w:r>
        <w:rPr>
          <w:color w:val="000000"/>
          <w:spacing w:val="0"/>
          <w:w w:val="100"/>
          <w:position w:val="0"/>
          <w:lang w:val="en-US" w:eastAsia="en-US" w:bidi="en-US"/>
        </w:rPr>
        <w:t>-</w:t>
      </w:r>
      <w:r>
        <w:rPr>
          <w:color w:val="000000"/>
          <w:spacing w:val="0"/>
          <w:w w:val="100"/>
          <w:position w:val="0"/>
        </w:rPr>
        <w:t>保持连接（心跳）</w:t>
      </w:r>
      <w:r>
        <w:rPr>
          <w:color w:val="000000"/>
          <w:spacing w:val="0"/>
          <w:w w:val="100"/>
          <w:position w:val="0"/>
          <w:lang w:val="en-US" w:eastAsia="en-US" w:bidi="en-US"/>
        </w:rPr>
        <w:t>-</w:t>
      </w:r>
      <w:r>
        <w:rPr>
          <w:color w:val="000000"/>
          <w:spacing w:val="0"/>
          <w:w w:val="100"/>
          <w:position w:val="0"/>
        </w:rPr>
        <w:t>数据传输</w:t>
      </w:r>
      <w:r>
        <w:rPr>
          <w:color w:val="000000"/>
          <w:spacing w:val="0"/>
          <w:w w:val="100"/>
          <w:position w:val="0"/>
          <w:lang w:val="en-US" w:eastAsia="en-US" w:bidi="en-US"/>
        </w:rPr>
        <w:t>-</w:t>
      </w:r>
      <w:r>
        <w:rPr>
          <w:color w:val="000000"/>
          <w:spacing w:val="0"/>
          <w:w w:val="100"/>
          <w:position w:val="0"/>
        </w:rPr>
        <w:t xml:space="preserve">保持连接（心跳） </w:t>
      </w:r>
      <w:r>
        <w:rPr>
          <w:color w:val="000000"/>
          <w:spacing w:val="0"/>
          <w:w w:val="100"/>
          <w:position w:val="0"/>
          <w:sz w:val="19"/>
          <w:szCs w:val="19"/>
          <w:lang w:val="en-US" w:eastAsia="en-US" w:bidi="en-US"/>
        </w:rPr>
        <w:t>-</w:t>
      </w:r>
      <w:r>
        <w:rPr>
          <w:color w:val="000000"/>
          <w:spacing w:val="0"/>
          <w:w w:val="100"/>
          <w:position w:val="0"/>
          <w:sz w:val="19"/>
          <w:szCs w:val="19"/>
        </w:rPr>
        <w:t>……</w:t>
      </w:r>
      <w:r>
        <w:rPr>
          <w:color w:val="000000"/>
          <w:spacing w:val="0"/>
          <w:w w:val="100"/>
          <w:position w:val="0"/>
          <w:lang w:val="en-US" w:eastAsia="en-US" w:bidi="en-US"/>
        </w:rPr>
        <w:t>-</w:t>
      </w:r>
      <w:r>
        <w:rPr>
          <w:color w:val="000000"/>
          <w:spacing w:val="0"/>
          <w:w w:val="100"/>
          <w:position w:val="0"/>
        </w:rPr>
        <w:t>关闭连接；</w:t>
      </w:r>
    </w:p>
    <w:p>
      <w:pPr>
        <w:pStyle w:val="5"/>
        <w:keepNext w:val="0"/>
        <w:keepLines w:val="0"/>
        <w:widowControl w:val="0"/>
        <w:numPr>
          <w:ilvl w:val="0"/>
          <w:numId w:val="19"/>
        </w:numPr>
        <w:shd w:val="clear" w:color="auto" w:fill="auto"/>
        <w:tabs>
          <w:tab w:val="left" w:pos="775"/>
        </w:tabs>
        <w:bidi w:val="0"/>
        <w:spacing w:before="0" w:after="0" w:line="322" w:lineRule="exact"/>
        <w:ind w:left="380" w:right="0"/>
        <w:jc w:val="left"/>
      </w:pPr>
      <w:bookmarkStart w:id="147" w:name="bookmark147"/>
      <w:bookmarkEnd w:id="147"/>
      <w:r>
        <w:rPr>
          <w:color w:val="000000"/>
          <w:spacing w:val="0"/>
          <w:w w:val="100"/>
          <w:position w:val="0"/>
          <w:sz w:val="19"/>
          <w:szCs w:val="19"/>
          <w:lang w:val="en-US" w:eastAsia="en-US" w:bidi="en-US"/>
        </w:rPr>
        <w:t>"P</w:t>
      </w:r>
      <w:r>
        <w:rPr>
          <w:color w:val="000000"/>
          <w:spacing w:val="0"/>
          <w:w w:val="100"/>
          <w:position w:val="0"/>
        </w:rPr>
        <w:t>短连接：指连接建立并传输数据完成后，就断开连接。一般步骤：连接</w:t>
      </w:r>
      <w:r>
        <w:rPr>
          <w:color w:val="000000"/>
          <w:spacing w:val="0"/>
          <w:w w:val="100"/>
          <w:position w:val="0"/>
          <w:lang w:val="en-US" w:eastAsia="en-US" w:bidi="en-US"/>
        </w:rPr>
        <w:t>-</w:t>
      </w:r>
      <w:r>
        <w:rPr>
          <w:color w:val="000000"/>
          <w:spacing w:val="0"/>
          <w:w w:val="100"/>
          <w:position w:val="0"/>
        </w:rPr>
        <w:t>数据传 输</w:t>
      </w:r>
      <w:r>
        <w:rPr>
          <w:color w:val="000000"/>
          <w:spacing w:val="0"/>
          <w:w w:val="100"/>
          <w:position w:val="0"/>
          <w:lang w:val="en-US" w:eastAsia="en-US" w:bidi="en-US"/>
        </w:rPr>
        <w:t>-</w:t>
      </w:r>
      <w:r>
        <w:rPr>
          <w:color w:val="000000"/>
          <w:spacing w:val="0"/>
          <w:w w:val="100"/>
          <w:position w:val="0"/>
        </w:rPr>
        <w:t>关闭连接；</w:t>
      </w:r>
    </w:p>
    <w:p>
      <w:pPr>
        <w:pStyle w:val="5"/>
        <w:keepNext w:val="0"/>
        <w:keepLines w:val="0"/>
        <w:widowControl w:val="0"/>
        <w:shd w:val="clear" w:color="auto" w:fill="auto"/>
        <w:bidi w:val="0"/>
        <w:spacing w:before="0" w:after="0" w:line="322" w:lineRule="exact"/>
        <w:ind w:left="380" w:right="0"/>
        <w:jc w:val="left"/>
      </w:pPr>
      <w:r>
        <w:rPr>
          <w:color w:val="000000"/>
          <w:spacing w:val="0"/>
          <w:w w:val="100"/>
          <w:position w:val="0"/>
        </w:rPr>
        <w:t>①使用场景：长连接适合单对单通信且蟻数不太多的情况；短连接适合连接数多且经 常更换连接对象的；</w:t>
      </w:r>
    </w:p>
    <w:p>
      <w:pPr>
        <w:pStyle w:val="5"/>
        <w:keepNext w:val="0"/>
        <w:keepLines w:val="0"/>
        <w:widowControl w:val="0"/>
        <w:shd w:val="clear" w:color="auto" w:fill="auto"/>
        <w:tabs>
          <w:tab w:val="left" w:pos="1015"/>
        </w:tabs>
        <w:bidi w:val="0"/>
        <w:spacing w:before="0" w:after="0" w:line="330" w:lineRule="exact"/>
        <w:ind w:left="0" w:right="0" w:firstLine="500"/>
        <w:jc w:val="both"/>
      </w:pPr>
      <w:bookmarkStart w:id="148" w:name="bookmark148"/>
      <w:r>
        <w:rPr>
          <w:color w:val="000000"/>
          <w:spacing w:val="0"/>
          <w:w w:val="100"/>
          <w:position w:val="0"/>
          <w:sz w:val="19"/>
          <w:szCs w:val="19"/>
        </w:rPr>
        <w:t>（</w:t>
      </w:r>
      <w:bookmarkEnd w:id="148"/>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sz w:val="19"/>
          <w:szCs w:val="19"/>
          <w:lang w:val="en-US" w:eastAsia="en-US" w:bidi="en-US"/>
        </w:rPr>
        <w:t>HTTP</w:t>
      </w:r>
      <w:r>
        <w:rPr>
          <w:color w:val="000000"/>
          <w:spacing w:val="0"/>
          <w:w w:val="100"/>
          <w:position w:val="0"/>
        </w:rPr>
        <w:t>是什么连接：</w:t>
      </w:r>
    </w:p>
    <w:p>
      <w:pPr>
        <w:pStyle w:val="5"/>
        <w:keepNext w:val="0"/>
        <w:keepLines w:val="0"/>
        <w:widowControl w:val="0"/>
        <w:numPr>
          <w:ilvl w:val="0"/>
          <w:numId w:val="20"/>
        </w:numPr>
        <w:shd w:val="clear" w:color="auto" w:fill="auto"/>
        <w:tabs>
          <w:tab w:val="left" w:pos="775"/>
        </w:tabs>
        <w:bidi w:val="0"/>
        <w:spacing w:before="0" w:after="0" w:line="330" w:lineRule="exact"/>
        <w:ind w:left="380" w:right="0"/>
        <w:jc w:val="left"/>
      </w:pPr>
      <w:bookmarkStart w:id="149" w:name="bookmark149"/>
      <w:bookmarkEnd w:id="149"/>
      <w:r>
        <w:rPr>
          <w:color w:val="000000"/>
          <w:spacing w:val="0"/>
          <w:w w:val="100"/>
          <w:position w:val="0"/>
        </w:rPr>
        <w:t>在</w:t>
      </w:r>
      <w:r>
        <w:rPr>
          <w:color w:val="000000"/>
          <w:spacing w:val="0"/>
          <w:w w:val="100"/>
          <w:position w:val="0"/>
          <w:sz w:val="19"/>
          <w:szCs w:val="19"/>
          <w:lang w:val="en-US" w:eastAsia="en-US" w:bidi="en-US"/>
        </w:rPr>
        <w:t>HTIP/1.0</w:t>
      </w:r>
      <w:r>
        <w:rPr>
          <w:color w:val="000000"/>
          <w:spacing w:val="0"/>
          <w:w w:val="100"/>
          <w:position w:val="0"/>
        </w:rPr>
        <w:t>中，默认使用的是短连接。但从</w:t>
      </w:r>
      <w:r>
        <w:rPr>
          <w:color w:val="000000"/>
          <w:spacing w:val="0"/>
          <w:w w:val="100"/>
          <w:position w:val="0"/>
          <w:sz w:val="19"/>
          <w:szCs w:val="19"/>
          <w:lang w:val="en-US" w:eastAsia="en-US" w:bidi="en-US"/>
        </w:rPr>
        <w:t>HTIP/1.1</w:t>
      </w:r>
      <w:r>
        <w:rPr>
          <w:color w:val="000000"/>
          <w:spacing w:val="0"/>
          <w:w w:val="100"/>
          <w:position w:val="0"/>
        </w:rPr>
        <w:t>起，默认使用长连接，用以 保持连接特性。使用长连接的</w:t>
      </w:r>
      <w:r>
        <w:rPr>
          <w:color w:val="000000"/>
          <w:spacing w:val="0"/>
          <w:w w:val="100"/>
          <w:position w:val="0"/>
          <w:sz w:val="19"/>
          <w:szCs w:val="19"/>
          <w:lang w:val="en-US" w:eastAsia="en-US" w:bidi="en-US"/>
        </w:rPr>
        <w:t>HTTP</w:t>
      </w:r>
      <w:r>
        <w:rPr>
          <w:color w:val="000000"/>
          <w:spacing w:val="0"/>
          <w:w w:val="100"/>
          <w:position w:val="0"/>
        </w:rPr>
        <w:t>协议，会在响应头有加入这行代码：</w:t>
      </w:r>
    </w:p>
    <w:p>
      <w:pPr>
        <w:pStyle w:val="5"/>
        <w:keepNext w:val="0"/>
        <w:keepLines w:val="0"/>
        <w:widowControl w:val="0"/>
        <w:shd w:val="clear" w:color="auto" w:fill="auto"/>
        <w:bidi w:val="0"/>
        <w:spacing w:before="0" w:after="0" w:line="322" w:lineRule="exact"/>
        <w:ind w:left="0" w:right="0" w:firstLine="380"/>
        <w:jc w:val="both"/>
        <w:rPr>
          <w:sz w:val="19"/>
          <w:szCs w:val="19"/>
        </w:rPr>
      </w:pPr>
      <w:r>
        <w:rPr>
          <w:color w:val="000000"/>
          <w:spacing w:val="0"/>
          <w:w w:val="100"/>
          <w:position w:val="0"/>
          <w:sz w:val="19"/>
          <w:szCs w:val="19"/>
          <w:lang w:val="en-US" w:eastAsia="en-US" w:bidi="en-US"/>
        </w:rPr>
        <w:t>Connection：keep-alive</w:t>
      </w:r>
    </w:p>
    <w:p>
      <w:pPr>
        <w:pStyle w:val="5"/>
        <w:keepNext w:val="0"/>
        <w:keepLines w:val="0"/>
        <w:widowControl w:val="0"/>
        <w:shd w:val="clear" w:color="auto" w:fill="auto"/>
        <w:bidi w:val="0"/>
        <w:spacing w:before="0" w:after="0" w:line="322" w:lineRule="exact"/>
        <w:ind w:left="380" w:right="0"/>
        <w:jc w:val="both"/>
      </w:pPr>
      <w:r>
        <w:rPr>
          <w:color w:val="000000"/>
          <w:spacing w:val="0"/>
          <w:w w:val="100"/>
          <w:position w:val="0"/>
        </w:rPr>
        <w:t>注意：此处的</w:t>
      </w:r>
      <w:r>
        <w:rPr>
          <w:color w:val="000000"/>
          <w:spacing w:val="0"/>
          <w:w w:val="100"/>
          <w:position w:val="0"/>
          <w:sz w:val="19"/>
          <w:szCs w:val="19"/>
          <w:lang w:val="en-US" w:eastAsia="en-US" w:bidi="en-US"/>
        </w:rPr>
        <w:t>keep-alive</w:t>
      </w:r>
      <w:r>
        <w:rPr>
          <w:color w:val="000000"/>
          <w:spacing w:val="0"/>
          <w:w w:val="100"/>
          <w:position w:val="0"/>
        </w:rPr>
        <w:t>和上述</w:t>
      </w:r>
      <w:r>
        <w:rPr>
          <w:color w:val="000000"/>
          <w:spacing w:val="0"/>
          <w:w w:val="100"/>
          <w:position w:val="0"/>
          <w:sz w:val="19"/>
          <w:szCs w:val="19"/>
          <w:lang w:val="en-US" w:eastAsia="en-US" w:bidi="en-US"/>
        </w:rPr>
        <w:t>TCP</w:t>
      </w:r>
      <w:r>
        <w:rPr>
          <w:color w:val="000000"/>
          <w:spacing w:val="0"/>
          <w:w w:val="100"/>
          <w:position w:val="0"/>
        </w:rPr>
        <w:t>长连接原理介绍中的</w:t>
      </w:r>
      <w:r>
        <w:rPr>
          <w:color w:val="000000"/>
          <w:spacing w:val="0"/>
          <w:w w:val="100"/>
          <w:position w:val="0"/>
          <w:sz w:val="19"/>
          <w:szCs w:val="19"/>
          <w:lang w:val="en-US" w:eastAsia="en-US" w:bidi="en-US"/>
        </w:rPr>
        <w:t>keep alive</w:t>
      </w:r>
      <w:r>
        <w:rPr>
          <w:color w:val="000000"/>
          <w:spacing w:val="0"/>
          <w:w w:val="100"/>
          <w:position w:val="0"/>
        </w:rPr>
        <w:t>不是一个意思: 此处表示告知服务器本</w:t>
      </w:r>
      <w:r>
        <w:rPr>
          <w:color w:val="000000"/>
          <w:spacing w:val="0"/>
          <w:w w:val="100"/>
          <w:position w:val="0"/>
          <w:sz w:val="19"/>
          <w:szCs w:val="19"/>
          <w:lang w:val="en-US" w:eastAsia="en-US" w:bidi="en-US"/>
        </w:rPr>
        <w:t>http</w:t>
      </w:r>
      <w:r>
        <w:rPr>
          <w:color w:val="000000"/>
          <w:spacing w:val="0"/>
          <w:w w:val="100"/>
          <w:position w:val="0"/>
        </w:rPr>
        <w:t>请求是长连接模式，而</w:t>
      </w:r>
      <w:r>
        <w:rPr>
          <w:color w:val="000000"/>
          <w:spacing w:val="0"/>
          <w:w w:val="100"/>
          <w:position w:val="0"/>
          <w:sz w:val="19"/>
          <w:szCs w:val="19"/>
          <w:lang w:val="en-US" w:eastAsia="en-US" w:bidi="en-US"/>
        </w:rPr>
        <w:t>TCP</w:t>
      </w:r>
      <w:r>
        <w:rPr>
          <w:color w:val="000000"/>
          <w:spacing w:val="0"/>
          <w:w w:val="100"/>
          <w:position w:val="0"/>
        </w:rPr>
        <w:t>长连接中的</w:t>
      </w:r>
      <w:r>
        <w:rPr>
          <w:color w:val="000000"/>
          <w:spacing w:val="0"/>
          <w:w w:val="100"/>
          <w:position w:val="0"/>
          <w:sz w:val="19"/>
          <w:szCs w:val="19"/>
          <w:lang w:val="en-US" w:eastAsia="en-US" w:bidi="en-US"/>
        </w:rPr>
        <w:t>keep alive</w:t>
      </w:r>
      <w:r>
        <w:rPr>
          <w:color w:val="000000"/>
          <w:spacing w:val="0"/>
          <w:w w:val="100"/>
          <w:position w:val="0"/>
        </w:rPr>
        <w:t>表示对 客户端的保活检测。</w:t>
      </w:r>
    </w:p>
    <w:p>
      <w:pPr>
        <w:pStyle w:val="5"/>
        <w:keepNext w:val="0"/>
        <w:keepLines w:val="0"/>
        <w:widowControl w:val="0"/>
        <w:numPr>
          <w:ilvl w:val="0"/>
          <w:numId w:val="20"/>
        </w:numPr>
        <w:shd w:val="clear" w:color="auto" w:fill="auto"/>
        <w:tabs>
          <w:tab w:val="left" w:pos="775"/>
        </w:tabs>
        <w:bidi w:val="0"/>
        <w:spacing w:before="0" w:after="0" w:line="315" w:lineRule="exact"/>
        <w:ind w:left="0" w:right="0" w:firstLine="380"/>
        <w:jc w:val="left"/>
      </w:pPr>
      <w:bookmarkStart w:id="150" w:name="bookmark150"/>
      <w:bookmarkEnd w:id="150"/>
      <w:r>
        <w:rPr>
          <w:color w:val="000000"/>
          <w:spacing w:val="0"/>
          <w:w w:val="100"/>
          <w:position w:val="0"/>
          <w:sz w:val="19"/>
          <w:szCs w:val="19"/>
          <w:lang w:val="en-US" w:eastAsia="en-US" w:bidi="en-US"/>
        </w:rPr>
        <w:t>http</w:t>
      </w:r>
      <w:r>
        <w:rPr>
          <w:color w:val="000000"/>
          <w:spacing w:val="0"/>
          <w:w w:val="100"/>
          <w:position w:val="0"/>
        </w:rPr>
        <w:t>长连接并不是一直保持连接</w:t>
      </w:r>
    </w:p>
    <w:p>
      <w:pPr>
        <w:pStyle w:val="5"/>
        <w:keepNext w:val="0"/>
        <w:keepLines w:val="0"/>
        <w:widowControl w:val="0"/>
        <w:shd w:val="clear" w:color="auto" w:fill="auto"/>
        <w:bidi w:val="0"/>
        <w:spacing w:before="0" w:after="60" w:line="315" w:lineRule="exact"/>
        <w:ind w:left="380" w:right="0"/>
        <w:jc w:val="left"/>
      </w:pPr>
      <w:r>
        <w:rPr>
          <w:color w:val="000000"/>
          <w:spacing w:val="0"/>
          <w:w w:val="100"/>
          <w:position w:val="0"/>
          <w:sz w:val="19"/>
          <w:szCs w:val="19"/>
          <w:lang w:val="en-US" w:eastAsia="en-US" w:bidi="en-US"/>
        </w:rPr>
        <w:t>http</w:t>
      </w:r>
      <w:r>
        <w:rPr>
          <w:color w:val="000000"/>
          <w:spacing w:val="0"/>
          <w:w w:val="100"/>
          <w:position w:val="0"/>
        </w:rPr>
        <w:t>的长连接也不会是永久保持连接，它有一个保持时间如</w:t>
      </w:r>
      <w:r>
        <w:rPr>
          <w:color w:val="000000"/>
          <w:spacing w:val="0"/>
          <w:w w:val="100"/>
          <w:position w:val="0"/>
          <w:sz w:val="19"/>
          <w:szCs w:val="19"/>
          <w:lang w:val="en-US" w:eastAsia="en-US" w:bidi="en-US"/>
        </w:rPr>
        <w:t xml:space="preserve">20s </w:t>
      </w:r>
      <w:r>
        <w:rPr>
          <w:color w:val="000000"/>
          <w:spacing w:val="0"/>
          <w:w w:val="100"/>
          <w:position w:val="0"/>
        </w:rPr>
        <w:t>（从上一；欠数据传输完 成开始计时）</w:t>
      </w:r>
      <w:r>
        <w:rPr>
          <w:i/>
          <w:iCs/>
          <w:color w:val="000000"/>
          <w:spacing w:val="0"/>
          <w:w w:val="100"/>
          <w:position w:val="0"/>
        </w:rPr>
        <w:t>，</w:t>
      </w:r>
      <w:r>
        <w:rPr>
          <w:color w:val="000000"/>
          <w:spacing w:val="0"/>
          <w:w w:val="100"/>
          <w:position w:val="0"/>
        </w:rPr>
        <w:t>可以在不同的服务器软件（如</w:t>
      </w:r>
      <w:r>
        <w:rPr>
          <w:color w:val="000000"/>
          <w:spacing w:val="0"/>
          <w:w w:val="100"/>
          <w:position w:val="0"/>
          <w:sz w:val="19"/>
          <w:szCs w:val="19"/>
          <w:lang w:val="en-US" w:eastAsia="en-US" w:bidi="en-US"/>
        </w:rPr>
        <w:t>Apache）</w:t>
      </w:r>
      <w:r>
        <w:rPr>
          <w:color w:val="000000"/>
          <w:spacing w:val="0"/>
          <w:w w:val="100"/>
          <w:position w:val="0"/>
        </w:rPr>
        <w:t>中设定这个时间，若超过该时 间限制仍然无数据通信传输，服务器就主动关闭该连接。注：实现长连接要客户端和服 务端都支持长连接。</w:t>
      </w:r>
    </w:p>
    <w:p>
      <w:pPr>
        <w:pStyle w:val="5"/>
        <w:keepNext w:val="0"/>
        <w:keepLines w:val="0"/>
        <w:widowControl w:val="0"/>
        <w:shd w:val="clear" w:color="auto" w:fill="auto"/>
        <w:bidi w:val="0"/>
        <w:spacing w:before="0" w:after="740" w:line="240" w:lineRule="auto"/>
        <w:ind w:left="0" w:right="0" w:firstLine="380"/>
        <w:jc w:val="left"/>
      </w:pPr>
      <w:r>
        <w:rPr>
          <w:color w:val="000000"/>
          <w:spacing w:val="0"/>
          <w:w w:val="100"/>
          <w:position w:val="0"/>
          <w:sz w:val="19"/>
          <w:szCs w:val="19"/>
          <w:lang w:val="en-US" w:eastAsia="en-US" w:bidi="en-US"/>
        </w:rPr>
        <w:t>©http</w:t>
      </w:r>
      <w:r>
        <w:rPr>
          <w:color w:val="000000"/>
          <w:spacing w:val="0"/>
          <w:w w:val="100"/>
          <w:position w:val="0"/>
        </w:rPr>
        <w:t>连接实质：</w:t>
      </w:r>
      <w:r>
        <w:rPr>
          <w:color w:val="000000"/>
          <w:spacing w:val="0"/>
          <w:w w:val="100"/>
          <w:position w:val="0"/>
          <w:sz w:val="19"/>
          <w:szCs w:val="19"/>
          <w:lang w:val="en-US" w:eastAsia="en-US" w:bidi="en-US"/>
        </w:rPr>
        <w:t>http</w:t>
      </w:r>
      <w:r>
        <w:rPr>
          <w:color w:val="000000"/>
          <w:spacing w:val="0"/>
          <w:w w:val="100"/>
          <w:position w:val="0"/>
        </w:rPr>
        <w:t>的长连接/短连接实质上就是</w:t>
      </w:r>
      <w:r>
        <w:rPr>
          <w:color w:val="000000"/>
          <w:spacing w:val="0"/>
          <w:w w:val="100"/>
          <w:position w:val="0"/>
          <w:sz w:val="19"/>
          <w:szCs w:val="19"/>
          <w:lang w:val="en-US" w:eastAsia="en-US" w:bidi="en-US"/>
        </w:rPr>
        <w:t>"P</w:t>
      </w:r>
      <w:r>
        <w:rPr>
          <w:color w:val="000000"/>
          <w:spacing w:val="0"/>
          <w:w w:val="100"/>
          <w:position w:val="0"/>
        </w:rPr>
        <w:t>的长/短连接。</w:t>
      </w:r>
    </w:p>
    <w:p>
      <w:pPr>
        <w:pStyle w:val="11"/>
        <w:keepNext/>
        <w:keepLines/>
        <w:widowControl w:val="0"/>
        <w:numPr>
          <w:ilvl w:val="0"/>
          <w:numId w:val="11"/>
        </w:numPr>
        <w:shd w:val="clear" w:color="auto" w:fill="auto"/>
        <w:tabs>
          <w:tab w:val="left" w:pos="575"/>
        </w:tabs>
        <w:bidi w:val="0"/>
        <w:spacing w:before="0" w:line="240" w:lineRule="auto"/>
        <w:ind w:left="0" w:right="0" w:firstLine="0"/>
        <w:jc w:val="left"/>
      </w:pPr>
      <w:bookmarkStart w:id="151" w:name="bookmark153"/>
      <w:bookmarkEnd w:id="151"/>
      <w:bookmarkStart w:id="152" w:name="bookmark151"/>
      <w:bookmarkStart w:id="153" w:name="bookmark152"/>
      <w:bookmarkStart w:id="154" w:name="bookmark154"/>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中引用与指针的联系与区别？</w:t>
      </w:r>
      <w:bookmarkEnd w:id="152"/>
      <w:bookmarkEnd w:id="153"/>
      <w:bookmarkEnd w:id="154"/>
    </w:p>
    <w:p>
      <w:pPr>
        <w:pStyle w:val="5"/>
        <w:keepNext w:val="0"/>
        <w:keepLines w:val="0"/>
        <w:widowControl w:val="0"/>
        <w:shd w:val="clear" w:color="auto" w:fill="auto"/>
        <w:bidi w:val="0"/>
        <w:spacing w:before="0" w:after="360" w:line="315" w:lineRule="exact"/>
        <w:ind w:left="380" w:right="0"/>
        <w:jc w:val="both"/>
      </w:pPr>
      <w:r>
        <w:rPr>
          <w:color w:val="000000"/>
          <w:spacing w:val="0"/>
          <w:w w:val="100"/>
          <w:position w:val="0"/>
        </w:rPr>
        <w:t>联系：引用是变量的别名，可以将引用看做操作受限的指针; 区别：</w:t>
      </w:r>
    </w:p>
    <w:p>
      <w:pPr>
        <w:pStyle w:val="5"/>
        <w:keepNext w:val="0"/>
        <w:keepLines w:val="0"/>
        <w:widowControl w:val="0"/>
        <w:shd w:val="clear" w:color="auto" w:fill="auto"/>
        <w:tabs>
          <w:tab w:val="left" w:pos="880"/>
        </w:tabs>
        <w:bidi w:val="0"/>
        <w:spacing w:before="0" w:after="0" w:line="315" w:lineRule="exact"/>
        <w:ind w:left="0" w:right="0" w:firstLine="500"/>
        <w:jc w:val="left"/>
      </w:pPr>
      <w:bookmarkStart w:id="155" w:name="bookmark155"/>
      <w:r>
        <w:rPr>
          <w:color w:val="000000"/>
          <w:spacing w:val="0"/>
          <w:w w:val="100"/>
          <w:position w:val="0"/>
          <w:sz w:val="19"/>
          <w:szCs w:val="19"/>
        </w:rPr>
        <w:t>1</w:t>
      </w:r>
      <w:bookmarkEnd w:id="155"/>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指针是一个实体，而引用仅是个别名；</w:t>
      </w:r>
    </w:p>
    <w:p>
      <w:pPr>
        <w:pStyle w:val="5"/>
        <w:keepNext w:val="0"/>
        <w:keepLines w:val="0"/>
        <w:widowControl w:val="0"/>
        <w:shd w:val="clear" w:color="auto" w:fill="auto"/>
        <w:tabs>
          <w:tab w:val="left" w:pos="880"/>
        </w:tabs>
        <w:bidi w:val="0"/>
        <w:spacing w:before="0" w:after="0" w:line="315" w:lineRule="exact"/>
        <w:ind w:left="0" w:right="0" w:firstLine="500"/>
        <w:jc w:val="left"/>
      </w:pPr>
      <w:bookmarkStart w:id="156" w:name="bookmark156"/>
      <w:r>
        <w:rPr>
          <w:color w:val="000000"/>
          <w:spacing w:val="0"/>
          <w:w w:val="100"/>
          <w:position w:val="0"/>
          <w:sz w:val="19"/>
          <w:szCs w:val="19"/>
        </w:rPr>
        <w:t>2</w:t>
      </w:r>
      <w:bookmarkEnd w:id="156"/>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引用只能在定义时必须初始化，指针可以不初始化为空；</w:t>
      </w:r>
    </w:p>
    <w:p>
      <w:pPr>
        <w:pStyle w:val="5"/>
        <w:keepNext w:val="0"/>
        <w:keepLines w:val="0"/>
        <w:widowControl w:val="0"/>
        <w:shd w:val="clear" w:color="auto" w:fill="auto"/>
        <w:tabs>
          <w:tab w:val="left" w:pos="880"/>
        </w:tabs>
        <w:bidi w:val="0"/>
        <w:spacing w:before="0" w:after="0" w:line="315" w:lineRule="exact"/>
        <w:ind w:left="500" w:right="0" w:firstLine="0"/>
        <w:jc w:val="left"/>
      </w:pPr>
      <w:bookmarkStart w:id="157" w:name="bookmark157"/>
      <w:r>
        <w:rPr>
          <w:color w:val="000000"/>
          <w:spacing w:val="0"/>
          <w:w w:val="100"/>
          <w:position w:val="0"/>
          <w:sz w:val="19"/>
          <w:szCs w:val="19"/>
        </w:rPr>
        <w:t>3</w:t>
      </w:r>
      <w:bookmarkEnd w:id="157"/>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引用初始化之后其地址就不可改变（則始终作该变量的别名直至销毁，即从一而终。 注意:并不表示引用的值不可变,因为只要所指向的变量值改变。引用的值也就改变了）, 但指针所指地址是不可变的；如下：</w:t>
      </w:r>
    </w:p>
    <w:p>
      <w:pPr>
        <w:pStyle w:val="5"/>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lang w:val="en-US" w:eastAsia="en-US" w:bidi="en-US"/>
        </w:rPr>
        <w:t>int m=23, n=13;</w:t>
      </w:r>
    </w:p>
    <w:p>
      <w:pPr>
        <w:pStyle w:val="5"/>
        <w:keepNext w:val="0"/>
        <w:keepLines w:val="0"/>
        <w:widowControl w:val="0"/>
        <w:shd w:val="clear" w:color="auto" w:fill="auto"/>
        <w:bidi w:val="0"/>
        <w:spacing w:before="0" w:after="0" w:line="315" w:lineRule="exact"/>
        <w:ind w:left="0" w:right="0" w:firstLine="500"/>
        <w:jc w:val="left"/>
        <w:rPr>
          <w:sz w:val="19"/>
          <w:szCs w:val="19"/>
        </w:rPr>
      </w:pPr>
      <w:r>
        <w:rPr>
          <w:color w:val="000000"/>
          <w:spacing w:val="0"/>
          <w:w w:val="100"/>
          <w:position w:val="0"/>
          <w:sz w:val="19"/>
          <w:szCs w:val="19"/>
          <w:lang w:val="en-US" w:eastAsia="en-US" w:bidi="en-US"/>
        </w:rPr>
        <w:t>int&amp; a=m;</w:t>
      </w:r>
    </w:p>
    <w:p>
      <w:pPr>
        <w:pStyle w:val="5"/>
        <w:keepNext w:val="0"/>
        <w:keepLines w:val="0"/>
        <w:widowControl w:val="0"/>
        <w:shd w:val="clear" w:color="auto" w:fill="auto"/>
        <w:bidi w:val="0"/>
        <w:spacing w:before="0" w:after="0" w:line="315" w:lineRule="exact"/>
        <w:ind w:left="0" w:right="0" w:firstLine="500"/>
        <w:jc w:val="left"/>
        <w:rPr>
          <w:sz w:val="19"/>
          <w:szCs w:val="19"/>
        </w:rPr>
      </w:pPr>
      <w:r>
        <w:rPr>
          <w:color w:val="000000"/>
          <w:spacing w:val="0"/>
          <w:w w:val="100"/>
          <w:position w:val="0"/>
          <w:sz w:val="19"/>
          <w:szCs w:val="19"/>
          <w:lang w:val="en-US" w:eastAsia="en-US" w:bidi="en-US"/>
        </w:rPr>
        <w:t xml:space="preserve">a=12; </w:t>
      </w:r>
      <w:r>
        <w:rPr>
          <w:color w:val="000000"/>
          <w:spacing w:val="0"/>
          <w:w w:val="100"/>
          <w:position w:val="0"/>
          <w:sz w:val="20"/>
          <w:szCs w:val="20"/>
          <w:lang w:val="en-US" w:eastAsia="en-US" w:bidi="en-US"/>
        </w:rPr>
        <w:t>//</w:t>
      </w:r>
      <w:r>
        <w:rPr>
          <w:color w:val="000000"/>
          <w:spacing w:val="0"/>
          <w:w w:val="100"/>
          <w:position w:val="0"/>
          <w:sz w:val="20"/>
          <w:szCs w:val="20"/>
        </w:rPr>
        <w:t>合法，相当于修改</w:t>
      </w:r>
      <w:r>
        <w:rPr>
          <w:color w:val="000000"/>
          <w:spacing w:val="0"/>
          <w:w w:val="100"/>
          <w:position w:val="0"/>
          <w:sz w:val="19"/>
          <w:szCs w:val="19"/>
          <w:lang w:val="en-US" w:eastAsia="en-US" w:bidi="en-US"/>
        </w:rPr>
        <w:t>m=12</w:t>
      </w:r>
    </w:p>
    <w:p>
      <w:pPr>
        <w:pStyle w:val="5"/>
        <w:keepNext w:val="0"/>
        <w:keepLines w:val="0"/>
        <w:widowControl w:val="0"/>
        <w:shd w:val="clear" w:color="auto" w:fill="auto"/>
        <w:bidi w:val="0"/>
        <w:spacing w:before="0" w:after="740" w:line="315" w:lineRule="exact"/>
        <w:ind w:left="0" w:right="0" w:firstLine="500"/>
        <w:jc w:val="left"/>
        <w:rPr>
          <w:sz w:val="19"/>
          <w:szCs w:val="19"/>
        </w:rPr>
      </w:pPr>
      <w:r>
        <w:rPr>
          <w:color w:val="000000"/>
          <w:spacing w:val="0"/>
          <w:w w:val="100"/>
          <w:position w:val="0"/>
          <w:sz w:val="19"/>
          <w:szCs w:val="19"/>
          <w:lang w:val="en-US" w:eastAsia="en-US" w:bidi="en-US"/>
        </w:rPr>
        <w:t xml:space="preserve">a=n; </w:t>
      </w:r>
      <w:r>
        <w:rPr>
          <w:color w:val="000000"/>
          <w:spacing w:val="0"/>
          <w:w w:val="100"/>
          <w:position w:val="0"/>
          <w:sz w:val="20"/>
          <w:szCs w:val="20"/>
          <w:lang w:val="en-US" w:eastAsia="en-US" w:bidi="en-US"/>
        </w:rPr>
        <w:t>//</w:t>
      </w:r>
      <w:r>
        <w:rPr>
          <w:color w:val="000000"/>
          <w:spacing w:val="0"/>
          <w:w w:val="100"/>
          <w:position w:val="0"/>
          <w:sz w:val="20"/>
          <w:szCs w:val="20"/>
        </w:rPr>
        <w:t>合法，相当于修改</w:t>
      </w:r>
      <w:r>
        <w:rPr>
          <w:color w:val="000000"/>
          <w:spacing w:val="0"/>
          <w:w w:val="100"/>
          <w:position w:val="0"/>
          <w:sz w:val="19"/>
          <w:szCs w:val="19"/>
          <w:lang w:val="en-US" w:eastAsia="en-US" w:bidi="en-US"/>
        </w:rPr>
        <w:t>m=13</w:t>
      </w:r>
    </w:p>
    <w:p>
      <w:pPr>
        <w:pStyle w:val="11"/>
        <w:keepNext/>
        <w:keepLines/>
        <w:widowControl w:val="0"/>
        <w:numPr>
          <w:ilvl w:val="0"/>
          <w:numId w:val="11"/>
        </w:numPr>
        <w:shd w:val="clear" w:color="auto" w:fill="auto"/>
        <w:tabs>
          <w:tab w:val="left" w:pos="575"/>
        </w:tabs>
        <w:bidi w:val="0"/>
        <w:spacing w:before="0" w:after="240" w:line="240" w:lineRule="auto"/>
        <w:ind w:left="0" w:right="0" w:firstLine="0"/>
        <w:jc w:val="left"/>
      </w:pPr>
      <w:bookmarkStart w:id="158" w:name="bookmark160"/>
      <w:bookmarkEnd w:id="158"/>
      <w:bookmarkStart w:id="159" w:name="bookmark161"/>
      <w:bookmarkStart w:id="160" w:name="bookmark158"/>
      <w:bookmarkStart w:id="161" w:name="bookmark159"/>
      <w:r>
        <w:rPr>
          <w:color w:val="000000"/>
          <w:spacing w:val="0"/>
          <w:w w:val="100"/>
          <w:position w:val="0"/>
        </w:rPr>
        <w:t>一个大的含有</w:t>
      </w:r>
      <w:r>
        <w:rPr>
          <w:rFonts w:ascii="Times New Roman" w:hAnsi="Times New Roman" w:eastAsia="Times New Roman" w:cs="Times New Roman"/>
          <w:color w:val="000000"/>
          <w:spacing w:val="0"/>
          <w:w w:val="100"/>
          <w:position w:val="0"/>
          <w:lang w:val="en-US" w:eastAsia="en-US" w:bidi="en-US"/>
        </w:rPr>
        <w:t>50M</w:t>
      </w:r>
      <w:r>
        <w:rPr>
          <w:color w:val="000000"/>
          <w:spacing w:val="0"/>
          <w:w w:val="100"/>
          <w:position w:val="0"/>
        </w:rPr>
        <w:t>个</w:t>
      </w:r>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的记录，一个小的含有</w:t>
      </w:r>
      <w:r>
        <w:rPr>
          <w:rFonts w:ascii="Times New Roman" w:hAnsi="Times New Roman" w:eastAsia="Times New Roman" w:cs="Times New Roman"/>
          <w:color w:val="000000"/>
          <w:spacing w:val="0"/>
          <w:w w:val="100"/>
          <w:position w:val="0"/>
        </w:rPr>
        <w:t>500</w:t>
      </w:r>
      <w:r>
        <w:rPr>
          <w:color w:val="000000"/>
          <w:spacing w:val="0"/>
          <w:w w:val="100"/>
          <w:position w:val="0"/>
        </w:rPr>
        <w:t>个</w:t>
      </w:r>
      <w:bookmarkEnd w:id="159"/>
    </w:p>
    <w:p>
      <w:pPr>
        <w:pStyle w:val="11"/>
        <w:keepNext/>
        <w:keepLines/>
        <w:widowControl w:val="0"/>
        <w:shd w:val="clear" w:color="auto" w:fill="auto"/>
        <w:bidi w:val="0"/>
        <w:spacing w:before="0" w:line="240" w:lineRule="auto"/>
        <w:ind w:left="0" w:right="0" w:firstLine="0"/>
        <w:jc w:val="left"/>
      </w:pPr>
      <w:bookmarkStart w:id="162" w:name="bookmark162"/>
      <w:r>
        <w:rPr>
          <w:rFonts w:ascii="Times New Roman" w:hAnsi="Times New Roman" w:eastAsia="Times New Roman" w:cs="Times New Roman"/>
          <w:color w:val="000000"/>
          <w:spacing w:val="0"/>
          <w:w w:val="100"/>
          <w:position w:val="0"/>
          <w:lang w:val="en-US" w:eastAsia="en-US" w:bidi="en-US"/>
        </w:rPr>
        <w:t>URL</w:t>
      </w:r>
      <w:r>
        <w:rPr>
          <w:color w:val="000000"/>
          <w:spacing w:val="0"/>
          <w:w w:val="100"/>
          <w:position w:val="0"/>
        </w:rPr>
        <w:t>的记录，找岀两个记录里相同的</w:t>
      </w:r>
      <w:r>
        <w:rPr>
          <w:rFonts w:ascii="Times New Roman" w:hAnsi="Times New Roman" w:eastAsia="Times New Roman" w:cs="Times New Roman"/>
          <w:color w:val="000000"/>
          <w:spacing w:val="0"/>
          <w:w w:val="100"/>
          <w:position w:val="0"/>
          <w:lang w:val="en-US" w:eastAsia="en-US" w:bidi="en-US"/>
        </w:rPr>
        <w:t>URLo</w:t>
      </w:r>
      <w:bookmarkEnd w:id="160"/>
      <w:bookmarkEnd w:id="161"/>
      <w:bookmarkEnd w:id="162"/>
    </w:p>
    <w:p>
      <w:pPr>
        <w:pStyle w:val="5"/>
        <w:keepNext w:val="0"/>
        <w:keepLines w:val="0"/>
        <w:widowControl w:val="0"/>
        <w:shd w:val="clear" w:color="auto" w:fill="auto"/>
        <w:bidi w:val="0"/>
        <w:spacing w:before="0" w:after="0" w:line="315" w:lineRule="exact"/>
        <w:ind w:left="0" w:right="0" w:firstLine="500"/>
        <w:jc w:val="left"/>
        <w:rPr>
          <w:sz w:val="19"/>
          <w:szCs w:val="19"/>
        </w:rPr>
      </w:pPr>
      <w:r>
        <w:rPr>
          <w:color w:val="000000"/>
          <w:spacing w:val="0"/>
          <w:w w:val="100"/>
          <w:position w:val="0"/>
          <w:sz w:val="20"/>
          <w:szCs w:val="20"/>
        </w:rPr>
        <w:t>首先使用包含</w:t>
      </w:r>
      <w:r>
        <w:rPr>
          <w:color w:val="000000"/>
          <w:spacing w:val="0"/>
          <w:w w:val="100"/>
          <w:position w:val="0"/>
          <w:sz w:val="19"/>
          <w:szCs w:val="19"/>
        </w:rPr>
        <w:t>500</w:t>
      </w:r>
      <w:r>
        <w:rPr>
          <w:color w:val="000000"/>
          <w:spacing w:val="0"/>
          <w:w w:val="100"/>
          <w:position w:val="0"/>
          <w:sz w:val="20"/>
          <w:szCs w:val="20"/>
        </w:rPr>
        <w:t>个</w:t>
      </w:r>
      <w:r>
        <w:rPr>
          <w:color w:val="000000"/>
          <w:spacing w:val="0"/>
          <w:w w:val="100"/>
          <w:position w:val="0"/>
          <w:sz w:val="19"/>
          <w:szCs w:val="19"/>
          <w:lang w:val="en-US" w:eastAsia="en-US" w:bidi="en-US"/>
        </w:rPr>
        <w:t>uzl</w:t>
      </w:r>
      <w:r>
        <w:rPr>
          <w:color w:val="000000"/>
          <w:spacing w:val="0"/>
          <w:w w:val="100"/>
          <w:position w:val="0"/>
          <w:sz w:val="20"/>
          <w:szCs w:val="20"/>
        </w:rPr>
        <w:t>的文件创建一个</w:t>
      </w:r>
      <w:r>
        <w:rPr>
          <w:color w:val="000000"/>
          <w:spacing w:val="0"/>
          <w:w w:val="100"/>
          <w:position w:val="0"/>
          <w:sz w:val="19"/>
          <w:szCs w:val="19"/>
          <w:lang w:val="en-US" w:eastAsia="en-US" w:bidi="en-US"/>
        </w:rPr>
        <w:t>hash.seto</w:t>
      </w:r>
    </w:p>
    <w:p>
      <w:pPr>
        <w:pStyle w:val="5"/>
        <w:keepNext w:val="0"/>
        <w:keepLines w:val="0"/>
        <w:widowControl w:val="0"/>
        <w:shd w:val="clear" w:color="auto" w:fill="auto"/>
        <w:bidi w:val="0"/>
        <w:spacing w:before="0" w:after="0" w:line="315" w:lineRule="exact"/>
        <w:ind w:left="500" w:right="0" w:firstLine="0"/>
        <w:jc w:val="left"/>
      </w:pPr>
      <w:r>
        <w:rPr>
          <w:color w:val="000000"/>
          <w:spacing w:val="0"/>
          <w:w w:val="100"/>
          <w:position w:val="0"/>
        </w:rPr>
        <w:t>然后遍历</w:t>
      </w:r>
      <w:r>
        <w:rPr>
          <w:color w:val="000000"/>
          <w:spacing w:val="0"/>
          <w:w w:val="100"/>
          <w:position w:val="0"/>
          <w:sz w:val="19"/>
          <w:szCs w:val="19"/>
          <w:lang w:val="en-US" w:eastAsia="en-US" w:bidi="en-US"/>
        </w:rPr>
        <w:t>50M</w:t>
      </w:r>
      <w:r>
        <w:rPr>
          <w:color w:val="000000"/>
          <w:spacing w:val="0"/>
          <w:w w:val="100"/>
          <w:position w:val="0"/>
        </w:rPr>
        <w:t>的</w:t>
      </w:r>
      <w:r>
        <w:rPr>
          <w:color w:val="000000"/>
          <w:spacing w:val="0"/>
          <w:w w:val="100"/>
          <w:position w:val="0"/>
          <w:sz w:val="19"/>
          <w:szCs w:val="19"/>
          <w:lang w:val="en-US" w:eastAsia="en-US" w:bidi="en-US"/>
        </w:rPr>
        <w:t>url</w:t>
      </w:r>
      <w:r>
        <w:rPr>
          <w:color w:val="000000"/>
          <w:spacing w:val="0"/>
          <w:w w:val="100"/>
          <w:position w:val="0"/>
        </w:rPr>
        <w:t>记录，如果</w:t>
      </w:r>
      <w:r>
        <w:rPr>
          <w:color w:val="000000"/>
          <w:spacing w:val="0"/>
          <w:w w:val="100"/>
          <w:position w:val="0"/>
          <w:sz w:val="19"/>
          <w:szCs w:val="19"/>
          <w:lang w:val="en-US" w:eastAsia="en-US" w:bidi="en-US"/>
        </w:rPr>
        <w:t>url</w:t>
      </w:r>
      <w:r>
        <w:rPr>
          <w:color w:val="000000"/>
          <w:spacing w:val="0"/>
          <w:w w:val="100"/>
          <w:position w:val="0"/>
        </w:rPr>
        <w:t>在</w:t>
      </w:r>
      <w:r>
        <w:rPr>
          <w:color w:val="000000"/>
          <w:spacing w:val="0"/>
          <w:w w:val="100"/>
          <w:position w:val="0"/>
          <w:sz w:val="19"/>
          <w:szCs w:val="19"/>
          <w:lang w:val="en-US" w:eastAsia="en-US" w:bidi="en-US"/>
        </w:rPr>
        <w:t>hash_set</w:t>
      </w:r>
      <w:r>
        <w:rPr>
          <w:color w:val="000000"/>
          <w:spacing w:val="0"/>
          <w:w w:val="100"/>
          <w:position w:val="0"/>
        </w:rPr>
        <w:t>中,则输出此</w:t>
      </w:r>
      <w:r>
        <w:rPr>
          <w:color w:val="000000"/>
          <w:spacing w:val="0"/>
          <w:w w:val="100"/>
          <w:position w:val="0"/>
          <w:sz w:val="19"/>
          <w:szCs w:val="19"/>
          <w:lang w:val="en-US" w:eastAsia="en-US" w:bidi="en-US"/>
        </w:rPr>
        <w:t>url</w:t>
      </w:r>
      <w:r>
        <w:rPr>
          <w:color w:val="000000"/>
          <w:spacing w:val="0"/>
          <w:w w:val="100"/>
          <w:position w:val="0"/>
        </w:rPr>
        <w:t>并从</w:t>
      </w:r>
      <w:r>
        <w:rPr>
          <w:color w:val="000000"/>
          <w:spacing w:val="0"/>
          <w:w w:val="100"/>
          <w:position w:val="0"/>
          <w:sz w:val="19"/>
          <w:szCs w:val="19"/>
          <w:lang w:val="en-US" w:eastAsia="en-US" w:bidi="en-US"/>
        </w:rPr>
        <w:t>hash_set</w:t>
      </w:r>
      <w:r>
        <w:rPr>
          <w:color w:val="000000"/>
          <w:spacing w:val="0"/>
          <w:w w:val="100"/>
          <w:position w:val="0"/>
        </w:rPr>
        <w:t>中删 除这个</w:t>
      </w:r>
      <w:r>
        <w:rPr>
          <w:color w:val="000000"/>
          <w:spacing w:val="0"/>
          <w:w w:val="100"/>
          <w:position w:val="0"/>
          <w:sz w:val="19"/>
          <w:szCs w:val="19"/>
          <w:lang w:val="en-US" w:eastAsia="en-US" w:bidi="en-US"/>
        </w:rPr>
        <w:t>url</w:t>
      </w:r>
      <w:r>
        <w:rPr>
          <w:color w:val="000000"/>
          <w:spacing w:val="0"/>
          <w:w w:val="100"/>
          <w:position w:val="0"/>
          <w:lang w:val="en-US" w:eastAsia="en-US" w:bidi="en-US"/>
        </w:rPr>
        <w:t>。</w:t>
      </w:r>
    </w:p>
    <w:p>
      <w:pPr>
        <w:pStyle w:val="5"/>
        <w:keepNext w:val="0"/>
        <w:keepLines w:val="0"/>
        <w:widowControl w:val="0"/>
        <w:shd w:val="clear" w:color="auto" w:fill="auto"/>
        <w:bidi w:val="0"/>
        <w:spacing w:before="0" w:after="740" w:line="315" w:lineRule="exact"/>
        <w:ind w:left="0" w:right="0" w:firstLine="500"/>
        <w:jc w:val="left"/>
        <w:rPr>
          <w:sz w:val="19"/>
          <w:szCs w:val="19"/>
        </w:rPr>
      </w:pPr>
      <w:r>
        <w:rPr>
          <w:color w:val="000000"/>
          <w:spacing w:val="0"/>
          <w:w w:val="100"/>
          <w:position w:val="0"/>
          <w:sz w:val="20"/>
          <w:szCs w:val="20"/>
        </w:rPr>
        <w:t>所有输出的</w:t>
      </w:r>
      <w:r>
        <w:rPr>
          <w:color w:val="000000"/>
          <w:spacing w:val="0"/>
          <w:w w:val="100"/>
          <w:position w:val="0"/>
          <w:sz w:val="19"/>
          <w:szCs w:val="19"/>
          <w:lang w:val="en-US" w:eastAsia="en-US" w:bidi="en-US"/>
        </w:rPr>
        <w:t>url</w:t>
      </w:r>
      <w:r>
        <w:rPr>
          <w:color w:val="000000"/>
          <w:spacing w:val="0"/>
          <w:w w:val="100"/>
          <w:position w:val="0"/>
          <w:sz w:val="20"/>
          <w:szCs w:val="20"/>
        </w:rPr>
        <w:t>就是两个记录里相同的</w:t>
      </w:r>
      <w:r>
        <w:rPr>
          <w:color w:val="000000"/>
          <w:spacing w:val="0"/>
          <w:w w:val="100"/>
          <w:position w:val="0"/>
          <w:sz w:val="19"/>
          <w:szCs w:val="19"/>
          <w:lang w:val="en-US" w:eastAsia="en-US" w:bidi="en-US"/>
        </w:rPr>
        <w:t>urlo</w:t>
      </w:r>
    </w:p>
    <w:p>
      <w:pPr>
        <w:pStyle w:val="11"/>
        <w:keepNext/>
        <w:keepLines/>
        <w:widowControl w:val="0"/>
        <w:numPr>
          <w:ilvl w:val="0"/>
          <w:numId w:val="11"/>
        </w:numPr>
        <w:shd w:val="clear" w:color="auto" w:fill="auto"/>
        <w:bidi w:val="0"/>
        <w:spacing w:before="0" w:line="240" w:lineRule="auto"/>
        <w:ind w:left="0" w:right="0" w:firstLine="0"/>
        <w:jc w:val="left"/>
        <w:rPr>
          <w:sz w:val="20"/>
          <w:szCs w:val="20"/>
        </w:rPr>
      </w:pPr>
      <w:bookmarkStart w:id="163" w:name="bookmark165"/>
      <w:bookmarkEnd w:id="163"/>
      <w:bookmarkStart w:id="164" w:name="bookmark163"/>
      <w:bookmarkStart w:id="165" w:name="bookmark164"/>
      <w:bookmarkStart w:id="166" w:name="bookmark166"/>
      <w:r>
        <w:rPr>
          <w:color w:val="000000"/>
          <w:spacing w:val="0"/>
          <w:w w:val="100"/>
          <w:position w:val="0"/>
          <w:sz w:val="30"/>
          <w:szCs w:val="30"/>
        </w:rPr>
        <w:t>海量日志数据，提取岀某日访问百度次数最多的那个</w:t>
      </w:r>
      <w:r>
        <w:rPr>
          <w:rFonts w:ascii="Times New Roman" w:hAnsi="Times New Roman" w:eastAsia="Times New Roman" w:cs="Times New Roman"/>
          <w:color w:val="000000"/>
          <w:spacing w:val="0"/>
          <w:w w:val="100"/>
          <w:position w:val="0"/>
          <w:sz w:val="30"/>
          <w:szCs w:val="30"/>
          <w:lang w:val="en-US" w:eastAsia="en-US" w:bidi="en-US"/>
        </w:rPr>
        <w:t>IP</w:t>
      </w:r>
      <w:r>
        <w:rPr>
          <w:color w:val="000000"/>
          <w:spacing w:val="0"/>
          <w:w w:val="100"/>
          <w:position w:val="0"/>
          <w:sz w:val="20"/>
          <w:szCs w:val="20"/>
          <w:lang w:val="en-US" w:eastAsia="en-US" w:bidi="en-US"/>
        </w:rPr>
        <w:t>。</w:t>
      </w:r>
      <w:bookmarkEnd w:id="164"/>
      <w:bookmarkEnd w:id="165"/>
      <w:bookmarkEnd w:id="166"/>
    </w:p>
    <w:p>
      <w:pPr>
        <w:pStyle w:val="5"/>
        <w:keepNext w:val="0"/>
        <w:keepLines w:val="0"/>
        <w:widowControl w:val="0"/>
        <w:shd w:val="clear" w:color="auto" w:fill="auto"/>
        <w:bidi w:val="0"/>
        <w:spacing w:before="0" w:after="0" w:line="285" w:lineRule="exact"/>
        <w:ind w:left="0" w:right="0" w:firstLine="500"/>
        <w:jc w:val="left"/>
      </w:pPr>
      <w:r>
        <w:rPr>
          <w:color w:val="000000"/>
          <w:spacing w:val="0"/>
          <w:w w:val="100"/>
          <w:position w:val="0"/>
        </w:rPr>
        <w:t>如果日志文件足够的大，大到不能完全加载到内存中的话。</w:t>
      </w:r>
    </w:p>
    <w:p>
      <w:pPr>
        <w:pStyle w:val="5"/>
        <w:keepNext w:val="0"/>
        <w:keepLines w:val="0"/>
        <w:widowControl w:val="0"/>
        <w:shd w:val="clear" w:color="auto" w:fill="auto"/>
        <w:bidi w:val="0"/>
        <w:spacing w:before="0" w:after="0" w:line="285" w:lineRule="exact"/>
        <w:ind w:left="500" w:right="0" w:firstLine="0"/>
        <w:jc w:val="left"/>
      </w:pPr>
      <w:r>
        <w:rPr>
          <w:color w:val="000000"/>
          <w:spacing w:val="0"/>
          <w:w w:val="100"/>
          <w:position w:val="0"/>
        </w:rPr>
        <w:t>那么可以考虑分而治之的策略，按照</w:t>
      </w:r>
      <w:r>
        <w:rPr>
          <w:color w:val="000000"/>
          <w:spacing w:val="0"/>
          <w:w w:val="100"/>
          <w:position w:val="0"/>
          <w:sz w:val="19"/>
          <w:szCs w:val="19"/>
          <w:lang w:val="en-US" w:eastAsia="en-US" w:bidi="en-US"/>
        </w:rPr>
        <w:t>IP</w:t>
      </w:r>
      <w:r>
        <w:rPr>
          <w:color w:val="000000"/>
          <w:spacing w:val="0"/>
          <w:w w:val="100"/>
          <w:position w:val="0"/>
        </w:rPr>
        <w:t>她址的</w:t>
      </w:r>
      <w:r>
        <w:rPr>
          <w:color w:val="000000"/>
          <w:spacing w:val="0"/>
          <w:w w:val="100"/>
          <w:position w:val="0"/>
          <w:sz w:val="19"/>
          <w:szCs w:val="19"/>
          <w:lang w:val="en-US" w:eastAsia="en-US" w:bidi="en-US"/>
        </w:rPr>
        <w:t>ha</w:t>
      </w:r>
      <w:r>
        <w:rPr>
          <w:color w:val="000000"/>
          <w:spacing w:val="0"/>
          <w:w w:val="100"/>
          <w:position w:val="0"/>
          <w:sz w:val="19"/>
          <w:szCs w:val="19"/>
          <w:vertAlign w:val="subscript"/>
          <w:lang w:val="en-US" w:eastAsia="en-US" w:bidi="en-US"/>
        </w:rPr>
        <w:t>S</w:t>
      </w:r>
      <w:r>
        <w:rPr>
          <w:color w:val="000000"/>
          <w:spacing w:val="0"/>
          <w:w w:val="100"/>
          <w:position w:val="0"/>
          <w:sz w:val="19"/>
          <w:szCs w:val="19"/>
          <w:lang w:val="en-US" w:eastAsia="en-US" w:bidi="en-US"/>
        </w:rPr>
        <w:t>h（IP）%1024</w:t>
      </w:r>
      <w:r>
        <w:rPr>
          <w:color w:val="000000"/>
          <w:spacing w:val="0"/>
          <w:w w:val="100"/>
          <w:position w:val="0"/>
        </w:rPr>
        <w:t xml:space="preserve">值，将海量日志存储到 </w:t>
      </w:r>
      <w:r>
        <w:rPr>
          <w:color w:val="000000"/>
          <w:spacing w:val="0"/>
          <w:w w:val="100"/>
          <w:position w:val="0"/>
          <w:sz w:val="19"/>
          <w:szCs w:val="19"/>
        </w:rPr>
        <w:t>1024</w:t>
      </w:r>
      <w:r>
        <w:rPr>
          <w:color w:val="000000"/>
          <w:spacing w:val="0"/>
          <w:w w:val="100"/>
          <w:position w:val="0"/>
        </w:rPr>
        <w:t>个小文件中。毎个小文件最多包含</w:t>
      </w:r>
      <w:r>
        <w:rPr>
          <w:color w:val="000000"/>
          <w:spacing w:val="0"/>
          <w:w w:val="100"/>
          <w:position w:val="0"/>
          <w:sz w:val="19"/>
          <w:szCs w:val="19"/>
          <w:lang w:val="en-US" w:eastAsia="en-US" w:bidi="en-US"/>
        </w:rPr>
        <w:t>4M</w:t>
      </w:r>
      <w:r>
        <w:rPr>
          <w:color w:val="000000"/>
          <w:spacing w:val="0"/>
          <w:w w:val="100"/>
          <w:position w:val="0"/>
        </w:rPr>
        <w:t>个</w:t>
      </w:r>
      <w:r>
        <w:rPr>
          <w:color w:val="000000"/>
          <w:spacing w:val="0"/>
          <w:w w:val="100"/>
          <w:position w:val="0"/>
          <w:sz w:val="19"/>
          <w:szCs w:val="19"/>
          <w:lang w:val="en-US" w:eastAsia="en-US" w:bidi="en-US"/>
        </w:rPr>
        <w:t>IP</w:t>
      </w:r>
      <w:r>
        <w:rPr>
          <w:color w:val="000000"/>
          <w:spacing w:val="0"/>
          <w:w w:val="100"/>
          <w:position w:val="0"/>
        </w:rPr>
        <w:t>地址。</w:t>
      </w:r>
    </w:p>
    <w:p>
      <w:pPr>
        <w:pStyle w:val="5"/>
        <w:keepNext w:val="0"/>
        <w:keepLines w:val="0"/>
        <w:widowControl w:val="0"/>
        <w:shd w:val="clear" w:color="auto" w:fill="auto"/>
        <w:bidi w:val="0"/>
        <w:spacing w:before="0" w:after="0" w:line="345" w:lineRule="exact"/>
        <w:ind w:left="500" w:right="0" w:firstLine="0"/>
        <w:jc w:val="left"/>
      </w:pPr>
      <w:r>
        <w:rPr>
          <w:color w:val="000000"/>
          <w:spacing w:val="0"/>
          <w:w w:val="100"/>
          <w:position w:val="0"/>
        </w:rPr>
        <w:t>对于每个小文件，可以构建一个</w:t>
      </w:r>
      <w:r>
        <w:rPr>
          <w:color w:val="000000"/>
          <w:spacing w:val="0"/>
          <w:w w:val="100"/>
          <w:position w:val="0"/>
          <w:sz w:val="19"/>
          <w:szCs w:val="19"/>
          <w:lang w:val="en-US" w:eastAsia="en-US" w:bidi="en-US"/>
        </w:rPr>
        <w:t>IP</w:t>
      </w:r>
      <w:r>
        <w:rPr>
          <w:color w:val="000000"/>
          <w:spacing w:val="0"/>
          <w:w w:val="100"/>
          <w:position w:val="0"/>
        </w:rPr>
        <w:t>作为</w:t>
      </w:r>
      <w:r>
        <w:rPr>
          <w:color w:val="000000"/>
          <w:spacing w:val="0"/>
          <w:w w:val="100"/>
          <w:position w:val="0"/>
          <w:sz w:val="19"/>
          <w:szCs w:val="19"/>
          <w:lang w:val="en-US" w:eastAsia="en-US" w:bidi="en-US"/>
        </w:rPr>
        <w:t>key,</w:t>
      </w:r>
      <w:r>
        <w:rPr>
          <w:color w:val="000000"/>
          <w:spacing w:val="0"/>
          <w:w w:val="100"/>
          <w:position w:val="0"/>
        </w:rPr>
        <w:t>出现次数作为</w:t>
      </w:r>
      <w:r>
        <w:rPr>
          <w:color w:val="000000"/>
          <w:spacing w:val="0"/>
          <w:w w:val="100"/>
          <w:position w:val="0"/>
          <w:sz w:val="19"/>
          <w:szCs w:val="19"/>
          <w:lang w:val="en-US" w:eastAsia="en-US" w:bidi="en-US"/>
        </w:rPr>
        <w:t>value</w:t>
      </w:r>
      <w:r>
        <w:rPr>
          <w:color w:val="000000"/>
          <w:spacing w:val="0"/>
          <w:w w:val="100"/>
          <w:position w:val="0"/>
        </w:rPr>
        <w:t>的</w:t>
      </w:r>
      <w:r>
        <w:rPr>
          <w:color w:val="000000"/>
          <w:spacing w:val="0"/>
          <w:w w:val="100"/>
          <w:position w:val="0"/>
          <w:sz w:val="19"/>
          <w:szCs w:val="19"/>
          <w:lang w:val="en-US" w:eastAsia="en-US" w:bidi="en-US"/>
        </w:rPr>
        <w:t>hash_map,</w:t>
      </w:r>
      <w:r>
        <w:rPr>
          <w:color w:val="000000"/>
          <w:spacing w:val="0"/>
          <w:w w:val="100"/>
          <w:position w:val="0"/>
        </w:rPr>
        <w:t>并记 录当前出现次数最多的</w:t>
      </w:r>
      <w:r>
        <w:rPr>
          <w:color w:val="000000"/>
          <w:spacing w:val="0"/>
          <w:w w:val="100"/>
          <w:position w:val="0"/>
          <w:sz w:val="19"/>
          <w:szCs w:val="19"/>
        </w:rPr>
        <w:t>1</w:t>
      </w:r>
      <w:r>
        <w:rPr>
          <w:color w:val="000000"/>
          <w:spacing w:val="0"/>
          <w:w w:val="100"/>
          <w:position w:val="0"/>
        </w:rPr>
        <w:t>个</w:t>
      </w:r>
      <w:r>
        <w:rPr>
          <w:color w:val="000000"/>
          <w:spacing w:val="0"/>
          <w:w w:val="100"/>
          <w:position w:val="0"/>
          <w:sz w:val="19"/>
          <w:szCs w:val="19"/>
          <w:lang w:val="en-US" w:eastAsia="en-US" w:bidi="en-US"/>
        </w:rPr>
        <w:t>IP</w:t>
      </w:r>
      <w:r>
        <w:rPr>
          <w:color w:val="000000"/>
          <w:spacing w:val="0"/>
          <w:w w:val="100"/>
          <w:position w:val="0"/>
        </w:rPr>
        <w:t>地址。</w:t>
      </w:r>
    </w:p>
    <w:p>
      <w:pPr>
        <w:pStyle w:val="5"/>
        <w:keepNext w:val="0"/>
        <w:keepLines w:val="0"/>
        <w:widowControl w:val="0"/>
        <w:shd w:val="clear" w:color="auto" w:fill="auto"/>
        <w:bidi w:val="0"/>
        <w:spacing w:before="0" w:after="200" w:line="345" w:lineRule="exact"/>
        <w:ind w:left="500" w:right="0" w:firstLine="0"/>
        <w:jc w:val="left"/>
      </w:pPr>
      <w:r>
        <w:rPr>
          <w:color w:val="000000"/>
          <w:spacing w:val="0"/>
          <w:w w:val="100"/>
          <w:position w:val="0"/>
        </w:rPr>
        <w:t xml:space="preserve">有了 </w:t>
      </w:r>
      <w:r>
        <w:rPr>
          <w:color w:val="000000"/>
          <w:spacing w:val="0"/>
          <w:w w:val="100"/>
          <w:position w:val="0"/>
          <w:sz w:val="19"/>
          <w:szCs w:val="19"/>
        </w:rPr>
        <w:t>1024</w:t>
      </w:r>
      <w:r>
        <w:rPr>
          <w:color w:val="000000"/>
          <w:spacing w:val="0"/>
          <w:w w:val="100"/>
          <w:position w:val="0"/>
        </w:rPr>
        <w:t>个小文件中的出现次数最多的</w:t>
      </w:r>
      <w:r>
        <w:rPr>
          <w:color w:val="000000"/>
          <w:spacing w:val="0"/>
          <w:w w:val="100"/>
          <w:position w:val="0"/>
          <w:sz w:val="19"/>
          <w:szCs w:val="19"/>
          <w:lang w:val="en-US" w:eastAsia="en-US" w:bidi="en-US"/>
        </w:rPr>
        <w:t>IP,</w:t>
      </w:r>
      <w:r>
        <w:rPr>
          <w:color w:val="000000"/>
          <w:spacing w:val="0"/>
          <w:w w:val="100"/>
          <w:position w:val="0"/>
        </w:rPr>
        <w:t>我们就可以轻松得到总体上出现次数最多 的</w:t>
      </w:r>
      <w:r>
        <w:rPr>
          <w:color w:val="000000"/>
          <w:spacing w:val="0"/>
          <w:w w:val="100"/>
          <w:position w:val="0"/>
          <w:sz w:val="19"/>
          <w:szCs w:val="19"/>
          <w:lang w:val="en-US" w:eastAsia="en-US" w:bidi="en-US"/>
        </w:rPr>
        <w:t>IP</w:t>
      </w:r>
      <w:r>
        <w:rPr>
          <w:color w:val="000000"/>
          <w:spacing w:val="0"/>
          <w:w w:val="100"/>
          <w:position w:val="0"/>
          <w:lang w:val="en-US" w:eastAsia="en-US" w:bidi="en-US"/>
        </w:rPr>
        <w:t>。</w:t>
      </w:r>
    </w:p>
    <w:p>
      <w:pPr>
        <w:pStyle w:val="11"/>
        <w:keepNext/>
        <w:keepLines/>
        <w:widowControl w:val="0"/>
        <w:shd w:val="clear" w:color="auto" w:fill="auto"/>
        <w:bidi w:val="0"/>
        <w:spacing w:before="0" w:after="660" w:line="877" w:lineRule="exact"/>
        <w:ind w:left="0" w:right="0" w:firstLine="0"/>
        <w:jc w:val="left"/>
      </w:pPr>
      <w:bookmarkStart w:id="167" w:name="bookmark167"/>
      <w:bookmarkStart w:id="168" w:name="bookmark168"/>
      <w:bookmarkStart w:id="169" w:name="bookmark169"/>
      <w:r>
        <w:rPr>
          <w:rFonts w:ascii="Times New Roman" w:hAnsi="Times New Roman" w:eastAsia="Times New Roman" w:cs="Times New Roman"/>
          <w:color w:val="000000"/>
          <w:spacing w:val="0"/>
          <w:w w:val="100"/>
          <w:position w:val="0"/>
          <w:lang w:val="en-US" w:eastAsia="en-US" w:bidi="en-US"/>
        </w:rPr>
        <w:t>17.</w:t>
      </w:r>
      <w:r>
        <w:rPr>
          <w:color w:val="000000"/>
          <w:spacing w:val="0"/>
          <w:w w:val="100"/>
          <w:position w:val="0"/>
        </w:rPr>
        <w:t>有</w:t>
      </w:r>
      <w:r>
        <w:rPr>
          <w:rFonts w:ascii="Times New Roman" w:hAnsi="Times New Roman" w:eastAsia="Times New Roman" w:cs="Times New Roman"/>
          <w:color w:val="000000"/>
          <w:spacing w:val="0"/>
          <w:w w:val="100"/>
          <w:position w:val="0"/>
        </w:rPr>
        <w:t>10</w:t>
      </w:r>
      <w:r>
        <w:rPr>
          <w:color w:val="000000"/>
          <w:spacing w:val="0"/>
          <w:w w:val="100"/>
          <w:position w:val="0"/>
        </w:rPr>
        <w:t>个文件，每个文件</w:t>
      </w:r>
      <w:r>
        <w:rPr>
          <w:rFonts w:ascii="Times New Roman" w:hAnsi="Times New Roman" w:eastAsia="Times New Roman" w:cs="Times New Roman"/>
          <w:color w:val="000000"/>
          <w:spacing w:val="0"/>
          <w:w w:val="100"/>
          <w:position w:val="0"/>
          <w:lang w:val="en-US" w:eastAsia="en-US" w:bidi="en-US"/>
        </w:rPr>
        <w:t>1G,</w:t>
      </w:r>
      <w:r>
        <w:rPr>
          <w:color w:val="000000"/>
          <w:spacing w:val="0"/>
          <w:w w:val="100"/>
          <w:position w:val="0"/>
        </w:rPr>
        <w:t>每个文件的每一行都存放 的是用户的</w:t>
      </w:r>
      <w:r>
        <w:rPr>
          <w:rFonts w:ascii="Times New Roman" w:hAnsi="Times New Roman" w:eastAsia="Times New Roman" w:cs="Times New Roman"/>
          <w:color w:val="000000"/>
          <w:spacing w:val="0"/>
          <w:w w:val="100"/>
          <w:position w:val="0"/>
          <w:lang w:val="en-US" w:eastAsia="en-US" w:bidi="en-US"/>
        </w:rPr>
        <w:t>query,</w:t>
      </w:r>
      <w:r>
        <w:rPr>
          <w:color w:val="000000"/>
          <w:spacing w:val="0"/>
          <w:w w:val="100"/>
          <w:position w:val="0"/>
        </w:rPr>
        <w:t>每个文件的</w:t>
      </w:r>
      <w:r>
        <w:rPr>
          <w:rFonts w:ascii="Times New Roman" w:hAnsi="Times New Roman" w:eastAsia="Times New Roman" w:cs="Times New Roman"/>
          <w:color w:val="000000"/>
          <w:spacing w:val="0"/>
          <w:w w:val="100"/>
          <w:position w:val="0"/>
          <w:lang w:val="en-US" w:eastAsia="en-US" w:bidi="en-US"/>
        </w:rPr>
        <w:t>query</w:t>
      </w:r>
      <w:r>
        <w:rPr>
          <w:color w:val="000000"/>
          <w:spacing w:val="0"/>
          <w:w w:val="100"/>
          <w:position w:val="0"/>
        </w:rPr>
        <w:t>都可能重复。如何 按照</w:t>
      </w:r>
      <w:r>
        <w:rPr>
          <w:rFonts w:ascii="Times New Roman" w:hAnsi="Times New Roman" w:eastAsia="Times New Roman" w:cs="Times New Roman"/>
          <w:color w:val="000000"/>
          <w:spacing w:val="0"/>
          <w:w w:val="100"/>
          <w:position w:val="0"/>
          <w:lang w:val="en-US" w:eastAsia="en-US" w:bidi="en-US"/>
        </w:rPr>
        <w:t>query</w:t>
      </w:r>
      <w:r>
        <w:rPr>
          <w:color w:val="000000"/>
          <w:spacing w:val="0"/>
          <w:w w:val="100"/>
          <w:position w:val="0"/>
        </w:rPr>
        <w:t>的频度排序？</w:t>
      </w:r>
      <w:bookmarkEnd w:id="167"/>
      <w:bookmarkEnd w:id="168"/>
      <w:bookmarkEnd w:id="169"/>
    </w:p>
    <w:p>
      <w:pPr>
        <w:pStyle w:val="5"/>
        <w:keepNext w:val="0"/>
        <w:keepLines w:val="0"/>
        <w:widowControl w:val="0"/>
        <w:shd w:val="clear" w:color="auto" w:fill="auto"/>
        <w:bidi w:val="0"/>
        <w:spacing w:before="0" w:after="360" w:line="315" w:lineRule="exact"/>
        <w:ind w:left="500" w:right="0" w:firstLine="0"/>
        <w:jc w:val="left"/>
      </w:pPr>
      <w:bookmarkStart w:id="170" w:name="bookmark170"/>
      <w:r>
        <w:rPr>
          <w:color w:val="000000"/>
          <w:spacing w:val="0"/>
          <w:w w:val="100"/>
          <w:position w:val="0"/>
          <w:sz w:val="19"/>
          <w:szCs w:val="19"/>
        </w:rPr>
        <w:t>1</w:t>
      </w:r>
      <w:bookmarkEnd w:id="170"/>
      <w:r>
        <w:rPr>
          <w:color w:val="000000"/>
          <w:spacing w:val="0"/>
          <w:w w:val="100"/>
          <w:position w:val="0"/>
          <w:sz w:val="19"/>
          <w:szCs w:val="19"/>
        </w:rPr>
        <w:t>）</w:t>
      </w:r>
      <w:r>
        <w:rPr>
          <w:color w:val="000000"/>
          <w:spacing w:val="0"/>
          <w:w w:val="100"/>
          <w:position w:val="0"/>
        </w:rPr>
        <w:t>读取</w:t>
      </w:r>
      <w:r>
        <w:rPr>
          <w:color w:val="000000"/>
          <w:spacing w:val="0"/>
          <w:w w:val="100"/>
          <w:position w:val="0"/>
          <w:sz w:val="19"/>
          <w:szCs w:val="19"/>
        </w:rPr>
        <w:t>10</w:t>
      </w:r>
      <w:r>
        <w:rPr>
          <w:color w:val="000000"/>
          <w:spacing w:val="0"/>
          <w:w w:val="100"/>
          <w:position w:val="0"/>
        </w:rPr>
        <w:t>个文件，按照</w:t>
      </w:r>
      <w:r>
        <w:rPr>
          <w:color w:val="000000"/>
          <w:spacing w:val="0"/>
          <w:w w:val="100"/>
          <w:position w:val="0"/>
          <w:sz w:val="19"/>
          <w:szCs w:val="19"/>
          <w:lang w:val="en-US" w:eastAsia="en-US" w:bidi="en-US"/>
        </w:rPr>
        <w:t xml:space="preserve">hash （query） </w:t>
      </w:r>
      <w:r>
        <w:rPr>
          <w:color w:val="000000"/>
          <w:spacing w:val="0"/>
          <w:w w:val="100"/>
          <w:position w:val="0"/>
          <w:sz w:val="19"/>
          <w:szCs w:val="19"/>
        </w:rPr>
        <w:t>%13</w:t>
      </w:r>
      <w:r>
        <w:rPr>
          <w:color w:val="000000"/>
          <w:spacing w:val="0"/>
          <w:w w:val="100"/>
          <w:position w:val="0"/>
        </w:rPr>
        <w:t>的结果将</w:t>
      </w:r>
      <w:r>
        <w:rPr>
          <w:color w:val="000000"/>
          <w:spacing w:val="0"/>
          <w:w w:val="100"/>
          <w:position w:val="0"/>
          <w:sz w:val="19"/>
          <w:szCs w:val="19"/>
          <w:lang w:val="en-US" w:eastAsia="en-US" w:bidi="en-US"/>
        </w:rPr>
        <w:t>query</w:t>
      </w:r>
      <w:r>
        <w:rPr>
          <w:color w:val="000000"/>
          <w:spacing w:val="0"/>
          <w:w w:val="100"/>
          <w:position w:val="0"/>
        </w:rPr>
        <w:t xml:space="preserve">写到对应的文件中。这样我 们就有了 </w:t>
      </w:r>
      <w:r>
        <w:rPr>
          <w:color w:val="000000"/>
          <w:spacing w:val="0"/>
          <w:w w:val="100"/>
          <w:position w:val="0"/>
          <w:sz w:val="19"/>
          <w:szCs w:val="19"/>
        </w:rPr>
        <w:t>10</w:t>
      </w:r>
      <w:r>
        <w:rPr>
          <w:color w:val="000000"/>
          <w:spacing w:val="0"/>
          <w:w w:val="100"/>
          <w:position w:val="0"/>
        </w:rPr>
        <w:t>个大小约为</w:t>
      </w:r>
      <w:r>
        <w:rPr>
          <w:color w:val="000000"/>
          <w:spacing w:val="0"/>
          <w:w w:val="100"/>
          <w:position w:val="0"/>
          <w:sz w:val="19"/>
          <w:szCs w:val="19"/>
          <w:lang w:val="en-US" w:eastAsia="en-US" w:bidi="en-US"/>
        </w:rPr>
        <w:t>1G</w:t>
      </w:r>
      <w:r>
        <w:rPr>
          <w:color w:val="000000"/>
          <w:spacing w:val="0"/>
          <w:w w:val="100"/>
          <w:position w:val="0"/>
        </w:rPr>
        <w:t>的文件。任意一个</w:t>
      </w:r>
      <w:r>
        <w:rPr>
          <w:color w:val="000000"/>
          <w:spacing w:val="0"/>
          <w:w w:val="100"/>
          <w:position w:val="0"/>
          <w:sz w:val="19"/>
          <w:szCs w:val="19"/>
          <w:lang w:val="en-US" w:eastAsia="en-US" w:bidi="en-US"/>
        </w:rPr>
        <w:t>query</w:t>
      </w:r>
      <w:r>
        <w:rPr>
          <w:color w:val="000000"/>
          <w:spacing w:val="0"/>
          <w:w w:val="100"/>
          <w:position w:val="0"/>
        </w:rPr>
        <w:t>只会出现在某个文件中。</w:t>
      </w:r>
    </w:p>
    <w:p>
      <w:pPr>
        <w:pStyle w:val="5"/>
        <w:keepNext w:val="0"/>
        <w:keepLines w:val="0"/>
        <w:widowControl w:val="0"/>
        <w:numPr>
          <w:ilvl w:val="0"/>
          <w:numId w:val="21"/>
        </w:numPr>
        <w:shd w:val="clear" w:color="auto" w:fill="auto"/>
        <w:tabs>
          <w:tab w:val="left" w:pos="795"/>
        </w:tabs>
        <w:bidi w:val="0"/>
        <w:spacing w:before="0" w:after="60" w:line="240" w:lineRule="auto"/>
        <w:ind w:left="0" w:right="0" w:firstLine="400"/>
        <w:jc w:val="left"/>
      </w:pPr>
      <w:bookmarkStart w:id="171" w:name="bookmark171"/>
      <w:bookmarkEnd w:id="171"/>
      <w:r>
        <w:rPr>
          <w:color w:val="000000"/>
          <w:spacing w:val="0"/>
          <w:w w:val="100"/>
          <w:position w:val="0"/>
        </w:rPr>
        <w:t>对于</w:t>
      </w:r>
      <w:r>
        <w:rPr>
          <w:color w:val="000000"/>
          <w:spacing w:val="0"/>
          <w:w w:val="100"/>
          <w:position w:val="0"/>
          <w:sz w:val="19"/>
          <w:szCs w:val="19"/>
        </w:rPr>
        <w:t>1)</w:t>
      </w:r>
      <w:r>
        <w:rPr>
          <w:color w:val="000000"/>
          <w:spacing w:val="0"/>
          <w:w w:val="100"/>
          <w:position w:val="0"/>
        </w:rPr>
        <w:t>中获得的</w:t>
      </w:r>
      <w:r>
        <w:rPr>
          <w:color w:val="000000"/>
          <w:spacing w:val="0"/>
          <w:w w:val="100"/>
          <w:position w:val="0"/>
          <w:sz w:val="19"/>
          <w:szCs w:val="19"/>
        </w:rPr>
        <w:t>1</w:t>
      </w:r>
      <w:r>
        <w:rPr>
          <w:color w:val="000000"/>
          <w:spacing w:val="0"/>
          <w:w w:val="100"/>
          <w:position w:val="0"/>
        </w:rPr>
        <w:t>。个文件，分别进行如下操作</w:t>
      </w:r>
    </w:p>
    <w:p>
      <w:pPr>
        <w:pStyle w:val="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-利用</w:t>
      </w:r>
      <w:r>
        <w:rPr>
          <w:color w:val="000000"/>
          <w:spacing w:val="0"/>
          <w:w w:val="100"/>
          <w:position w:val="0"/>
          <w:sz w:val="19"/>
          <w:szCs w:val="19"/>
          <w:lang w:val="en-US" w:eastAsia="en-US" w:bidi="en-US"/>
        </w:rPr>
        <w:t xml:space="preserve">hash_map </w:t>
      </w:r>
      <w:r>
        <w:rPr>
          <w:color w:val="000000"/>
          <w:spacing w:val="0"/>
          <w:w w:val="100"/>
          <w:position w:val="0"/>
          <w:sz w:val="19"/>
          <w:szCs w:val="19"/>
        </w:rPr>
        <w:t xml:space="preserve">( </w:t>
      </w:r>
      <w:r>
        <w:rPr>
          <w:color w:val="000000"/>
          <w:spacing w:val="0"/>
          <w:w w:val="100"/>
          <w:position w:val="0"/>
          <w:sz w:val="19"/>
          <w:szCs w:val="19"/>
          <w:lang w:val="en-US" w:eastAsia="en-US" w:bidi="en-US"/>
        </w:rPr>
        <w:t>query, query_count)</w:t>
      </w:r>
      <w:r>
        <w:rPr>
          <w:color w:val="000000"/>
          <w:spacing w:val="0"/>
          <w:w w:val="100"/>
          <w:position w:val="0"/>
        </w:rPr>
        <w:t>来统计每个</w:t>
      </w:r>
      <w:r>
        <w:rPr>
          <w:color w:val="000000"/>
          <w:spacing w:val="0"/>
          <w:w w:val="100"/>
          <w:position w:val="0"/>
          <w:sz w:val="19"/>
          <w:szCs w:val="19"/>
          <w:lang w:val="en-US" w:eastAsia="en-US" w:bidi="en-US"/>
        </w:rPr>
        <w:t>query</w:t>
      </w:r>
      <w:r>
        <w:rPr>
          <w:color w:val="000000"/>
          <w:spacing w:val="0"/>
          <w:w w:val="100"/>
          <w:position w:val="0"/>
        </w:rPr>
        <w:t>出现的次数。</w:t>
      </w:r>
    </w:p>
    <w:p>
      <w:pPr>
        <w:pStyle w:val="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-利用堆排序算法对</w:t>
      </w:r>
      <w:r>
        <w:rPr>
          <w:color w:val="000000"/>
          <w:spacing w:val="0"/>
          <w:w w:val="100"/>
          <w:position w:val="0"/>
          <w:sz w:val="19"/>
          <w:szCs w:val="19"/>
          <w:lang w:val="en-US" w:eastAsia="en-US" w:bidi="en-US"/>
        </w:rPr>
        <w:t>query</w:t>
      </w:r>
      <w:r>
        <w:rPr>
          <w:color w:val="000000"/>
          <w:spacing w:val="0"/>
          <w:w w:val="100"/>
          <w:position w:val="0"/>
        </w:rPr>
        <w:t>按照出现次数进行排序。</w:t>
      </w:r>
    </w:p>
    <w:p>
      <w:pPr>
        <w:pStyle w:val="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-将排序好的</w:t>
      </w:r>
      <w:r>
        <w:rPr>
          <w:color w:val="000000"/>
          <w:spacing w:val="0"/>
          <w:w w:val="100"/>
          <w:position w:val="0"/>
          <w:sz w:val="19"/>
          <w:szCs w:val="19"/>
          <w:lang w:val="en-US" w:eastAsia="en-US" w:bidi="en-US"/>
        </w:rPr>
        <w:t>query</w:t>
      </w:r>
      <w:r>
        <w:rPr>
          <w:color w:val="000000"/>
          <w:spacing w:val="0"/>
          <w:w w:val="100"/>
          <w:position w:val="0"/>
        </w:rPr>
        <w:t>输出的文件中。</w:t>
      </w:r>
    </w:p>
    <w:p>
      <w:pPr>
        <w:pStyle w:val="5"/>
        <w:keepNext w:val="0"/>
        <w:keepLines w:val="0"/>
        <w:widowControl w:val="0"/>
        <w:shd w:val="clear" w:color="auto" w:fill="auto"/>
        <w:bidi w:val="0"/>
        <w:spacing w:before="0" w:after="0" w:line="330" w:lineRule="exact"/>
        <w:ind w:left="0" w:right="0" w:firstLine="400"/>
        <w:jc w:val="left"/>
      </w:pPr>
      <w:r>
        <w:rPr>
          <w:color w:val="000000"/>
          <w:spacing w:val="0"/>
          <w:w w:val="100"/>
          <w:position w:val="0"/>
        </w:rPr>
        <w:t xml:space="preserve">这样我们就获得了 </w:t>
      </w:r>
      <w:r>
        <w:rPr>
          <w:color w:val="000000"/>
          <w:spacing w:val="0"/>
          <w:w w:val="100"/>
          <w:position w:val="0"/>
          <w:sz w:val="19"/>
          <w:szCs w:val="19"/>
        </w:rPr>
        <w:t>10</w:t>
      </w:r>
      <w:r>
        <w:rPr>
          <w:color w:val="000000"/>
          <w:spacing w:val="0"/>
          <w:w w:val="100"/>
          <w:position w:val="0"/>
        </w:rPr>
        <w:t>个文件，每个文件中都是按频率排序好的</w:t>
      </w:r>
      <w:r>
        <w:rPr>
          <w:color w:val="000000"/>
          <w:spacing w:val="0"/>
          <w:w w:val="100"/>
          <w:position w:val="0"/>
          <w:sz w:val="19"/>
          <w:szCs w:val="19"/>
          <w:lang w:val="en-US" w:eastAsia="en-US" w:bidi="en-US"/>
        </w:rPr>
        <w:t>query</w:t>
      </w:r>
      <w:r>
        <w:rPr>
          <w:color w:val="000000"/>
          <w:spacing w:val="0"/>
          <w:w w:val="100"/>
          <w:position w:val="0"/>
          <w:lang w:val="en-US" w:eastAsia="en-US" w:bidi="en-US"/>
        </w:rPr>
        <w:t>。</w:t>
      </w:r>
    </w:p>
    <w:p>
      <w:pPr>
        <w:pStyle w:val="5"/>
        <w:keepNext w:val="0"/>
        <w:keepLines w:val="0"/>
        <w:widowControl w:val="0"/>
        <w:numPr>
          <w:ilvl w:val="0"/>
          <w:numId w:val="21"/>
        </w:numPr>
        <w:shd w:val="clear" w:color="auto" w:fill="auto"/>
        <w:tabs>
          <w:tab w:val="left" w:pos="795"/>
        </w:tabs>
        <w:bidi w:val="0"/>
        <w:spacing w:before="0" w:after="440" w:line="330" w:lineRule="exact"/>
        <w:ind w:left="0" w:right="0" w:firstLine="400"/>
        <w:jc w:val="left"/>
      </w:pPr>
      <w:bookmarkStart w:id="172" w:name="bookmark172"/>
      <w:bookmarkEnd w:id="172"/>
      <w:r>
        <w:rPr>
          <w:color w:val="000000"/>
          <w:spacing w:val="0"/>
          <w:w w:val="100"/>
          <w:position w:val="0"/>
        </w:rPr>
        <w:t>对</w:t>
      </w:r>
      <w:r>
        <w:rPr>
          <w:color w:val="000000"/>
          <w:spacing w:val="0"/>
          <w:w w:val="100"/>
          <w:position w:val="0"/>
          <w:sz w:val="19"/>
          <w:szCs w:val="19"/>
        </w:rPr>
        <w:t>2)</w:t>
      </w:r>
      <w:r>
        <w:rPr>
          <w:color w:val="000000"/>
          <w:spacing w:val="0"/>
          <w:w w:val="100"/>
          <w:position w:val="0"/>
        </w:rPr>
        <w:t>中获得的</w:t>
      </w:r>
      <w:r>
        <w:rPr>
          <w:color w:val="000000"/>
          <w:spacing w:val="0"/>
          <w:w w:val="100"/>
          <w:position w:val="0"/>
          <w:sz w:val="19"/>
          <w:szCs w:val="19"/>
        </w:rPr>
        <w:t>10</w:t>
      </w:r>
      <w:r>
        <w:rPr>
          <w:color w:val="000000"/>
          <w:spacing w:val="0"/>
          <w:w w:val="100"/>
          <w:position w:val="0"/>
        </w:rPr>
        <w:t>个文件进行归并排序，并将最终结果输出到文件中。</w:t>
      </w:r>
    </w:p>
    <w:p>
      <w:pPr>
        <w:pStyle w:val="15"/>
        <w:keepNext w:val="0"/>
        <w:keepLines w:val="0"/>
        <w:widowControl w:val="0"/>
        <w:numPr>
          <w:ilvl w:val="0"/>
          <w:numId w:val="22"/>
        </w:numPr>
        <w:shd w:val="clear" w:color="auto" w:fill="auto"/>
        <w:tabs>
          <w:tab w:val="left" w:pos="635"/>
        </w:tabs>
        <w:bidi w:val="0"/>
        <w:spacing w:before="0"/>
        <w:ind w:left="0" w:right="0" w:firstLine="0"/>
        <w:jc w:val="both"/>
      </w:pPr>
      <w:bookmarkStart w:id="173" w:name="bookmark173"/>
      <w:bookmarkEnd w:id="173"/>
      <w:r>
        <w:rPr>
          <w:color w:val="000000"/>
          <w:spacing w:val="0"/>
          <w:w w:val="100"/>
          <w:position w:val="0"/>
        </w:rPr>
        <w:t>有一根</w:t>
      </w:r>
      <w:r>
        <w:rPr>
          <w:rFonts w:ascii="Times New Roman" w:hAnsi="Times New Roman" w:eastAsia="Times New Roman" w:cs="Times New Roman"/>
          <w:color w:val="000000"/>
          <w:spacing w:val="0"/>
          <w:w w:val="100"/>
          <w:position w:val="0"/>
        </w:rPr>
        <w:t>27</w:t>
      </w:r>
      <w:r>
        <w:rPr>
          <w:color w:val="000000"/>
          <w:spacing w:val="0"/>
          <w:w w:val="100"/>
          <w:position w:val="0"/>
        </w:rPr>
        <w:t>厘米长的细木杆，在第</w:t>
      </w:r>
      <w:r>
        <w:rPr>
          <w:rFonts w:ascii="Times New Roman" w:hAnsi="Times New Roman" w:eastAsia="Times New Roman" w:cs="Times New Roman"/>
          <w:color w:val="000000"/>
          <w:spacing w:val="0"/>
          <w:w w:val="100"/>
          <w:position w:val="0"/>
        </w:rPr>
        <w:t>3</w:t>
      </w:r>
      <w:r>
        <w:rPr>
          <w:color w:val="000000"/>
          <w:spacing w:val="0"/>
          <w:w w:val="100"/>
          <w:position w:val="0"/>
        </w:rPr>
        <w:t>厘米，</w:t>
      </w:r>
      <w:r>
        <w:rPr>
          <w:rFonts w:ascii="Times New Roman" w:hAnsi="Times New Roman" w:eastAsia="Times New Roman" w:cs="Times New Roman"/>
          <w:color w:val="000000"/>
          <w:spacing w:val="0"/>
          <w:w w:val="100"/>
          <w:position w:val="0"/>
        </w:rPr>
        <w:t>7</w:t>
      </w:r>
      <w:r>
        <w:rPr>
          <w:color w:val="000000"/>
          <w:spacing w:val="0"/>
          <w:w w:val="100"/>
          <w:position w:val="0"/>
        </w:rPr>
        <w:t>厘米，</w:t>
      </w:r>
      <w:r>
        <w:rPr>
          <w:rFonts w:ascii="Times New Roman" w:hAnsi="Times New Roman" w:eastAsia="Times New Roman" w:cs="Times New Roman"/>
          <w:color w:val="000000"/>
          <w:spacing w:val="0"/>
          <w:w w:val="100"/>
          <w:position w:val="0"/>
        </w:rPr>
        <w:t xml:space="preserve">11 </w:t>
      </w:r>
      <w:r>
        <w:rPr>
          <w:color w:val="000000"/>
          <w:spacing w:val="0"/>
          <w:w w:val="100"/>
          <w:position w:val="0"/>
        </w:rPr>
        <w:t>厘米，</w:t>
      </w:r>
      <w:r>
        <w:rPr>
          <w:rFonts w:ascii="Times New Roman" w:hAnsi="Times New Roman" w:eastAsia="Times New Roman" w:cs="Times New Roman"/>
          <w:color w:val="000000"/>
          <w:spacing w:val="0"/>
          <w:w w:val="100"/>
          <w:position w:val="0"/>
        </w:rPr>
        <w:t>17</w:t>
      </w:r>
      <w:r>
        <w:rPr>
          <w:color w:val="000000"/>
          <w:spacing w:val="0"/>
          <w:w w:val="100"/>
          <w:position w:val="0"/>
        </w:rPr>
        <w:t>厘米，</w:t>
      </w:r>
      <w:r>
        <w:rPr>
          <w:rFonts w:ascii="Times New Roman" w:hAnsi="Times New Roman" w:eastAsia="Times New Roman" w:cs="Times New Roman"/>
          <w:color w:val="000000"/>
          <w:spacing w:val="0"/>
          <w:w w:val="100"/>
          <w:position w:val="0"/>
        </w:rPr>
        <w:t>23</w:t>
      </w:r>
      <w:r>
        <w:rPr>
          <w:color w:val="000000"/>
          <w:spacing w:val="0"/>
          <w:w w:val="100"/>
          <w:position w:val="0"/>
        </w:rPr>
        <w:t>厘米这五个位置上各有一只蚂蚁，木杆 很细，不能同时通过两只蚂蚁，开始时，蚂蚁的头朝向左还 是右是任意的，他们只会朝前走或掉头，但不会后退，当两 只蚂蚁相遇后，蚂蚁会同时掉头朝反方向走，假设蚂蚁们每 秒钟可以走</w:t>
      </w:r>
      <w:r>
        <w:rPr>
          <w:rFonts w:ascii="Times New Roman" w:hAnsi="Times New Roman" w:eastAsia="Times New Roman" w:cs="Times New Roman"/>
          <w:color w:val="000000"/>
          <w:spacing w:val="0"/>
          <w:w w:val="100"/>
          <w:position w:val="0"/>
        </w:rPr>
        <w:t>1</w:t>
      </w:r>
      <w:r>
        <w:rPr>
          <w:color w:val="000000"/>
          <w:spacing w:val="0"/>
          <w:w w:val="100"/>
          <w:position w:val="0"/>
        </w:rPr>
        <w:t>厘米的距离。求所有蚂蚁都离开木杆的最小时 间和最大时间。</w:t>
      </w:r>
    </w:p>
    <w:p>
      <w:pPr>
        <w:pStyle w:val="5"/>
        <w:keepNext w:val="0"/>
        <w:keepLines w:val="0"/>
        <w:widowControl w:val="0"/>
        <w:shd w:val="clear" w:color="auto" w:fill="auto"/>
        <w:bidi w:val="0"/>
        <w:spacing w:before="0" w:after="0" w:line="315" w:lineRule="exact"/>
        <w:ind w:left="400" w:right="0" w:firstLine="0"/>
        <w:jc w:val="left"/>
      </w:pPr>
      <w:r>
        <w:rPr>
          <w:color w:val="000000"/>
          <w:spacing w:val="0"/>
          <w:w w:val="100"/>
          <w:position w:val="0"/>
        </w:rPr>
        <w:t>两只蛆蚁相谒后，各自掉头朝相反方向走。如果我们不考虑每个蛆蚁的具体身份，这和 两只蛆蚁相谒后</w:t>
      </w:r>
      <w:r>
        <w:rPr>
          <w:i/>
          <w:iCs/>
          <w:color w:val="000000"/>
          <w:spacing w:val="0"/>
          <w:w w:val="100"/>
          <w:position w:val="0"/>
        </w:rPr>
        <w:t>，</w:t>
      </w:r>
      <w:r>
        <w:rPr>
          <w:color w:val="000000"/>
          <w:spacing w:val="0"/>
          <w:w w:val="100"/>
          <w:position w:val="0"/>
        </w:rPr>
        <w:t>打个招呼继续向前走'没有什么区别</w:t>
      </w:r>
      <w:r>
        <w:rPr>
          <w:i/>
          <w:iCs/>
          <w:color w:val="000000"/>
          <w:spacing w:val="0"/>
          <w:w w:val="100"/>
          <w:position w:val="0"/>
        </w:rPr>
        <w:t>。</w:t>
      </w:r>
    </w:p>
    <w:p>
      <w:pPr>
        <w:pStyle w:val="5"/>
        <w:keepNext w:val="0"/>
        <w:keepLines w:val="0"/>
        <w:widowControl w:val="0"/>
        <w:shd w:val="clear" w:color="auto" w:fill="auto"/>
        <w:bidi w:val="0"/>
        <w:spacing w:before="0" w:after="0" w:line="315" w:lineRule="exact"/>
        <w:ind w:left="400" w:right="0" w:firstLine="0"/>
        <w:jc w:val="left"/>
      </w:pPr>
      <w:r>
        <w:rPr>
          <w:color w:val="000000"/>
          <w:spacing w:val="0"/>
          <w:w w:val="100"/>
          <w:position w:val="0"/>
        </w:rPr>
        <w:t>所有蛆蚁都离开木杆的最小时间为</w:t>
      </w:r>
    </w:p>
    <w:p>
      <w:pPr>
        <w:pStyle w:val="5"/>
        <w:keepNext w:val="0"/>
        <w:keepLines w:val="0"/>
        <w:widowControl w:val="0"/>
        <w:shd w:val="clear" w:color="auto" w:fill="auto"/>
        <w:bidi w:val="0"/>
        <w:spacing w:before="0" w:after="60" w:line="345" w:lineRule="exact"/>
        <w:ind w:left="400" w:right="0" w:firstLine="0"/>
        <w:jc w:val="left"/>
      </w:pPr>
      <w:r>
        <w:rPr>
          <w:color w:val="000000"/>
          <w:spacing w:val="0"/>
          <w:w w:val="100"/>
          <w:position w:val="0"/>
          <w:sz w:val="19"/>
          <w:szCs w:val="19"/>
          <w:lang w:val="en-US" w:eastAsia="en-US" w:bidi="en-US"/>
        </w:rPr>
        <w:t>max (min</w:t>
      </w:r>
      <w:r>
        <w:rPr>
          <w:color w:val="000000"/>
          <w:spacing w:val="0"/>
          <w:w w:val="100"/>
          <w:position w:val="0"/>
          <w:sz w:val="19"/>
          <w:szCs w:val="19"/>
        </w:rPr>
        <w:t xml:space="preserve">(3, </w:t>
      </w:r>
      <w:r>
        <w:rPr>
          <w:color w:val="000000"/>
          <w:spacing w:val="0"/>
          <w:w w:val="100"/>
          <w:position w:val="0"/>
          <w:sz w:val="19"/>
          <w:szCs w:val="19"/>
          <w:lang w:val="en-US" w:eastAsia="en-US" w:bidi="en-US"/>
        </w:rPr>
        <w:t xml:space="preserve">27-3),min(7, </w:t>
      </w:r>
      <w:r>
        <w:rPr>
          <w:color w:val="000000"/>
          <w:spacing w:val="0"/>
          <w:w w:val="100"/>
          <w:position w:val="0"/>
          <w:sz w:val="19"/>
          <w:szCs w:val="19"/>
        </w:rPr>
        <w:t xml:space="preserve">27-7), </w:t>
      </w:r>
      <w:r>
        <w:rPr>
          <w:color w:val="000000"/>
          <w:spacing w:val="0"/>
          <w:w w:val="100"/>
          <w:position w:val="0"/>
          <w:sz w:val="19"/>
          <w:szCs w:val="19"/>
          <w:lang w:val="en-US" w:eastAsia="en-US" w:bidi="en-US"/>
        </w:rPr>
        <w:t>min</w:t>
      </w:r>
      <w:r>
        <w:rPr>
          <w:color w:val="000000"/>
          <w:spacing w:val="0"/>
          <w:w w:val="100"/>
          <w:position w:val="0"/>
          <w:sz w:val="19"/>
          <w:szCs w:val="19"/>
        </w:rPr>
        <w:t>(11,</w:t>
      </w:r>
      <w:r>
        <w:rPr>
          <w:color w:val="000000"/>
          <w:spacing w:val="0"/>
          <w:w w:val="100"/>
          <w:position w:val="0"/>
          <w:sz w:val="19"/>
          <w:szCs w:val="19"/>
          <w:lang w:val="en-US" w:eastAsia="en-US" w:bidi="en-US"/>
        </w:rPr>
        <w:t>27-11), min</w:t>
      </w:r>
      <w:r>
        <w:rPr>
          <w:color w:val="000000"/>
          <w:spacing w:val="0"/>
          <w:w w:val="100"/>
          <w:position w:val="0"/>
          <w:sz w:val="19"/>
          <w:szCs w:val="19"/>
        </w:rPr>
        <w:t xml:space="preserve">(17, </w:t>
      </w:r>
      <w:r>
        <w:rPr>
          <w:color w:val="000000"/>
          <w:spacing w:val="0"/>
          <w:w w:val="100"/>
          <w:position w:val="0"/>
          <w:sz w:val="19"/>
          <w:szCs w:val="19"/>
          <w:lang w:val="en-US" w:eastAsia="en-US" w:bidi="en-US"/>
        </w:rPr>
        <w:t xml:space="preserve">27-17), min(23, 27-23))=11 </w:t>
      </w:r>
      <w:r>
        <w:rPr>
          <w:color w:val="000000"/>
          <w:spacing w:val="0"/>
          <w:w w:val="100"/>
          <w:position w:val="0"/>
        </w:rPr>
        <w:t>所有蛆蚁都离开木杆的最大时间为</w:t>
      </w:r>
    </w:p>
    <w:p>
      <w:pPr>
        <w:pStyle w:val="5"/>
        <w:keepNext w:val="0"/>
        <w:keepLines w:val="0"/>
        <w:widowControl w:val="0"/>
        <w:shd w:val="clear" w:color="auto" w:fill="auto"/>
        <w:bidi w:val="0"/>
        <w:spacing w:before="0" w:after="500" w:line="240" w:lineRule="auto"/>
        <w:ind w:left="400" w:right="0" w:firstLine="0"/>
        <w:jc w:val="left"/>
        <w:rPr>
          <w:sz w:val="19"/>
          <w:szCs w:val="19"/>
        </w:rPr>
      </w:pPr>
      <w:r>
        <w:rPr>
          <w:color w:val="000000"/>
          <w:spacing w:val="0"/>
          <w:w w:val="100"/>
          <w:position w:val="0"/>
          <w:sz w:val="19"/>
          <w:szCs w:val="19"/>
          <w:lang w:val="en-US" w:eastAsia="en-US" w:bidi="en-US"/>
        </w:rPr>
        <w:t>max (max</w:t>
      </w:r>
      <w:r>
        <w:rPr>
          <w:color w:val="000000"/>
          <w:spacing w:val="0"/>
          <w:w w:val="100"/>
          <w:position w:val="0"/>
          <w:sz w:val="19"/>
          <w:szCs w:val="19"/>
        </w:rPr>
        <w:t xml:space="preserve">(3, </w:t>
      </w:r>
      <w:r>
        <w:rPr>
          <w:color w:val="000000"/>
          <w:spacing w:val="0"/>
          <w:w w:val="100"/>
          <w:position w:val="0"/>
          <w:sz w:val="19"/>
          <w:szCs w:val="19"/>
          <w:lang w:val="en-US" w:eastAsia="en-US" w:bidi="en-US"/>
        </w:rPr>
        <w:t>27-3), max</w:t>
      </w:r>
      <w:r>
        <w:rPr>
          <w:color w:val="000000"/>
          <w:spacing w:val="0"/>
          <w:w w:val="100"/>
          <w:position w:val="0"/>
          <w:sz w:val="19"/>
          <w:szCs w:val="19"/>
        </w:rPr>
        <w:t xml:space="preserve">(7, </w:t>
      </w:r>
      <w:r>
        <w:rPr>
          <w:i/>
          <w:iCs/>
          <w:color w:val="000000"/>
          <w:spacing w:val="0"/>
          <w:w w:val="100"/>
          <w:position w:val="0"/>
          <w:sz w:val="19"/>
          <w:szCs w:val="19"/>
        </w:rPr>
        <w:t>27~7),</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max </w:t>
      </w:r>
      <w:r>
        <w:rPr>
          <w:color w:val="000000"/>
          <w:spacing w:val="0"/>
          <w:w w:val="100"/>
          <w:position w:val="0"/>
          <w:sz w:val="19"/>
          <w:szCs w:val="19"/>
        </w:rPr>
        <w:t>(11,</w:t>
      </w:r>
      <w:r>
        <w:rPr>
          <w:color w:val="000000"/>
          <w:spacing w:val="0"/>
          <w:w w:val="100"/>
          <w:position w:val="0"/>
          <w:sz w:val="19"/>
          <w:szCs w:val="19"/>
          <w:lang w:val="en-US" w:eastAsia="en-US" w:bidi="en-US"/>
        </w:rPr>
        <w:t>27-11), max (17, 27-17), max(23, 27-23))=24</w:t>
      </w:r>
    </w:p>
    <w:p>
      <w:pPr>
        <w:pStyle w:val="15"/>
        <w:keepNext w:val="0"/>
        <w:keepLines w:val="0"/>
        <w:widowControl w:val="0"/>
        <w:numPr>
          <w:ilvl w:val="0"/>
          <w:numId w:val="22"/>
        </w:numPr>
        <w:shd w:val="clear" w:color="auto" w:fill="auto"/>
        <w:tabs>
          <w:tab w:val="left" w:pos="635"/>
        </w:tabs>
        <w:bidi w:val="0"/>
        <w:spacing w:before="0" w:after="440" w:line="615" w:lineRule="exact"/>
        <w:ind w:left="0" w:right="0" w:firstLine="0"/>
        <w:jc w:val="left"/>
      </w:pPr>
      <w:bookmarkStart w:id="174" w:name="bookmark174"/>
      <w:bookmarkEnd w:id="174"/>
      <w:r>
        <w:rPr>
          <w:color w:val="000000"/>
          <w:spacing w:val="0"/>
          <w:w w:val="100"/>
          <w:position w:val="0"/>
        </w:rPr>
        <w:t>判断两棵树是否相等，请实现两棵树是否相等的比较， 相等返回</w:t>
      </w:r>
      <w:r>
        <w:rPr>
          <w:rFonts w:ascii="Times New Roman" w:hAnsi="Times New Roman" w:eastAsia="Times New Roman" w:cs="Times New Roman"/>
          <w:color w:val="000000"/>
          <w:spacing w:val="0"/>
          <w:w w:val="100"/>
          <w:position w:val="0"/>
        </w:rPr>
        <w:t>1,</w:t>
      </w:r>
      <w:r>
        <w:rPr>
          <w:color w:val="000000"/>
          <w:spacing w:val="0"/>
          <w:w w:val="100"/>
          <w:position w:val="0"/>
        </w:rPr>
        <w:t>否则返回其他值，并说明算法复杂度。</w:t>
      </w:r>
    </w:p>
    <w:p>
      <w:pPr>
        <w:pStyle w:val="5"/>
        <w:keepNext w:val="0"/>
        <w:keepLines w:val="0"/>
        <w:widowControl w:val="0"/>
        <w:shd w:val="clear" w:color="auto" w:fill="auto"/>
        <w:bidi w:val="0"/>
        <w:spacing w:before="0" w:after="60" w:line="240" w:lineRule="auto"/>
        <w:ind w:left="0" w:right="0" w:firstLine="400"/>
        <w:jc w:val="both"/>
      </w:pPr>
      <w:r>
        <w:rPr>
          <w:color w:val="000000"/>
          <w:spacing w:val="0"/>
          <w:w w:val="100"/>
          <w:position w:val="0"/>
        </w:rPr>
        <w:t>数据结构为：</w:t>
      </w:r>
    </w:p>
    <w:p>
      <w:pPr>
        <w:pStyle w:val="5"/>
        <w:keepNext w:val="0"/>
        <w:keepLines w:val="0"/>
        <w:widowControl w:val="0"/>
        <w:shd w:val="clear" w:color="auto" w:fill="auto"/>
        <w:bidi w:val="0"/>
        <w:spacing w:before="0" w:after="120" w:line="240" w:lineRule="auto"/>
        <w:ind w:left="0" w:right="0" w:firstLine="400"/>
        <w:jc w:val="left"/>
        <w:rPr>
          <w:sz w:val="19"/>
          <w:szCs w:val="19"/>
        </w:rPr>
      </w:pPr>
      <w:r>
        <w:rPr>
          <w:color w:val="000000"/>
          <w:spacing w:val="0"/>
          <w:w w:val="100"/>
          <w:position w:val="0"/>
          <w:sz w:val="19"/>
          <w:szCs w:val="19"/>
          <w:lang w:val="en-US" w:eastAsia="en-US" w:bidi="en-US"/>
        </w:rPr>
        <w:t>typedef struct TreeNode</w:t>
      </w:r>
    </w:p>
    <w:p>
      <w:pPr>
        <w:pStyle w:val="5"/>
        <w:keepNext w:val="0"/>
        <w:keepLines w:val="0"/>
        <w:widowControl w:val="0"/>
        <w:shd w:val="clear" w:color="auto" w:fill="auto"/>
        <w:bidi w:val="0"/>
        <w:spacing w:before="0" w:after="60" w:line="240" w:lineRule="auto"/>
        <w:ind w:left="0" w:right="0" w:firstLine="400"/>
        <w:jc w:val="both"/>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lang w:val="en-US" w:eastAsia="en-US" w:bidi="en-US"/>
        </w:rPr>
        <w:t>char c;</w:t>
      </w:r>
    </w:p>
    <w:p>
      <w:pPr>
        <w:pStyle w:val="5"/>
        <w:keepNext w:val="0"/>
        <w:keepLines w:val="0"/>
        <w:widowControl w:val="0"/>
        <w:shd w:val="clear" w:color="auto" w:fill="auto"/>
        <w:bidi w:val="0"/>
        <w:spacing w:before="0" w:after="0" w:line="330" w:lineRule="exact"/>
        <w:ind w:left="0" w:right="0" w:firstLine="400"/>
        <w:jc w:val="left"/>
        <w:rPr>
          <w:sz w:val="19"/>
          <w:szCs w:val="19"/>
        </w:rPr>
      </w:pPr>
      <w:r>
        <w:rPr>
          <w:color w:val="000000"/>
          <w:spacing w:val="0"/>
          <w:w w:val="100"/>
          <w:position w:val="0"/>
          <w:sz w:val="19"/>
          <w:szCs w:val="19"/>
          <w:lang w:val="en-US" w:eastAsia="en-US" w:bidi="en-US"/>
        </w:rPr>
        <w:t>TreeNode *leftchild;</w:t>
      </w:r>
    </w:p>
    <w:p>
      <w:pPr>
        <w:pStyle w:val="5"/>
        <w:keepNext w:val="0"/>
        <w:keepLines w:val="0"/>
        <w:widowControl w:val="0"/>
        <w:shd w:val="clear" w:color="auto" w:fill="auto"/>
        <w:bidi w:val="0"/>
        <w:spacing w:before="0" w:after="0" w:line="330" w:lineRule="exact"/>
        <w:ind w:left="0" w:right="0" w:firstLine="400"/>
        <w:jc w:val="left"/>
        <w:rPr>
          <w:sz w:val="19"/>
          <w:szCs w:val="19"/>
        </w:rPr>
      </w:pPr>
      <w:r>
        <w:rPr>
          <w:color w:val="000000"/>
          <w:spacing w:val="0"/>
          <w:w w:val="100"/>
          <w:position w:val="0"/>
          <w:sz w:val="19"/>
          <w:szCs w:val="19"/>
          <w:lang w:val="en-US" w:eastAsia="en-US" w:bidi="en-US"/>
        </w:rPr>
        <w:t>TreeNode *rightchild;</w:t>
      </w:r>
    </w:p>
    <w:p>
      <w:pPr>
        <w:pStyle w:val="5"/>
        <w:keepNext w:val="0"/>
        <w:keepLines w:val="0"/>
        <w:widowControl w:val="0"/>
        <w:shd w:val="clear" w:color="auto" w:fill="auto"/>
        <w:bidi w:val="0"/>
        <w:spacing w:before="0" w:after="0" w:line="330" w:lineRule="exact"/>
        <w:ind w:left="0" w:right="0" w:firstLine="400"/>
        <w:jc w:val="both"/>
        <w:rPr>
          <w:sz w:val="19"/>
          <w:szCs w:val="19"/>
        </w:rPr>
      </w:pPr>
      <w:r>
        <w:rPr>
          <w:color w:val="000000"/>
          <w:spacing w:val="0"/>
          <w:w w:val="100"/>
          <w:position w:val="0"/>
          <w:sz w:val="19"/>
          <w:szCs w:val="19"/>
          <w:lang w:val="en-US" w:eastAsia="en-US" w:bidi="en-US"/>
        </w:rPr>
        <w:t>}TreeNode;</w:t>
      </w:r>
    </w:p>
    <w:p>
      <w:pPr>
        <w:pStyle w:val="5"/>
        <w:keepNext w:val="0"/>
        <w:keepLines w:val="0"/>
        <w:widowControl w:val="0"/>
        <w:shd w:val="clear" w:color="auto" w:fill="auto"/>
        <w:bidi w:val="0"/>
        <w:spacing w:before="0" w:after="240" w:line="330" w:lineRule="exact"/>
        <w:ind w:left="0" w:right="0" w:firstLine="400"/>
        <w:jc w:val="left"/>
        <w:rPr>
          <w:sz w:val="19"/>
          <w:szCs w:val="19"/>
        </w:rPr>
      </w:pPr>
      <w:r>
        <w:rPr>
          <w:color w:val="000000"/>
          <w:spacing w:val="0"/>
          <w:w w:val="100"/>
          <w:position w:val="0"/>
          <w:sz w:val="20"/>
          <w:szCs w:val="20"/>
          <w:lang w:val="zh-CN" w:eastAsia="zh-CN" w:bidi="zh-CN"/>
        </w:rPr>
        <w:t>函数接</w:t>
      </w:r>
      <w:r>
        <w:rPr>
          <w:color w:val="000000"/>
          <w:spacing w:val="0"/>
          <w:w w:val="100"/>
          <w:position w:val="0"/>
          <w:sz w:val="20"/>
          <w:szCs w:val="20"/>
        </w:rPr>
        <w:t>口为：</w:t>
      </w:r>
      <w:r>
        <w:rPr>
          <w:color w:val="000000"/>
          <w:spacing w:val="0"/>
          <w:w w:val="100"/>
          <w:position w:val="0"/>
          <w:sz w:val="19"/>
          <w:szCs w:val="19"/>
          <w:lang w:val="en-US" w:eastAsia="en-US" w:bidi="en-US"/>
        </w:rPr>
        <w:t>int CompTree (TreeNode* -reel, TreeNode* tree2);</w:t>
      </w:r>
    </w:p>
    <w:p>
      <w:pPr>
        <w:pStyle w:val="5"/>
        <w:keepNext w:val="0"/>
        <w:keepLines w:val="0"/>
        <w:widowControl w:val="0"/>
        <w:shd w:val="clear" w:color="auto" w:fill="auto"/>
        <w:bidi w:val="0"/>
        <w:spacing w:before="0" w:after="0" w:line="345" w:lineRule="exact"/>
        <w:ind w:left="380" w:right="0"/>
        <w:jc w:val="both"/>
      </w:pPr>
      <w:r>
        <w:rPr>
          <w:color w:val="000000"/>
          <w:spacing w:val="0"/>
          <w:w w:val="100"/>
          <w:position w:val="0"/>
        </w:rPr>
        <w:t>注：</w:t>
      </w:r>
      <w:r>
        <w:rPr>
          <w:color w:val="000000"/>
          <w:spacing w:val="0"/>
          <w:w w:val="100"/>
          <w:position w:val="0"/>
          <w:sz w:val="19"/>
          <w:szCs w:val="19"/>
          <w:lang w:val="en-US" w:eastAsia="en-US" w:bidi="en-US"/>
        </w:rPr>
        <w:t>A</w:t>
      </w:r>
      <w:r>
        <w:rPr>
          <w:color w:val="000000"/>
          <w:spacing w:val="0"/>
          <w:w w:val="100"/>
          <w:position w:val="0"/>
          <w:lang w:val="en-US" w:eastAsia="en-US" w:bidi="en-US"/>
        </w:rPr>
        <w:t>、</w:t>
      </w:r>
      <w:r>
        <w:rPr>
          <w:color w:val="000000"/>
          <w:spacing w:val="0"/>
          <w:w w:val="100"/>
          <w:position w:val="0"/>
          <w:sz w:val="19"/>
          <w:szCs w:val="19"/>
          <w:lang w:val="en-US" w:eastAsia="en-US" w:bidi="en-US"/>
        </w:rPr>
        <w:t>B</w:t>
      </w:r>
      <w:r>
        <w:rPr>
          <w:color w:val="000000"/>
          <w:spacing w:val="0"/>
          <w:w w:val="100"/>
          <w:position w:val="0"/>
        </w:rPr>
        <w:t>两棵树相等当且仅当</w:t>
      </w:r>
      <w:r>
        <w:rPr>
          <w:color w:val="000000"/>
          <w:spacing w:val="0"/>
          <w:w w:val="100"/>
          <w:position w:val="0"/>
          <w:sz w:val="19"/>
          <w:szCs w:val="19"/>
          <w:lang w:val="en-US" w:eastAsia="en-US" w:bidi="en-US"/>
        </w:rPr>
        <w:t>RootA-&gt;c==RootB-&gt;c,</w:t>
      </w:r>
      <w:r>
        <w:rPr>
          <w:color w:val="000000"/>
          <w:spacing w:val="0"/>
          <w:w w:val="100"/>
          <w:position w:val="0"/>
        </w:rPr>
        <w:t>而且</w:t>
      </w:r>
      <w:r>
        <w:rPr>
          <w:color w:val="000000"/>
          <w:spacing w:val="0"/>
          <w:w w:val="100"/>
          <w:position w:val="0"/>
          <w:sz w:val="19"/>
          <w:szCs w:val="19"/>
          <w:lang w:val="en-US" w:eastAsia="en-US" w:bidi="en-US"/>
        </w:rPr>
        <w:t>A</w:t>
      </w:r>
      <w:r>
        <w:rPr>
          <w:color w:val="000000"/>
          <w:spacing w:val="0"/>
          <w:w w:val="100"/>
          <w:position w:val="0"/>
        </w:rPr>
        <w:t>和</w:t>
      </w:r>
      <w:r>
        <w:rPr>
          <w:color w:val="000000"/>
          <w:spacing w:val="0"/>
          <w:w w:val="100"/>
          <w:position w:val="0"/>
          <w:sz w:val="19"/>
          <w:szCs w:val="19"/>
          <w:lang w:val="en-US" w:eastAsia="en-US" w:bidi="en-US"/>
        </w:rPr>
        <w:t>B</w:t>
      </w:r>
      <w:r>
        <w:rPr>
          <w:color w:val="000000"/>
          <w:spacing w:val="0"/>
          <w:w w:val="100"/>
          <w:position w:val="0"/>
        </w:rPr>
        <w:t>的左右子树相等或者 左右互换相等。</w:t>
      </w:r>
    </w:p>
    <w:p>
      <w:pPr>
        <w:pStyle w:val="5"/>
        <w:keepNext w:val="0"/>
        <w:keepLines w:val="0"/>
        <w:widowControl w:val="0"/>
        <w:shd w:val="clear" w:color="auto" w:fill="auto"/>
        <w:bidi w:val="0"/>
        <w:spacing w:before="0" w:after="0" w:line="277" w:lineRule="exact"/>
        <w:ind w:left="0" w:right="0" w:firstLine="380"/>
        <w:jc w:val="both"/>
      </w:pPr>
      <w:r>
        <w:rPr>
          <w:color w:val="000000"/>
          <w:spacing w:val="0"/>
          <w:w w:val="100"/>
          <w:position w:val="0"/>
        </w:rPr>
        <w:t>递归方法:</w:t>
      </w:r>
    </w:p>
    <w:p>
      <w:pPr>
        <w:pStyle w:val="5"/>
        <w:keepNext w:val="0"/>
        <w:keepLines w:val="0"/>
        <w:widowControl w:val="0"/>
        <w:shd w:val="clear" w:color="auto" w:fill="auto"/>
        <w:bidi w:val="0"/>
        <w:spacing w:before="0" w:after="100" w:line="277" w:lineRule="exact"/>
        <w:ind w:left="0" w:right="0" w:firstLine="380"/>
        <w:jc w:val="left"/>
        <w:rPr>
          <w:sz w:val="19"/>
          <w:szCs w:val="19"/>
        </w:rPr>
      </w:pPr>
      <w:r>
        <w:rPr>
          <w:color w:val="000000"/>
          <w:spacing w:val="0"/>
          <w:w w:val="100"/>
          <w:position w:val="0"/>
          <w:sz w:val="19"/>
          <w:szCs w:val="19"/>
          <w:lang w:val="en-US" w:eastAsia="en-US" w:bidi="en-US"/>
        </w:rPr>
        <w:t>bool CompTree(TreeNode *treel, TreeHode *tree2)</w:t>
      </w:r>
    </w:p>
    <w:p>
      <w:pPr>
        <w:pStyle w:val="5"/>
        <w:keepNext w:val="0"/>
        <w:keepLines w:val="0"/>
        <w:widowControl w:val="0"/>
        <w:shd w:val="clear" w:color="auto" w:fill="auto"/>
        <w:bidi w:val="0"/>
        <w:spacing w:before="0" w:after="0" w:line="277" w:lineRule="exact"/>
        <w:ind w:left="0" w:right="0" w:firstLine="500"/>
        <w:jc w:val="both"/>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277" w:lineRule="exact"/>
        <w:ind w:left="0" w:right="0" w:firstLine="840"/>
        <w:jc w:val="left"/>
        <w:rPr>
          <w:sz w:val="19"/>
          <w:szCs w:val="19"/>
        </w:rPr>
      </w:pPr>
      <w:r>
        <w:rPr>
          <w:color w:val="000000"/>
          <w:spacing w:val="0"/>
          <w:w w:val="100"/>
          <w:position w:val="0"/>
          <w:sz w:val="19"/>
          <w:szCs w:val="19"/>
          <w:lang w:val="en-US" w:eastAsia="en-US" w:bidi="en-US"/>
        </w:rPr>
        <w:t>if (treel == NULL &amp;&amp; tree2 == NULL)</w:t>
      </w:r>
    </w:p>
    <w:p>
      <w:pPr>
        <w:pStyle w:val="5"/>
        <w:keepNext w:val="0"/>
        <w:keepLines w:val="0"/>
        <w:widowControl w:val="0"/>
        <w:shd w:val="clear" w:color="auto" w:fill="auto"/>
        <w:bidi w:val="0"/>
        <w:spacing w:before="0" w:after="0" w:line="277" w:lineRule="exact"/>
        <w:ind w:left="1220" w:right="0" w:firstLine="0"/>
        <w:jc w:val="left"/>
        <w:rPr>
          <w:sz w:val="19"/>
          <w:szCs w:val="19"/>
        </w:rPr>
      </w:pPr>
      <w:r>
        <w:rPr>
          <w:color w:val="000000"/>
          <w:spacing w:val="0"/>
          <w:w w:val="100"/>
          <w:position w:val="0"/>
          <w:sz w:val="19"/>
          <w:szCs w:val="19"/>
          <w:lang w:val="en-US" w:eastAsia="en-US" w:bidi="en-US"/>
        </w:rPr>
        <w:t>return true;</w:t>
      </w:r>
    </w:p>
    <w:p>
      <w:pPr>
        <w:pStyle w:val="5"/>
        <w:keepNext w:val="0"/>
        <w:keepLines w:val="0"/>
        <w:widowControl w:val="0"/>
        <w:shd w:val="clear" w:color="auto" w:fill="auto"/>
        <w:bidi w:val="0"/>
        <w:spacing w:before="0" w:after="0" w:line="277" w:lineRule="exact"/>
        <w:ind w:left="0" w:right="0" w:firstLine="840"/>
        <w:jc w:val="both"/>
        <w:rPr>
          <w:sz w:val="19"/>
          <w:szCs w:val="19"/>
        </w:rPr>
      </w:pPr>
      <w:r>
        <w:rPr>
          <w:color w:val="000000"/>
          <w:spacing w:val="0"/>
          <w:w w:val="100"/>
          <w:position w:val="0"/>
          <w:sz w:val="19"/>
          <w:szCs w:val="19"/>
          <w:lang w:val="en-US" w:eastAsia="en-US" w:bidi="en-US"/>
        </w:rPr>
        <w:t>if (treel == NULL || tree2 == NULL)</w:t>
      </w:r>
    </w:p>
    <w:p>
      <w:pPr>
        <w:pStyle w:val="5"/>
        <w:keepNext w:val="0"/>
        <w:keepLines w:val="0"/>
        <w:widowControl w:val="0"/>
        <w:shd w:val="clear" w:color="auto" w:fill="auto"/>
        <w:bidi w:val="0"/>
        <w:spacing w:before="0" w:after="0" w:line="277" w:lineRule="exact"/>
        <w:ind w:left="1220" w:right="0" w:firstLine="0"/>
        <w:jc w:val="left"/>
        <w:rPr>
          <w:sz w:val="19"/>
          <w:szCs w:val="19"/>
        </w:rPr>
      </w:pPr>
      <w:r>
        <w:rPr>
          <w:color w:val="000000"/>
          <w:spacing w:val="0"/>
          <w:w w:val="100"/>
          <w:position w:val="0"/>
          <w:sz w:val="19"/>
          <w:szCs w:val="19"/>
          <w:lang w:val="en-US" w:eastAsia="en-US" w:bidi="en-US"/>
        </w:rPr>
        <w:t>return false;</w:t>
      </w:r>
    </w:p>
    <w:p>
      <w:pPr>
        <w:pStyle w:val="5"/>
        <w:keepNext w:val="0"/>
        <w:keepLines w:val="0"/>
        <w:widowControl w:val="0"/>
        <w:shd w:val="clear" w:color="auto" w:fill="auto"/>
        <w:bidi w:val="0"/>
        <w:spacing w:before="0" w:after="0" w:line="277" w:lineRule="exact"/>
        <w:ind w:left="0" w:right="0" w:firstLine="840"/>
        <w:jc w:val="both"/>
        <w:rPr>
          <w:sz w:val="19"/>
          <w:szCs w:val="19"/>
        </w:rPr>
      </w:pPr>
      <w:r>
        <w:rPr>
          <w:color w:val="000000"/>
          <w:spacing w:val="0"/>
          <w:w w:val="100"/>
          <w:position w:val="0"/>
          <w:sz w:val="19"/>
          <w:szCs w:val="19"/>
          <w:lang w:val="en-US" w:eastAsia="en-US" w:bidi="en-US"/>
        </w:rPr>
        <w:t>if (treel-&gt;c != tree2</w:t>
      </w:r>
      <w:r>
        <w:rPr>
          <w:color w:val="000000"/>
          <w:spacing w:val="0"/>
          <w:w w:val="100"/>
          <w:position w:val="0"/>
          <w:sz w:val="19"/>
          <w:szCs w:val="19"/>
        </w:rPr>
        <w:t>-</w:t>
      </w:r>
      <w:r>
        <w:rPr>
          <w:color w:val="000000"/>
          <w:spacing w:val="0"/>
          <w:w w:val="100"/>
          <w:position w:val="0"/>
          <w:sz w:val="19"/>
          <w:szCs w:val="19"/>
          <w:lang w:val="en-US" w:eastAsia="en-US" w:bidi="en-US"/>
        </w:rPr>
        <w:t>&gt;c)</w:t>
      </w:r>
    </w:p>
    <w:p>
      <w:pPr>
        <w:pStyle w:val="5"/>
        <w:keepNext w:val="0"/>
        <w:keepLines w:val="0"/>
        <w:widowControl w:val="0"/>
        <w:shd w:val="clear" w:color="auto" w:fill="auto"/>
        <w:bidi w:val="0"/>
        <w:spacing w:before="0" w:after="0" w:line="277" w:lineRule="exact"/>
        <w:ind w:left="1220" w:right="0" w:firstLine="0"/>
        <w:jc w:val="left"/>
        <w:rPr>
          <w:sz w:val="19"/>
          <w:szCs w:val="19"/>
        </w:rPr>
      </w:pPr>
      <w:r>
        <w:rPr>
          <w:color w:val="000000"/>
          <w:spacing w:val="0"/>
          <w:w w:val="100"/>
          <w:position w:val="0"/>
          <w:sz w:val="19"/>
          <w:szCs w:val="19"/>
          <w:lang w:val="en-US" w:eastAsia="en-US" w:bidi="en-US"/>
        </w:rPr>
        <w:t>return false;</w:t>
      </w:r>
    </w:p>
    <w:p>
      <w:pPr>
        <w:pStyle w:val="5"/>
        <w:keepNext w:val="0"/>
        <w:keepLines w:val="0"/>
        <w:widowControl w:val="0"/>
        <w:shd w:val="clear" w:color="auto" w:fill="auto"/>
        <w:bidi w:val="0"/>
        <w:spacing w:before="0" w:after="0" w:line="277" w:lineRule="exact"/>
        <w:ind w:left="0" w:right="0" w:firstLine="840"/>
        <w:jc w:val="both"/>
        <w:rPr>
          <w:sz w:val="19"/>
          <w:szCs w:val="19"/>
        </w:rPr>
      </w:pPr>
      <w:r>
        <w:rPr>
          <w:color w:val="000000"/>
          <w:spacing w:val="0"/>
          <w:w w:val="100"/>
          <w:position w:val="0"/>
          <w:sz w:val="19"/>
          <w:szCs w:val="19"/>
          <w:lang w:val="en-US" w:eastAsia="en-US" w:bidi="en-US"/>
        </w:rPr>
        <w:t>if ( (CompTree (treel-&gt;leftchild, tree2</w:t>
      </w:r>
      <w:r>
        <w:rPr>
          <w:color w:val="000000"/>
          <w:spacing w:val="0"/>
          <w:w w:val="100"/>
          <w:position w:val="0"/>
          <w:sz w:val="19"/>
          <w:szCs w:val="19"/>
        </w:rPr>
        <w:t>-</w:t>
      </w:r>
      <w:r>
        <w:rPr>
          <w:color w:val="000000"/>
          <w:spacing w:val="0"/>
          <w:w w:val="100"/>
          <w:position w:val="0"/>
          <w:sz w:val="19"/>
          <w:szCs w:val="19"/>
          <w:lang w:val="en-US" w:eastAsia="en-US" w:bidi="en-US"/>
        </w:rPr>
        <w:t>&gt;leftchild) &amp;&amp;</w:t>
      </w:r>
    </w:p>
    <w:p>
      <w:pPr>
        <w:pStyle w:val="5"/>
        <w:keepNext w:val="0"/>
        <w:keepLines w:val="0"/>
        <w:widowControl w:val="0"/>
        <w:shd w:val="clear" w:color="auto" w:fill="auto"/>
        <w:bidi w:val="0"/>
        <w:spacing w:before="0" w:after="0" w:line="277" w:lineRule="exact"/>
        <w:ind w:left="1220" w:right="0" w:firstLine="0"/>
        <w:jc w:val="left"/>
        <w:rPr>
          <w:sz w:val="19"/>
          <w:szCs w:val="19"/>
        </w:rPr>
      </w:pPr>
      <w:r>
        <w:rPr>
          <w:color w:val="000000"/>
          <w:spacing w:val="0"/>
          <w:w w:val="100"/>
          <w:position w:val="0"/>
          <w:sz w:val="19"/>
          <w:szCs w:val="19"/>
          <w:lang w:val="en-US" w:eastAsia="en-US" w:bidi="en-US"/>
        </w:rPr>
        <w:t>CompTree(treel</w:t>
      </w:r>
      <w:r>
        <w:rPr>
          <w:color w:val="000000"/>
          <w:spacing w:val="0"/>
          <w:w w:val="100"/>
          <w:position w:val="0"/>
          <w:sz w:val="19"/>
          <w:szCs w:val="19"/>
          <w:vertAlign w:val="superscript"/>
          <w:lang w:val="en-US" w:eastAsia="en-US" w:bidi="en-US"/>
        </w:rPr>
        <w:t>-</w:t>
      </w:r>
      <w:r>
        <w:rPr>
          <w:color w:val="000000"/>
          <w:spacing w:val="0"/>
          <w:w w:val="100"/>
          <w:position w:val="0"/>
          <w:sz w:val="19"/>
          <w:szCs w:val="19"/>
          <w:lang w:val="en-US" w:eastAsia="en-US" w:bidi="en-US"/>
        </w:rPr>
        <w:t>&gt;rightchild, tree2</w:t>
      </w:r>
      <w:r>
        <w:rPr>
          <w:color w:val="000000"/>
          <w:spacing w:val="0"/>
          <w:w w:val="100"/>
          <w:position w:val="0"/>
          <w:sz w:val="19"/>
          <w:szCs w:val="19"/>
        </w:rPr>
        <w:t>-</w:t>
      </w:r>
      <w:r>
        <w:rPr>
          <w:color w:val="000000"/>
          <w:spacing w:val="0"/>
          <w:w w:val="100"/>
          <w:position w:val="0"/>
          <w:sz w:val="19"/>
          <w:szCs w:val="19"/>
          <w:lang w:val="en-US" w:eastAsia="en-US" w:bidi="en-US"/>
        </w:rPr>
        <w:t>&gt;rightchild)) ||</w:t>
      </w:r>
    </w:p>
    <w:p>
      <w:pPr>
        <w:pStyle w:val="5"/>
        <w:keepNext w:val="0"/>
        <w:keepLines w:val="0"/>
        <w:widowControl w:val="0"/>
        <w:shd w:val="clear" w:color="auto" w:fill="auto"/>
        <w:bidi w:val="0"/>
        <w:spacing w:before="0" w:after="0" w:line="277" w:lineRule="exact"/>
        <w:ind w:left="1220" w:right="0" w:firstLine="0"/>
        <w:jc w:val="left"/>
        <w:rPr>
          <w:sz w:val="19"/>
          <w:szCs w:val="19"/>
        </w:rPr>
      </w:pPr>
      <w:r>
        <w:rPr>
          <w:color w:val="000000"/>
          <w:spacing w:val="0"/>
          <w:w w:val="100"/>
          <w:position w:val="0"/>
          <w:sz w:val="19"/>
          <w:szCs w:val="19"/>
          <w:lang w:val="en-US" w:eastAsia="en-US" w:bidi="en-US"/>
        </w:rPr>
        <w:t>CompTree(treel-&gt;leftchild, -ree2-&gt;rightchild) &amp;&amp;</w:t>
      </w:r>
    </w:p>
    <w:p>
      <w:pPr>
        <w:pStyle w:val="5"/>
        <w:keepNext w:val="0"/>
        <w:keepLines w:val="0"/>
        <w:widowControl w:val="0"/>
        <w:shd w:val="clear" w:color="auto" w:fill="auto"/>
        <w:bidi w:val="0"/>
        <w:spacing w:before="0" w:after="0" w:line="277" w:lineRule="exact"/>
        <w:ind w:left="1220" w:right="0" w:firstLine="0"/>
        <w:jc w:val="left"/>
        <w:rPr>
          <w:sz w:val="19"/>
          <w:szCs w:val="19"/>
        </w:rPr>
      </w:pPr>
      <w:r>
        <w:rPr>
          <w:color w:val="000000"/>
          <w:spacing w:val="0"/>
          <w:w w:val="100"/>
          <w:position w:val="0"/>
          <w:sz w:val="19"/>
          <w:szCs w:val="19"/>
          <w:lang w:val="en-US" w:eastAsia="en-US" w:bidi="en-US"/>
        </w:rPr>
        <w:t>CompTree(treel</w:t>
      </w:r>
      <w:r>
        <w:rPr>
          <w:color w:val="000000"/>
          <w:spacing w:val="0"/>
          <w:w w:val="100"/>
          <w:position w:val="0"/>
          <w:sz w:val="19"/>
          <w:szCs w:val="19"/>
          <w:vertAlign w:val="superscript"/>
          <w:lang w:val="en-US" w:eastAsia="en-US" w:bidi="en-US"/>
        </w:rPr>
        <w:t>-</w:t>
      </w:r>
      <w:r>
        <w:rPr>
          <w:color w:val="000000"/>
          <w:spacing w:val="0"/>
          <w:w w:val="100"/>
          <w:position w:val="0"/>
          <w:sz w:val="19"/>
          <w:szCs w:val="19"/>
          <w:lang w:val="en-US" w:eastAsia="en-US" w:bidi="en-US"/>
        </w:rPr>
        <w:t>&gt;rightchild, tree2</w:t>
      </w:r>
      <w:r>
        <w:rPr>
          <w:color w:val="000000"/>
          <w:spacing w:val="0"/>
          <w:w w:val="100"/>
          <w:position w:val="0"/>
          <w:sz w:val="19"/>
          <w:szCs w:val="19"/>
        </w:rPr>
        <w:t>-</w:t>
      </w:r>
      <w:r>
        <w:rPr>
          <w:color w:val="000000"/>
          <w:spacing w:val="0"/>
          <w:w w:val="100"/>
          <w:position w:val="0"/>
          <w:sz w:val="19"/>
          <w:szCs w:val="19"/>
          <w:lang w:val="en-US" w:eastAsia="en-US" w:bidi="en-US"/>
        </w:rPr>
        <w:t>&gt;leftchild))</w:t>
      </w:r>
    </w:p>
    <w:p>
      <w:pPr>
        <w:pStyle w:val="5"/>
        <w:keepNext w:val="0"/>
        <w:keepLines w:val="0"/>
        <w:widowControl w:val="0"/>
        <w:shd w:val="clear" w:color="auto" w:fill="auto"/>
        <w:bidi w:val="0"/>
        <w:spacing w:before="0" w:after="100" w:line="277" w:lineRule="exact"/>
        <w:ind w:left="1220" w:right="0" w:firstLine="0"/>
        <w:jc w:val="left"/>
        <w:rPr>
          <w:sz w:val="19"/>
          <w:szCs w:val="19"/>
        </w:rPr>
      </w:pPr>
      <w:r>
        <w:rPr>
          <w:color w:val="000000"/>
          <w:spacing w:val="0"/>
          <w:w w:val="100"/>
          <w:position w:val="0"/>
          <w:sz w:val="19"/>
          <w:szCs w:val="19"/>
          <w:lang w:val="en-US" w:eastAsia="en-US" w:bidi="en-US"/>
        </w:rPr>
        <w:t>return true;</w:t>
      </w:r>
    </w:p>
    <w:p>
      <w:pPr>
        <w:pStyle w:val="5"/>
        <w:keepNext w:val="0"/>
        <w:keepLines w:val="0"/>
        <w:widowControl w:val="0"/>
        <w:shd w:val="clear" w:color="auto" w:fill="auto"/>
        <w:bidi w:val="0"/>
        <w:spacing w:before="0" w:after="0" w:line="277" w:lineRule="exact"/>
        <w:ind w:left="0" w:right="0" w:firstLine="380"/>
        <w:jc w:val="left"/>
        <w:rPr>
          <w:sz w:val="19"/>
          <w:szCs w:val="19"/>
        </w:rPr>
      </w:pPr>
      <w:r>
        <w:rPr>
          <w:color w:val="000000"/>
          <w:spacing w:val="0"/>
          <w:w w:val="100"/>
          <w:position w:val="0"/>
          <w:sz w:val="19"/>
          <w:szCs w:val="19"/>
          <w:lang w:val="en-US" w:eastAsia="en-US" w:bidi="en-US"/>
        </w:rPr>
        <w:t>I</w:t>
      </w:r>
    </w:p>
    <w:p>
      <w:pPr>
        <w:pStyle w:val="5"/>
        <w:keepNext w:val="0"/>
        <w:keepLines w:val="0"/>
        <w:widowControl w:val="0"/>
        <w:shd w:val="clear" w:color="auto" w:fill="auto"/>
        <w:bidi w:val="0"/>
        <w:spacing w:before="0" w:after="0" w:line="277" w:lineRule="exact"/>
        <w:ind w:left="0" w:right="0" w:firstLine="380"/>
        <w:jc w:val="left"/>
      </w:pPr>
      <w:r>
        <w:rPr>
          <w:color w:val="000000"/>
          <w:spacing w:val="0"/>
          <w:w w:val="100"/>
          <w:position w:val="0"/>
        </w:rPr>
        <w:t>时间复杂度：</w:t>
      </w:r>
    </w:p>
    <w:p>
      <w:pPr>
        <w:pStyle w:val="5"/>
        <w:keepNext w:val="0"/>
        <w:keepLines w:val="0"/>
        <w:widowControl w:val="0"/>
        <w:shd w:val="clear" w:color="auto" w:fill="auto"/>
        <w:bidi w:val="0"/>
        <w:spacing w:before="0" w:after="0" w:line="277" w:lineRule="exact"/>
        <w:ind w:left="0" w:right="0" w:firstLine="380"/>
        <w:jc w:val="left"/>
      </w:pPr>
      <w:r>
        <w:rPr>
          <w:color w:val="000000"/>
          <w:spacing w:val="0"/>
          <w:w w:val="100"/>
          <w:position w:val="0"/>
        </w:rPr>
        <w:t>在树的第。层，有</w:t>
      </w:r>
      <w:r>
        <w:rPr>
          <w:color w:val="000000"/>
          <w:spacing w:val="0"/>
          <w:w w:val="100"/>
          <w:position w:val="0"/>
          <w:sz w:val="19"/>
          <w:szCs w:val="19"/>
          <w:lang w:val="en-US" w:eastAsia="en-US" w:bidi="en-US"/>
        </w:rPr>
        <w:t>1</w:t>
      </w:r>
      <w:r>
        <w:rPr>
          <w:color w:val="000000"/>
          <w:spacing w:val="0"/>
          <w:w w:val="100"/>
          <w:position w:val="0"/>
        </w:rPr>
        <w:t>个节点，我们会进行</w:t>
      </w:r>
      <w:r>
        <w:rPr>
          <w:color w:val="000000"/>
          <w:spacing w:val="0"/>
          <w:w w:val="100"/>
          <w:position w:val="0"/>
          <w:sz w:val="19"/>
          <w:szCs w:val="19"/>
        </w:rPr>
        <w:t>1</w:t>
      </w:r>
      <w:r>
        <w:rPr>
          <w:color w:val="000000"/>
          <w:spacing w:val="0"/>
          <w:w w:val="100"/>
          <w:position w:val="0"/>
        </w:rPr>
        <w:t>次函数调用；</w:t>
      </w:r>
    </w:p>
    <w:p>
      <w:pPr>
        <w:pStyle w:val="5"/>
        <w:keepNext w:val="0"/>
        <w:keepLines w:val="0"/>
        <w:widowControl w:val="0"/>
        <w:shd w:val="clear" w:color="auto" w:fill="auto"/>
        <w:bidi w:val="0"/>
        <w:spacing w:before="0" w:after="0" w:line="277" w:lineRule="exact"/>
        <w:ind w:left="0" w:right="0" w:firstLine="380"/>
        <w:jc w:val="left"/>
      </w:pPr>
      <w:r>
        <w:rPr>
          <w:color w:val="000000"/>
          <w:spacing w:val="0"/>
          <w:w w:val="100"/>
          <w:position w:val="0"/>
        </w:rPr>
        <w:t>在树的第</w:t>
      </w:r>
      <w:r>
        <w:rPr>
          <w:color w:val="000000"/>
          <w:spacing w:val="0"/>
          <w:w w:val="100"/>
          <w:position w:val="0"/>
          <w:sz w:val="19"/>
          <w:szCs w:val="19"/>
        </w:rPr>
        <w:t>1</w:t>
      </w:r>
      <w:r>
        <w:rPr>
          <w:color w:val="000000"/>
          <w:spacing w:val="0"/>
          <w:w w:val="100"/>
          <w:position w:val="0"/>
        </w:rPr>
        <w:t>层，有</w:t>
      </w:r>
      <w:r>
        <w:rPr>
          <w:color w:val="000000"/>
          <w:spacing w:val="0"/>
          <w:w w:val="100"/>
          <w:position w:val="0"/>
          <w:sz w:val="19"/>
          <w:szCs w:val="19"/>
        </w:rPr>
        <w:t>2</w:t>
      </w:r>
      <w:r>
        <w:rPr>
          <w:color w:val="000000"/>
          <w:spacing w:val="0"/>
          <w:w w:val="100"/>
          <w:position w:val="0"/>
        </w:rPr>
        <w:t>个节点，我们可能会进行</w:t>
      </w:r>
      <w:r>
        <w:rPr>
          <w:color w:val="000000"/>
          <w:spacing w:val="0"/>
          <w:w w:val="100"/>
          <w:position w:val="0"/>
          <w:sz w:val="19"/>
          <w:szCs w:val="19"/>
        </w:rPr>
        <w:t>4</w:t>
      </w:r>
      <w:r>
        <w:rPr>
          <w:color w:val="000000"/>
          <w:spacing w:val="0"/>
          <w:w w:val="100"/>
          <w:position w:val="0"/>
        </w:rPr>
        <w:t>次函数调用；</w:t>
      </w:r>
    </w:p>
    <w:p>
      <w:pPr>
        <w:pStyle w:val="5"/>
        <w:keepNext w:val="0"/>
        <w:keepLines w:val="0"/>
        <w:widowControl w:val="0"/>
        <w:shd w:val="clear" w:color="auto" w:fill="auto"/>
        <w:bidi w:val="0"/>
        <w:spacing w:before="0" w:after="320" w:line="277" w:lineRule="exact"/>
        <w:ind w:left="0" w:right="0" w:firstLine="380"/>
        <w:jc w:val="left"/>
      </w:pPr>
      <w:r>
        <w:rPr>
          <w:color w:val="000000"/>
          <w:spacing w:val="0"/>
          <w:w w:val="100"/>
          <w:position w:val="0"/>
        </w:rPr>
        <w:t>在树的第</w:t>
      </w:r>
      <w:r>
        <w:rPr>
          <w:color w:val="000000"/>
          <w:spacing w:val="0"/>
          <w:w w:val="100"/>
          <w:position w:val="0"/>
          <w:sz w:val="19"/>
          <w:szCs w:val="19"/>
        </w:rPr>
        <w:t>2</w:t>
      </w:r>
      <w:r>
        <w:rPr>
          <w:color w:val="000000"/>
          <w:spacing w:val="0"/>
          <w:w w:val="100"/>
          <w:position w:val="0"/>
        </w:rPr>
        <w:t>层，有</w:t>
      </w:r>
      <w:r>
        <w:rPr>
          <w:color w:val="000000"/>
          <w:spacing w:val="0"/>
          <w:w w:val="100"/>
          <w:position w:val="0"/>
          <w:sz w:val="19"/>
          <w:szCs w:val="19"/>
        </w:rPr>
        <w:t>4</w:t>
      </w:r>
      <w:r>
        <w:rPr>
          <w:color w:val="000000"/>
          <w:spacing w:val="0"/>
          <w:w w:val="100"/>
          <w:position w:val="0"/>
        </w:rPr>
        <w:t>个节点，我们可能会进行</w:t>
      </w:r>
      <w:r>
        <w:rPr>
          <w:color w:val="000000"/>
          <w:spacing w:val="0"/>
          <w:w w:val="100"/>
          <w:position w:val="0"/>
          <w:sz w:val="19"/>
          <w:szCs w:val="19"/>
        </w:rPr>
        <w:t>16</w:t>
      </w:r>
      <w:r>
        <w:rPr>
          <w:color w:val="000000"/>
          <w:spacing w:val="0"/>
          <w:w w:val="100"/>
          <w:position w:val="0"/>
        </w:rPr>
        <w:t>次函数调用；</w:t>
      </w:r>
    </w:p>
    <w:p>
      <w:pPr>
        <w:pStyle w:val="5"/>
        <w:keepNext w:val="0"/>
        <w:keepLines w:val="0"/>
        <w:widowControl w:val="0"/>
        <w:shd w:val="clear" w:color="auto" w:fill="auto"/>
        <w:bidi w:val="0"/>
        <w:spacing w:before="0" w:after="720" w:line="315" w:lineRule="exact"/>
        <w:ind w:left="380" w:right="0"/>
        <w:jc w:val="left"/>
      </w:pPr>
      <w:r>
        <w:rPr>
          <w:color w:val="000000"/>
          <w:spacing w:val="0"/>
          <w:w w:val="100"/>
          <w:position w:val="0"/>
        </w:rPr>
        <w:t>在树的第</w:t>
      </w:r>
      <w:r>
        <w:rPr>
          <w:color w:val="000000"/>
          <w:spacing w:val="0"/>
          <w:w w:val="100"/>
          <w:position w:val="0"/>
          <w:sz w:val="19"/>
          <w:szCs w:val="19"/>
          <w:lang w:val="en-US" w:eastAsia="en-US" w:bidi="en-US"/>
        </w:rPr>
        <w:t>x</w:t>
      </w:r>
      <w:r>
        <w:rPr>
          <w:color w:val="000000"/>
          <w:spacing w:val="0"/>
          <w:w w:val="100"/>
          <w:position w:val="0"/>
        </w:rPr>
        <w:t>层，有</w:t>
      </w:r>
      <w:r>
        <w:rPr>
          <w:color w:val="000000"/>
          <w:spacing w:val="0"/>
          <w:w w:val="100"/>
          <w:position w:val="0"/>
          <w:sz w:val="19"/>
          <w:szCs w:val="19"/>
          <w:lang w:val="en-US" w:eastAsia="en-US" w:bidi="en-US"/>
        </w:rPr>
        <w:t>2“x</w:t>
      </w:r>
      <w:r>
        <w:rPr>
          <w:color w:val="000000"/>
          <w:spacing w:val="0"/>
          <w:w w:val="100"/>
          <w:position w:val="0"/>
        </w:rPr>
        <w:t>个节点，我们可能会进行</w:t>
      </w:r>
      <w:r>
        <w:rPr>
          <w:color w:val="000000"/>
          <w:spacing w:val="0"/>
          <w:w w:val="100"/>
          <w:position w:val="0"/>
          <w:sz w:val="19"/>
          <w:szCs w:val="19"/>
        </w:rPr>
        <w:t>（2\）*2</w:t>
      </w:r>
      <w:r>
        <w:rPr>
          <w:color w:val="000000"/>
          <w:spacing w:val="0"/>
          <w:w w:val="100"/>
          <w:position w:val="0"/>
        </w:rPr>
        <w:t>次函数调用; 所以假设总节点数为</w:t>
      </w:r>
      <w:r>
        <w:rPr>
          <w:color w:val="000000"/>
          <w:spacing w:val="0"/>
          <w:w w:val="100"/>
          <w:position w:val="0"/>
          <w:sz w:val="19"/>
          <w:szCs w:val="19"/>
          <w:lang w:val="en-US" w:eastAsia="en-US" w:bidi="en-US"/>
        </w:rPr>
        <w:t>n,</w:t>
      </w:r>
      <w:r>
        <w:rPr>
          <w:color w:val="000000"/>
          <w:spacing w:val="0"/>
          <w:w w:val="100"/>
          <w:position w:val="0"/>
        </w:rPr>
        <w:t>则算法的复杂度为</w:t>
      </w:r>
      <w:r>
        <w:rPr>
          <w:color w:val="000000"/>
          <w:spacing w:val="0"/>
          <w:w w:val="100"/>
          <w:position w:val="0"/>
          <w:sz w:val="19"/>
          <w:szCs w:val="19"/>
          <w:lang w:val="en-US" w:eastAsia="en-US" w:bidi="en-US"/>
        </w:rPr>
        <w:t>0（n'2）</w:t>
      </w:r>
      <w:r>
        <w:rPr>
          <w:color w:val="000000"/>
          <w:spacing w:val="0"/>
          <w:w w:val="100"/>
          <w:position w:val="0"/>
        </w:rPr>
        <w:t>。</w:t>
      </w:r>
    </w:p>
    <w:p>
      <w:pPr>
        <w:pStyle w:val="11"/>
        <w:keepNext/>
        <w:keepLines/>
        <w:widowControl w:val="0"/>
        <w:numPr>
          <w:ilvl w:val="0"/>
          <w:numId w:val="22"/>
        </w:numPr>
        <w:shd w:val="clear" w:color="auto" w:fill="auto"/>
        <w:bidi w:val="0"/>
        <w:spacing w:before="0" w:after="320" w:line="240" w:lineRule="auto"/>
        <w:ind w:left="0" w:right="0" w:firstLine="0"/>
        <w:jc w:val="left"/>
      </w:pPr>
      <w:bookmarkStart w:id="175" w:name="bookmark177"/>
      <w:bookmarkEnd w:id="175"/>
      <w:bookmarkStart w:id="176" w:name="bookmark175"/>
      <w:bookmarkStart w:id="177" w:name="bookmark176"/>
      <w:bookmarkStart w:id="178" w:name="bookmark178"/>
      <w:r>
        <w:rPr>
          <w:color w:val="000000"/>
          <w:spacing w:val="0"/>
          <w:w w:val="100"/>
          <w:position w:val="0"/>
        </w:rPr>
        <w:t>将</w:t>
      </w:r>
      <w:r>
        <w:rPr>
          <w:color w:val="130F2A"/>
          <w:spacing w:val="0"/>
          <w:w w:val="100"/>
          <w:position w:val="0"/>
        </w:rPr>
        <w:t>多个集合合并成没有交集的集合。</w:t>
      </w:r>
      <w:bookmarkEnd w:id="176"/>
      <w:bookmarkEnd w:id="177"/>
      <w:bookmarkEnd w:id="178"/>
    </w:p>
    <w:p>
      <w:pPr>
        <w:pStyle w:val="5"/>
        <w:keepNext w:val="0"/>
        <w:keepLines w:val="0"/>
        <w:widowControl w:val="0"/>
        <w:shd w:val="clear" w:color="auto" w:fill="auto"/>
        <w:bidi w:val="0"/>
        <w:spacing w:before="0" w:after="0" w:line="330" w:lineRule="exact"/>
        <w:ind w:left="380" w:right="0"/>
        <w:jc w:val="left"/>
      </w:pPr>
      <w:r>
        <w:rPr>
          <w:color w:val="000000"/>
          <w:spacing w:val="0"/>
          <w:w w:val="100"/>
          <w:position w:val="0"/>
        </w:rPr>
        <w:t>给定一个字符串的集合，格式如：</w:t>
      </w:r>
      <w:r>
        <w:rPr>
          <w:color w:val="000000"/>
          <w:spacing w:val="0"/>
          <w:w w:val="100"/>
          <w:position w:val="0"/>
          <w:sz w:val="19"/>
          <w:szCs w:val="19"/>
          <w:lang w:val="en-US" w:eastAsia="en-US" w:bidi="en-US"/>
        </w:rPr>
        <w:t>{aaabbbccc}, {bbbddd}</w:t>
      </w:r>
      <w:r>
        <w:rPr>
          <w:color w:val="000000"/>
          <w:spacing w:val="0"/>
          <w:w w:val="100"/>
          <w:position w:val="0"/>
          <w:sz w:val="19"/>
          <w:szCs w:val="19"/>
        </w:rPr>
        <w:t xml:space="preserve">, </w:t>
      </w:r>
      <w:r>
        <w:rPr>
          <w:color w:val="000000"/>
          <w:spacing w:val="0"/>
          <w:w w:val="100"/>
          <w:position w:val="0"/>
          <w:sz w:val="19"/>
          <w:szCs w:val="19"/>
          <w:lang w:val="en-US" w:eastAsia="en-US" w:bidi="en-US"/>
        </w:rPr>
        <w:t>{eeefff}</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{ggg}, {dddhhh} </w:t>
      </w:r>
      <w:r>
        <w:rPr>
          <w:color w:val="000000"/>
          <w:spacing w:val="0"/>
          <w:w w:val="100"/>
          <w:position w:val="0"/>
        </w:rPr>
        <w:t>要求将其中交集不为空的集合合并，要求合并完成后的集合之间无交集。</w:t>
      </w:r>
    </w:p>
    <w:p>
      <w:pPr>
        <w:pStyle w:val="5"/>
        <w:keepNext w:val="0"/>
        <w:keepLines w:val="0"/>
        <w:widowControl w:val="0"/>
        <w:shd w:val="clear" w:color="auto" w:fill="auto"/>
        <w:bidi w:val="0"/>
        <w:spacing w:before="0" w:after="0" w:line="240" w:lineRule="auto"/>
        <w:ind w:left="380" w:right="0"/>
        <w:jc w:val="left"/>
        <w:rPr>
          <w:sz w:val="19"/>
          <w:szCs w:val="19"/>
        </w:rPr>
      </w:pPr>
      <w:r>
        <w:rPr>
          <w:color w:val="000000"/>
          <w:spacing w:val="0"/>
          <w:w w:val="100"/>
          <w:position w:val="0"/>
          <w:sz w:val="20"/>
          <w:szCs w:val="20"/>
        </w:rPr>
        <w:t>例如上例应输出</w:t>
      </w:r>
      <w:r>
        <w:rPr>
          <w:color w:val="000000"/>
          <w:spacing w:val="0"/>
          <w:w w:val="100"/>
          <w:position w:val="0"/>
          <w:sz w:val="19"/>
          <w:szCs w:val="19"/>
          <w:lang w:val="en-US" w:eastAsia="en-US" w:bidi="en-US"/>
        </w:rPr>
        <w:t>{aaabbbcccdddhhh}</w:t>
      </w:r>
      <w:r>
        <w:rPr>
          <w:color w:val="000000"/>
          <w:spacing w:val="0"/>
          <w:w w:val="100"/>
          <w:position w:val="0"/>
          <w:sz w:val="19"/>
          <w:szCs w:val="19"/>
        </w:rPr>
        <w:t xml:space="preserve">, </w:t>
      </w:r>
      <w:r>
        <w:rPr>
          <w:color w:val="000000"/>
          <w:spacing w:val="0"/>
          <w:w w:val="100"/>
          <w:position w:val="0"/>
          <w:sz w:val="19"/>
          <w:szCs w:val="19"/>
          <w:lang w:val="en-US" w:eastAsia="en-US" w:bidi="en-US"/>
        </w:rPr>
        <w:t>{eeefff}</w:t>
      </w:r>
      <w:r>
        <w:rPr>
          <w:color w:val="000000"/>
          <w:spacing w:val="0"/>
          <w:w w:val="100"/>
          <w:position w:val="0"/>
          <w:sz w:val="19"/>
          <w:szCs w:val="19"/>
        </w:rPr>
        <w:t xml:space="preserve">, </w:t>
      </w:r>
      <w:r>
        <w:rPr>
          <w:color w:val="000000"/>
          <w:spacing w:val="0"/>
          <w:w w:val="100"/>
          <w:position w:val="0"/>
          <w:sz w:val="19"/>
          <w:szCs w:val="19"/>
          <w:lang w:val="en-US" w:eastAsia="en-US" w:bidi="en-US"/>
        </w:rPr>
        <w:t>{ggg} o</w:t>
      </w:r>
    </w:p>
    <w:p>
      <w:pPr>
        <w:pStyle w:val="5"/>
        <w:keepNext w:val="0"/>
        <w:keepLines w:val="0"/>
        <w:widowControl w:val="0"/>
        <w:shd w:val="clear" w:color="auto" w:fill="auto"/>
        <w:tabs>
          <w:tab w:val="left" w:pos="1015"/>
        </w:tabs>
        <w:bidi w:val="0"/>
        <w:spacing w:before="0" w:after="0" w:line="327" w:lineRule="exact"/>
        <w:ind w:left="0" w:right="0" w:firstLine="500"/>
        <w:jc w:val="both"/>
      </w:pPr>
      <w:bookmarkStart w:id="179" w:name="bookmark179"/>
      <w:r>
        <w:rPr>
          <w:color w:val="000000"/>
          <w:spacing w:val="0"/>
          <w:w w:val="100"/>
          <w:position w:val="0"/>
          <w:sz w:val="19"/>
          <w:szCs w:val="19"/>
          <w:lang w:val="en-US" w:eastAsia="en-US" w:bidi="en-US"/>
        </w:rPr>
        <w:t>（</w:t>
      </w:r>
      <w:bookmarkEnd w:id="179"/>
      <w:r>
        <w:rPr>
          <w:color w:val="000000"/>
          <w:spacing w:val="0"/>
          <w:w w:val="100"/>
          <w:position w:val="0"/>
          <w:sz w:val="19"/>
          <w:szCs w:val="19"/>
          <w:lang w:val="en-US" w:eastAsia="en-US" w:bidi="en-US"/>
        </w:rPr>
        <w:t>1）</w:t>
      </w:r>
      <w:r>
        <w:rPr>
          <w:color w:val="000000"/>
          <w:spacing w:val="0"/>
          <w:w w:val="100"/>
          <w:position w:val="0"/>
          <w:sz w:val="19"/>
          <w:szCs w:val="19"/>
          <w:lang w:val="en-US" w:eastAsia="en-US" w:bidi="en-US"/>
        </w:rPr>
        <w:tab/>
      </w:r>
      <w:r>
        <w:rPr>
          <w:color w:val="000000"/>
          <w:spacing w:val="0"/>
          <w:w w:val="100"/>
          <w:position w:val="0"/>
        </w:rPr>
        <w:t>请描述你解决这个问题的思路；</w:t>
      </w:r>
    </w:p>
    <w:p>
      <w:pPr>
        <w:pStyle w:val="5"/>
        <w:keepNext w:val="0"/>
        <w:keepLines w:val="0"/>
        <w:widowControl w:val="0"/>
        <w:shd w:val="clear" w:color="auto" w:fill="auto"/>
        <w:tabs>
          <w:tab w:val="left" w:pos="1015"/>
        </w:tabs>
        <w:bidi w:val="0"/>
        <w:spacing w:before="0" w:after="100" w:line="327" w:lineRule="exact"/>
        <w:ind w:left="0" w:right="0" w:firstLine="500"/>
        <w:jc w:val="both"/>
      </w:pPr>
      <w:bookmarkStart w:id="180" w:name="bookmark180"/>
      <w:r>
        <w:rPr>
          <w:color w:val="000000"/>
          <w:spacing w:val="0"/>
          <w:w w:val="100"/>
          <w:position w:val="0"/>
          <w:sz w:val="19"/>
          <w:szCs w:val="19"/>
        </w:rPr>
        <w:t>（</w:t>
      </w:r>
      <w:bookmarkEnd w:id="180"/>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rPr>
        <w:t>请给出主要的处理流程，算法，以及算法的复杂度</w:t>
      </w:r>
    </w:p>
    <w:p>
      <w:pPr>
        <w:pStyle w:val="5"/>
        <w:keepNext w:val="0"/>
        <w:keepLines w:val="0"/>
        <w:widowControl w:val="0"/>
        <w:shd w:val="clear" w:color="auto" w:fill="auto"/>
        <w:tabs>
          <w:tab w:val="left" w:pos="1015"/>
        </w:tabs>
        <w:bidi w:val="0"/>
        <w:spacing w:before="0" w:after="0" w:line="240" w:lineRule="auto"/>
        <w:ind w:left="0" w:right="0" w:firstLine="500"/>
        <w:jc w:val="both"/>
      </w:pPr>
      <w:bookmarkStart w:id="181" w:name="bookmark181"/>
      <w:r>
        <w:rPr>
          <w:color w:val="000000"/>
          <w:spacing w:val="0"/>
          <w:w w:val="100"/>
          <w:position w:val="0"/>
          <w:sz w:val="19"/>
          <w:szCs w:val="19"/>
        </w:rPr>
        <w:t>（</w:t>
      </w:r>
      <w:bookmarkEnd w:id="181"/>
      <w:r>
        <w:rPr>
          <w:color w:val="000000"/>
          <w:spacing w:val="0"/>
          <w:w w:val="100"/>
          <w:position w:val="0"/>
          <w:sz w:val="19"/>
          <w:szCs w:val="19"/>
        </w:rPr>
        <w:t>3）</w:t>
      </w:r>
      <w:r>
        <w:rPr>
          <w:color w:val="000000"/>
          <w:spacing w:val="0"/>
          <w:w w:val="100"/>
          <w:position w:val="0"/>
          <w:sz w:val="19"/>
          <w:szCs w:val="19"/>
        </w:rPr>
        <w:tab/>
      </w:r>
      <w:r>
        <w:rPr>
          <w:color w:val="000000"/>
          <w:spacing w:val="0"/>
          <w:w w:val="100"/>
          <w:position w:val="0"/>
        </w:rPr>
        <w:t>请描述可能的改进。</w:t>
      </w:r>
    </w:p>
    <w:p>
      <w:pPr>
        <w:pStyle w:val="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集合使用</w:t>
      </w:r>
      <w:r>
        <w:rPr>
          <w:color w:val="000000"/>
          <w:spacing w:val="0"/>
          <w:w w:val="100"/>
          <w:position w:val="0"/>
          <w:sz w:val="19"/>
          <w:szCs w:val="19"/>
          <w:lang w:val="en-US" w:eastAsia="en-US" w:bidi="en-US"/>
        </w:rPr>
        <w:t>hash.set</w:t>
      </w:r>
      <w:r>
        <w:rPr>
          <w:color w:val="000000"/>
          <w:spacing w:val="0"/>
          <w:w w:val="100"/>
          <w:position w:val="0"/>
        </w:rPr>
        <w:t>来表示，这样合并时间复杂度比较低。</w:t>
      </w:r>
    </w:p>
    <w:p>
      <w:pPr>
        <w:pStyle w:val="5"/>
        <w:keepNext w:val="0"/>
        <w:keepLines w:val="0"/>
        <w:widowControl w:val="0"/>
        <w:shd w:val="clear" w:color="auto" w:fill="auto"/>
        <w:tabs>
          <w:tab w:val="left" w:pos="760"/>
        </w:tabs>
        <w:bidi w:val="0"/>
        <w:spacing w:before="0" w:after="0" w:line="327" w:lineRule="exact"/>
        <w:ind w:left="0" w:right="0" w:firstLine="380"/>
        <w:jc w:val="left"/>
        <w:rPr>
          <w:sz w:val="19"/>
          <w:szCs w:val="19"/>
        </w:rPr>
      </w:pPr>
      <w:bookmarkStart w:id="182" w:name="bookmark182"/>
      <w:r>
        <w:rPr>
          <w:color w:val="000000"/>
          <w:spacing w:val="0"/>
          <w:w w:val="100"/>
          <w:position w:val="0"/>
          <w:sz w:val="19"/>
          <w:szCs w:val="19"/>
        </w:rPr>
        <w:t>1</w:t>
      </w:r>
      <w:bookmarkEnd w:id="182"/>
      <w:r>
        <w:rPr>
          <w:color w:val="000000"/>
          <w:spacing w:val="0"/>
          <w:w w:val="100"/>
          <w:position w:val="0"/>
          <w:sz w:val="20"/>
          <w:szCs w:val="20"/>
        </w:rPr>
        <w:t>、</w:t>
      </w:r>
      <w:r>
        <w:rPr>
          <w:color w:val="000000"/>
          <w:spacing w:val="0"/>
          <w:w w:val="100"/>
          <w:position w:val="0"/>
          <w:sz w:val="20"/>
          <w:szCs w:val="20"/>
        </w:rPr>
        <w:tab/>
      </w:r>
      <w:r>
        <w:rPr>
          <w:color w:val="000000"/>
          <w:spacing w:val="0"/>
          <w:w w:val="100"/>
          <w:position w:val="0"/>
          <w:sz w:val="20"/>
          <w:szCs w:val="20"/>
        </w:rPr>
        <w:t>给每个集合编号为。，</w:t>
      </w:r>
      <w:r>
        <w:rPr>
          <w:color w:val="000000"/>
          <w:spacing w:val="0"/>
          <w:w w:val="100"/>
          <w:position w:val="0"/>
          <w:sz w:val="19"/>
          <w:szCs w:val="19"/>
        </w:rPr>
        <w:t xml:space="preserve">1, 2, </w:t>
      </w:r>
      <w:r>
        <w:rPr>
          <w:color w:val="000000"/>
          <w:spacing w:val="0"/>
          <w:w w:val="100"/>
          <w:position w:val="0"/>
          <w:sz w:val="19"/>
          <w:szCs w:val="19"/>
          <w:lang w:val="en-US" w:eastAsia="en-US" w:bidi="en-US"/>
        </w:rPr>
        <w:t>3...</w:t>
      </w:r>
    </w:p>
    <w:p>
      <w:pPr>
        <w:pStyle w:val="5"/>
        <w:keepNext w:val="0"/>
        <w:keepLines w:val="0"/>
        <w:widowControl w:val="0"/>
        <w:shd w:val="clear" w:color="auto" w:fill="auto"/>
        <w:tabs>
          <w:tab w:val="left" w:pos="760"/>
        </w:tabs>
        <w:bidi w:val="0"/>
        <w:spacing w:before="0" w:after="0" w:line="330" w:lineRule="exact"/>
        <w:ind w:left="380" w:right="0"/>
        <w:jc w:val="left"/>
      </w:pPr>
      <w:bookmarkStart w:id="183" w:name="bookmark183"/>
      <w:r>
        <w:rPr>
          <w:color w:val="000000"/>
          <w:spacing w:val="0"/>
          <w:w w:val="100"/>
          <w:position w:val="0"/>
          <w:sz w:val="19"/>
          <w:szCs w:val="19"/>
        </w:rPr>
        <w:t>2</w:t>
      </w:r>
      <w:bookmarkEnd w:id="183"/>
      <w:r>
        <w:rPr>
          <w:color w:val="000000"/>
          <w:spacing w:val="0"/>
          <w:w w:val="100"/>
          <w:position w:val="0"/>
        </w:rPr>
        <w:t>、</w:t>
      </w:r>
      <w:r>
        <w:rPr>
          <w:color w:val="000000"/>
          <w:spacing w:val="0"/>
          <w:w w:val="100"/>
          <w:position w:val="0"/>
        </w:rPr>
        <w:tab/>
      </w:r>
      <w:r>
        <w:rPr>
          <w:color w:val="000000"/>
          <w:spacing w:val="0"/>
          <w:w w:val="100"/>
          <w:position w:val="0"/>
        </w:rPr>
        <w:t>创建一个</w:t>
      </w:r>
      <w:r>
        <w:rPr>
          <w:color w:val="000000"/>
          <w:spacing w:val="0"/>
          <w:w w:val="100"/>
          <w:position w:val="0"/>
          <w:sz w:val="19"/>
          <w:szCs w:val="19"/>
          <w:lang w:val="en-US" w:eastAsia="en-US" w:bidi="en-US"/>
        </w:rPr>
        <w:t>hash_map, key</w:t>
      </w:r>
      <w:r>
        <w:rPr>
          <w:color w:val="000000"/>
          <w:spacing w:val="0"/>
          <w:w w:val="100"/>
          <w:position w:val="0"/>
        </w:rPr>
        <w:t>为字符串，</w:t>
      </w:r>
      <w:r>
        <w:rPr>
          <w:color w:val="000000"/>
          <w:spacing w:val="0"/>
          <w:w w:val="100"/>
          <w:position w:val="0"/>
          <w:sz w:val="19"/>
          <w:szCs w:val="19"/>
          <w:lang w:val="en-US" w:eastAsia="en-US" w:bidi="en-US"/>
        </w:rPr>
        <w:t>value</w:t>
      </w:r>
      <w:r>
        <w:rPr>
          <w:color w:val="000000"/>
          <w:spacing w:val="0"/>
          <w:w w:val="100"/>
          <w:position w:val="0"/>
        </w:rPr>
        <w:t>为一个链表，链表节点为字符串所在集 合的编号。遍历所有的集合，将字符串和对应的集合编号插入到</w:t>
      </w:r>
      <w:r>
        <w:rPr>
          <w:color w:val="000000"/>
          <w:spacing w:val="0"/>
          <w:w w:val="100"/>
          <w:position w:val="0"/>
          <w:sz w:val="19"/>
          <w:szCs w:val="19"/>
          <w:lang w:val="en-US" w:eastAsia="en-US" w:bidi="en-US"/>
        </w:rPr>
        <w:t>hash.map</w:t>
      </w:r>
      <w:r>
        <w:rPr>
          <w:color w:val="000000"/>
          <w:spacing w:val="0"/>
          <w:w w:val="100"/>
          <w:position w:val="0"/>
        </w:rPr>
        <w:t>中去。</w:t>
      </w:r>
    </w:p>
    <w:p>
      <w:pPr>
        <w:pStyle w:val="5"/>
        <w:keepNext w:val="0"/>
        <w:keepLines w:val="0"/>
        <w:widowControl w:val="0"/>
        <w:shd w:val="clear" w:color="auto" w:fill="auto"/>
        <w:tabs>
          <w:tab w:val="left" w:pos="760"/>
        </w:tabs>
        <w:bidi w:val="0"/>
        <w:spacing w:before="0" w:after="0" w:line="325" w:lineRule="exact"/>
        <w:ind w:left="380" w:right="0"/>
        <w:jc w:val="left"/>
      </w:pPr>
      <w:bookmarkStart w:id="184" w:name="bookmark184"/>
      <w:r>
        <w:rPr>
          <w:color w:val="000000"/>
          <w:spacing w:val="0"/>
          <w:w w:val="100"/>
          <w:position w:val="0"/>
          <w:sz w:val="19"/>
          <w:szCs w:val="19"/>
        </w:rPr>
        <w:t>3</w:t>
      </w:r>
      <w:bookmarkEnd w:id="184"/>
      <w:r>
        <w:rPr>
          <w:color w:val="000000"/>
          <w:spacing w:val="0"/>
          <w:w w:val="100"/>
          <w:position w:val="0"/>
        </w:rPr>
        <w:t>、</w:t>
      </w:r>
      <w:r>
        <w:rPr>
          <w:color w:val="000000"/>
          <w:spacing w:val="0"/>
          <w:w w:val="100"/>
          <w:position w:val="0"/>
        </w:rPr>
        <w:tab/>
      </w:r>
      <w:r>
        <w:rPr>
          <w:color w:val="000000"/>
          <w:spacing w:val="0"/>
          <w:w w:val="100"/>
          <w:position w:val="0"/>
        </w:rPr>
        <w:t>创建一个长度等于集合个数的</w:t>
      </w:r>
      <w:r>
        <w:rPr>
          <w:color w:val="000000"/>
          <w:spacing w:val="0"/>
          <w:w w:val="100"/>
          <w:position w:val="0"/>
          <w:sz w:val="19"/>
          <w:szCs w:val="19"/>
          <w:lang w:val="en-US" w:eastAsia="en-US" w:bidi="en-US"/>
        </w:rPr>
        <w:t>int</w:t>
      </w:r>
      <w:r>
        <w:rPr>
          <w:color w:val="000000"/>
          <w:spacing w:val="0"/>
          <w:w w:val="100"/>
          <w:position w:val="0"/>
        </w:rPr>
        <w:t>数组，表示集合间的合并关系。例如，下标为</w:t>
      </w:r>
      <w:r>
        <w:rPr>
          <w:color w:val="000000"/>
          <w:spacing w:val="0"/>
          <w:w w:val="100"/>
          <w:position w:val="0"/>
          <w:sz w:val="19"/>
          <w:szCs w:val="19"/>
        </w:rPr>
        <w:t xml:space="preserve">5 </w:t>
      </w:r>
      <w:r>
        <w:rPr>
          <w:color w:val="000000"/>
          <w:spacing w:val="0"/>
          <w:w w:val="100"/>
          <w:position w:val="0"/>
        </w:rPr>
        <w:t>的元素值为</w:t>
      </w:r>
      <w:r>
        <w:rPr>
          <w:color w:val="000000"/>
          <w:spacing w:val="0"/>
          <w:w w:val="100"/>
          <w:position w:val="0"/>
          <w:sz w:val="19"/>
          <w:szCs w:val="19"/>
        </w:rPr>
        <w:t>3,</w:t>
      </w:r>
      <w:r>
        <w:rPr>
          <w:color w:val="000000"/>
          <w:spacing w:val="0"/>
          <w:w w:val="100"/>
          <w:position w:val="0"/>
        </w:rPr>
        <w:t>表示将下标为</w:t>
      </w:r>
      <w:r>
        <w:rPr>
          <w:color w:val="000000"/>
          <w:spacing w:val="0"/>
          <w:w w:val="100"/>
          <w:position w:val="0"/>
          <w:sz w:val="19"/>
          <w:szCs w:val="19"/>
        </w:rPr>
        <w:t>5</w:t>
      </w:r>
      <w:r>
        <w:rPr>
          <w:color w:val="000000"/>
          <w:spacing w:val="0"/>
          <w:w w:val="100"/>
          <w:position w:val="0"/>
        </w:rPr>
        <w:t>的集合合并到下标为</w:t>
      </w:r>
      <w:r>
        <w:rPr>
          <w:color w:val="000000"/>
          <w:spacing w:val="0"/>
          <w:w w:val="100"/>
          <w:position w:val="0"/>
          <w:sz w:val="19"/>
          <w:szCs w:val="19"/>
        </w:rPr>
        <w:t>3</w:t>
      </w:r>
      <w:r>
        <w:rPr>
          <w:color w:val="000000"/>
          <w:spacing w:val="0"/>
          <w:w w:val="100"/>
          <w:position w:val="0"/>
        </w:rPr>
        <w:t>的集合中去。开始时将所有值都 初始化为</w:t>
      </w:r>
      <w:r>
        <w:rPr>
          <w:color w:val="000000"/>
          <w:spacing w:val="0"/>
          <w:w w:val="100"/>
          <w:position w:val="0"/>
          <w:sz w:val="19"/>
          <w:szCs w:val="19"/>
          <w:lang w:val="en-US" w:eastAsia="en-US" w:bidi="en-US"/>
        </w:rPr>
        <w:t>-1,</w:t>
      </w:r>
      <w:r>
        <w:rPr>
          <w:color w:val="000000"/>
          <w:spacing w:val="0"/>
          <w:w w:val="100"/>
          <w:position w:val="0"/>
        </w:rPr>
        <w:t>表示集合间没有互相合并。在集合合并的过程中，我们将所有的字符串都 合并到编号较小的集合中去。</w:t>
      </w:r>
    </w:p>
    <w:p>
      <w:pPr>
        <w:pStyle w:val="5"/>
        <w:keepNext w:val="0"/>
        <w:keepLines w:val="0"/>
        <w:widowControl w:val="0"/>
        <w:shd w:val="clear" w:color="auto" w:fill="auto"/>
        <w:bidi w:val="0"/>
        <w:spacing w:before="0" w:after="0" w:line="330" w:lineRule="exact"/>
        <w:ind w:left="480" w:right="0" w:firstLine="320"/>
        <w:jc w:val="both"/>
      </w:pPr>
      <w:r>
        <w:rPr>
          <w:color w:val="000000"/>
          <w:spacing w:val="0"/>
          <w:w w:val="100"/>
          <w:position w:val="0"/>
        </w:rPr>
        <w:t>遍历第二步中生成的</w:t>
      </w:r>
      <w:r>
        <w:rPr>
          <w:color w:val="000000"/>
          <w:spacing w:val="0"/>
          <w:w w:val="100"/>
          <w:position w:val="0"/>
          <w:sz w:val="19"/>
          <w:szCs w:val="19"/>
          <w:lang w:val="en-US" w:eastAsia="en-US" w:bidi="en-US"/>
        </w:rPr>
        <w:t>hash.map,</w:t>
      </w:r>
      <w:r>
        <w:rPr>
          <w:color w:val="000000"/>
          <w:spacing w:val="0"/>
          <w:w w:val="100"/>
          <w:position w:val="0"/>
        </w:rPr>
        <w:t>对于每个</w:t>
      </w:r>
      <w:r>
        <w:rPr>
          <w:color w:val="000000"/>
          <w:spacing w:val="0"/>
          <w:w w:val="100"/>
          <w:position w:val="0"/>
          <w:sz w:val="19"/>
          <w:szCs w:val="19"/>
          <w:lang w:val="en-US" w:eastAsia="en-US" w:bidi="en-US"/>
        </w:rPr>
        <w:t>value</w:t>
      </w:r>
      <w:r>
        <w:rPr>
          <w:color w:val="000000"/>
          <w:spacing w:val="0"/>
          <w:w w:val="100"/>
          <w:position w:val="0"/>
        </w:rPr>
        <w:t>中的链表，首先找到最小的集合编 号（有些集合已经被合并过，需要顺着合并关系数组找到合并后的集合编号）</w:t>
      </w:r>
      <w:r>
        <w:rPr>
          <w:i/>
          <w:iCs/>
          <w:color w:val="000000"/>
          <w:spacing w:val="0"/>
          <w:w w:val="100"/>
          <w:position w:val="0"/>
        </w:rPr>
        <w:t>，</w:t>
      </w:r>
      <w:r>
        <w:rPr>
          <w:color w:val="000000"/>
          <w:spacing w:val="0"/>
          <w:w w:val="100"/>
          <w:position w:val="0"/>
        </w:rPr>
        <w:t>然后将 链表中所有编号的集合都合并到编号最小的集合中（通过更改合并关系数组）。</w:t>
      </w:r>
    </w:p>
    <w:p>
      <w:pPr>
        <w:pStyle w:val="5"/>
        <w:keepNext w:val="0"/>
        <w:keepLines w:val="0"/>
        <w:widowControl w:val="0"/>
        <w:shd w:val="clear" w:color="auto" w:fill="auto"/>
        <w:bidi w:val="0"/>
        <w:spacing w:before="0" w:after="60" w:line="360" w:lineRule="exact"/>
        <w:ind w:left="480" w:right="0" w:firstLine="0"/>
        <w:jc w:val="both"/>
      </w:pPr>
      <w:bookmarkStart w:id="185" w:name="bookmark185"/>
      <w:r>
        <w:rPr>
          <w:color w:val="000000"/>
          <w:spacing w:val="0"/>
          <w:w w:val="100"/>
          <w:position w:val="0"/>
          <w:sz w:val="19"/>
          <w:szCs w:val="19"/>
        </w:rPr>
        <w:t>4</w:t>
      </w:r>
      <w:bookmarkEnd w:id="185"/>
      <w:r>
        <w:rPr>
          <w:color w:val="000000"/>
          <w:spacing w:val="0"/>
          <w:w w:val="100"/>
          <w:position w:val="0"/>
        </w:rPr>
        <w:t>、现在合并关系数组中值为</w:t>
      </w:r>
      <w:r>
        <w:rPr>
          <w:color w:val="000000"/>
          <w:spacing w:val="0"/>
          <w:w w:val="100"/>
          <w:position w:val="0"/>
          <w:sz w:val="19"/>
          <w:szCs w:val="19"/>
          <w:lang w:val="zh-CN" w:eastAsia="zh-CN" w:bidi="zh-CN"/>
        </w:rPr>
        <w:t>-1</w:t>
      </w:r>
      <w:r>
        <w:rPr>
          <w:color w:val="000000"/>
          <w:spacing w:val="0"/>
          <w:w w:val="100"/>
          <w:position w:val="0"/>
        </w:rPr>
        <w:t>的集</w:t>
      </w:r>
      <w:r>
        <w:rPr>
          <w:color w:val="000000"/>
          <w:spacing w:val="0"/>
          <w:w w:val="100"/>
          <w:position w:val="0"/>
          <w:lang w:val="zh-CN" w:eastAsia="zh-CN" w:bidi="zh-CN"/>
        </w:rPr>
        <w:t>合即为</w:t>
      </w:r>
      <w:r>
        <w:rPr>
          <w:color w:val="000000"/>
          <w:spacing w:val="0"/>
          <w:w w:val="100"/>
          <w:position w:val="0"/>
        </w:rPr>
        <w:t>最终的集合，它的元素来源于所有直接或间 接指向它的集合。</w:t>
      </w:r>
    </w:p>
    <w:p>
      <w:pPr>
        <w:pStyle w:val="5"/>
        <w:keepNext w:val="0"/>
        <w:keepLines w:val="0"/>
        <w:widowControl w:val="0"/>
        <w:shd w:val="clear" w:color="auto" w:fill="auto"/>
        <w:bidi w:val="0"/>
        <w:spacing w:before="0" w:after="60" w:line="240" w:lineRule="auto"/>
        <w:ind w:left="0" w:right="0" w:firstLine="900"/>
        <w:jc w:val="left"/>
      </w:pPr>
      <w:r>
        <w:rPr>
          <w:color w:val="000000"/>
          <w:spacing w:val="0"/>
          <w:w w:val="100"/>
          <w:position w:val="0"/>
        </w:rPr>
        <w:t>算法的复杂度为。</w:t>
      </w:r>
      <w:r>
        <w:rPr>
          <w:color w:val="000000"/>
          <w:spacing w:val="0"/>
          <w:w w:val="100"/>
          <w:position w:val="0"/>
          <w:sz w:val="19"/>
          <w:szCs w:val="19"/>
          <w:lang w:val="en-US" w:eastAsia="en-US" w:bidi="en-US"/>
        </w:rPr>
        <w:t>（n）</w:t>
      </w:r>
      <w:r>
        <w:rPr>
          <w:color w:val="000000"/>
          <w:spacing w:val="0"/>
          <w:w w:val="100"/>
          <w:position w:val="0"/>
          <w:sz w:val="19"/>
          <w:szCs w:val="19"/>
        </w:rPr>
        <w:t>,</w:t>
      </w:r>
      <w:r>
        <w:rPr>
          <w:color w:val="000000"/>
          <w:spacing w:val="0"/>
          <w:w w:val="100"/>
          <w:position w:val="0"/>
        </w:rPr>
        <w:t>其中</w:t>
      </w:r>
      <w:r>
        <w:rPr>
          <w:color w:val="000000"/>
          <w:spacing w:val="0"/>
          <w:w w:val="100"/>
          <w:position w:val="0"/>
          <w:sz w:val="19"/>
          <w:szCs w:val="19"/>
          <w:lang w:val="en-US" w:eastAsia="en-US" w:bidi="en-US"/>
        </w:rPr>
        <w:t>n</w:t>
      </w:r>
      <w:r>
        <w:rPr>
          <w:color w:val="000000"/>
          <w:spacing w:val="0"/>
          <w:w w:val="100"/>
          <w:position w:val="0"/>
        </w:rPr>
        <w:t>为所有集合中的元素个数。</w:t>
      </w:r>
    </w:p>
    <w:p>
      <w:pPr>
        <w:pStyle w:val="5"/>
        <w:keepNext w:val="0"/>
        <w:keepLines w:val="0"/>
        <w:widowControl w:val="0"/>
        <w:shd w:val="clear" w:color="auto" w:fill="auto"/>
        <w:bidi w:val="0"/>
        <w:spacing w:before="0" w:after="60" w:line="240" w:lineRule="auto"/>
        <w:ind w:left="0" w:right="0" w:firstLine="900"/>
        <w:jc w:val="left"/>
      </w:pPr>
      <w:r>
        <w:rPr>
          <w:color w:val="000000"/>
          <w:spacing w:val="0"/>
          <w:w w:val="100"/>
          <w:position w:val="0"/>
        </w:rPr>
        <w:t>题目中的例子：</w:t>
      </w:r>
    </w:p>
    <w:p>
      <w:pPr>
        <w:pStyle w:val="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rPr>
        <w:t>0：</w:t>
      </w:r>
      <w:r>
        <w:rPr>
          <w:color w:val="000000"/>
          <w:spacing w:val="0"/>
          <w:w w:val="100"/>
          <w:position w:val="0"/>
          <w:sz w:val="19"/>
          <w:szCs w:val="19"/>
          <w:lang w:val="en-US" w:eastAsia="en-US" w:bidi="en-US"/>
        </w:rPr>
        <w:t>{aaabbbccc}</w:t>
      </w:r>
    </w:p>
    <w:p>
      <w:pPr>
        <w:pStyle w:val="5"/>
        <w:keepNext w:val="0"/>
        <w:keepLines w:val="0"/>
        <w:widowControl w:val="0"/>
        <w:shd w:val="clear" w:color="auto" w:fill="auto"/>
        <w:bidi w:val="0"/>
        <w:spacing w:before="0" w:after="0" w:line="345" w:lineRule="exact"/>
        <w:ind w:left="0" w:right="0" w:firstLine="900"/>
        <w:jc w:val="left"/>
        <w:rPr>
          <w:sz w:val="19"/>
          <w:szCs w:val="19"/>
        </w:rPr>
      </w:pPr>
      <w:r>
        <w:rPr>
          <w:color w:val="000000"/>
          <w:spacing w:val="0"/>
          <w:w w:val="100"/>
          <w:position w:val="0"/>
          <w:sz w:val="19"/>
          <w:szCs w:val="19"/>
        </w:rPr>
        <w:t xml:space="preserve">1: </w:t>
      </w:r>
      <w:r>
        <w:rPr>
          <w:color w:val="000000"/>
          <w:spacing w:val="0"/>
          <w:w w:val="100"/>
          <w:position w:val="0"/>
          <w:sz w:val="19"/>
          <w:szCs w:val="19"/>
          <w:lang w:val="en-US" w:eastAsia="en-US" w:bidi="en-US"/>
        </w:rPr>
        <w:t>{bbbddd}</w:t>
      </w:r>
    </w:p>
    <w:p>
      <w:pPr>
        <w:pStyle w:val="5"/>
        <w:keepNext w:val="0"/>
        <w:keepLines w:val="0"/>
        <w:widowControl w:val="0"/>
        <w:shd w:val="clear" w:color="auto" w:fill="auto"/>
        <w:bidi w:val="0"/>
        <w:spacing w:before="0" w:after="60" w:line="345" w:lineRule="exact"/>
        <w:ind w:left="0" w:right="0" w:firstLine="900"/>
        <w:jc w:val="left"/>
        <w:rPr>
          <w:sz w:val="19"/>
          <w:szCs w:val="19"/>
        </w:rPr>
      </w:pPr>
      <w:r>
        <w:rPr>
          <w:color w:val="000000"/>
          <w:spacing w:val="0"/>
          <w:w w:val="100"/>
          <w:position w:val="0"/>
          <w:sz w:val="19"/>
          <w:szCs w:val="19"/>
        </w:rPr>
        <w:t>2：</w:t>
      </w:r>
      <w:r>
        <w:rPr>
          <w:color w:val="000000"/>
          <w:spacing w:val="0"/>
          <w:w w:val="100"/>
          <w:position w:val="0"/>
          <w:sz w:val="19"/>
          <w:szCs w:val="19"/>
          <w:lang w:val="en-US" w:eastAsia="en-US" w:bidi="en-US"/>
        </w:rPr>
        <w:t>{eeefff}</w:t>
      </w:r>
    </w:p>
    <w:p>
      <w:pPr>
        <w:pStyle w:val="5"/>
        <w:keepNext w:val="0"/>
        <w:keepLines w:val="0"/>
        <w:widowControl w:val="0"/>
        <w:shd w:val="clear" w:color="auto" w:fill="auto"/>
        <w:bidi w:val="0"/>
        <w:spacing w:before="0" w:after="60" w:line="240" w:lineRule="auto"/>
        <w:ind w:left="0" w:right="0" w:firstLine="900"/>
        <w:jc w:val="left"/>
        <w:rPr>
          <w:sz w:val="19"/>
          <w:szCs w:val="19"/>
        </w:rPr>
      </w:pPr>
      <w:r>
        <w:rPr>
          <w:color w:val="000000"/>
          <w:spacing w:val="0"/>
          <w:w w:val="100"/>
          <w:position w:val="0"/>
          <w:sz w:val="19"/>
          <w:szCs w:val="19"/>
        </w:rPr>
        <w:t xml:space="preserve">3： </w:t>
      </w:r>
      <w:r>
        <w:rPr>
          <w:color w:val="000000"/>
          <w:spacing w:val="0"/>
          <w:w w:val="100"/>
          <w:position w:val="0"/>
          <w:sz w:val="19"/>
          <w:szCs w:val="19"/>
          <w:lang w:val="en-US" w:eastAsia="en-US" w:bidi="en-US"/>
        </w:rPr>
        <w:t>{ggg}</w:t>
      </w:r>
    </w:p>
    <w:p>
      <w:pPr>
        <w:pStyle w:val="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lang w:val="en-US" w:eastAsia="en-US" w:bidi="en-US"/>
        </w:rPr>
        <w:t>4: {dddhhh}</w:t>
      </w:r>
    </w:p>
    <w:p>
      <w:pPr>
        <w:pStyle w:val="5"/>
        <w:keepNext w:val="0"/>
        <w:keepLines w:val="0"/>
        <w:widowControl w:val="0"/>
        <w:shd w:val="clear" w:color="auto" w:fill="auto"/>
        <w:bidi w:val="0"/>
        <w:spacing w:before="0" w:after="0" w:line="345" w:lineRule="exact"/>
        <w:ind w:left="0" w:right="0" w:firstLine="900"/>
        <w:jc w:val="left"/>
      </w:pPr>
      <w:r>
        <w:rPr>
          <w:color w:val="000000"/>
          <w:spacing w:val="0"/>
          <w:w w:val="100"/>
          <w:position w:val="0"/>
        </w:rPr>
        <w:t>生成的</w:t>
      </w:r>
      <w:r>
        <w:rPr>
          <w:color w:val="000000"/>
          <w:spacing w:val="0"/>
          <w:w w:val="100"/>
          <w:position w:val="0"/>
          <w:sz w:val="19"/>
          <w:szCs w:val="19"/>
          <w:lang w:val="en-US" w:eastAsia="en-US" w:bidi="en-US"/>
        </w:rPr>
        <w:t>hash.map,</w:t>
      </w:r>
      <w:r>
        <w:rPr>
          <w:color w:val="000000"/>
          <w:spacing w:val="0"/>
          <w:w w:val="100"/>
          <w:position w:val="0"/>
        </w:rPr>
        <w:t>和处理完每个值后的合并关系数组分别为</w:t>
      </w:r>
    </w:p>
    <w:p>
      <w:pPr>
        <w:pStyle w:val="5"/>
        <w:keepNext w:val="0"/>
        <w:keepLines w:val="0"/>
        <w:widowControl w:val="0"/>
        <w:shd w:val="clear" w:color="auto" w:fill="auto"/>
        <w:bidi w:val="0"/>
        <w:spacing w:before="0" w:after="60" w:line="345" w:lineRule="exact"/>
        <w:ind w:left="0" w:right="0" w:firstLine="900"/>
        <w:jc w:val="left"/>
      </w:pPr>
      <w:r>
        <w:rPr>
          <w:color w:val="000000"/>
          <w:spacing w:val="0"/>
          <w:w w:val="100"/>
          <w:position w:val="0"/>
          <w:sz w:val="19"/>
          <w:szCs w:val="19"/>
          <w:lang w:val="en-US" w:eastAsia="en-US" w:bidi="en-US"/>
        </w:rPr>
        <w:t>aaa：0</w:t>
      </w:r>
      <w:r>
        <w:rPr>
          <w:color w:val="000000"/>
          <w:spacing w:val="0"/>
          <w:w w:val="100"/>
          <w:position w:val="0"/>
          <w:lang w:val="en-US" w:eastAsia="en-US" w:bidi="en-US"/>
        </w:rPr>
        <w:t>。[T,T,T,T,T]</w:t>
      </w:r>
    </w:p>
    <w:p>
      <w:pPr>
        <w:pStyle w:val="5"/>
        <w:keepNext w:val="0"/>
        <w:keepLines w:val="0"/>
        <w:widowControl w:val="0"/>
        <w:shd w:val="clear" w:color="auto" w:fill="auto"/>
        <w:bidi w:val="0"/>
        <w:spacing w:before="0" w:after="60" w:line="240" w:lineRule="auto"/>
        <w:ind w:left="0" w:right="0" w:firstLine="900"/>
        <w:jc w:val="left"/>
        <w:rPr>
          <w:sz w:val="19"/>
          <w:szCs w:val="19"/>
        </w:rPr>
      </w:pPr>
      <w:r>
        <w:rPr>
          <w:color w:val="000000"/>
          <w:spacing w:val="0"/>
          <w:w w:val="100"/>
          <w:position w:val="0"/>
          <w:sz w:val="19"/>
          <w:szCs w:val="19"/>
          <w:lang w:val="en-US" w:eastAsia="en-US" w:bidi="en-US"/>
        </w:rPr>
        <w:t>bbb：0,lo [-1,0,-1,-1,-1]</w:t>
      </w:r>
    </w:p>
    <w:p>
      <w:pPr>
        <w:pStyle w:val="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lang w:val="en-US" w:eastAsia="en-US" w:bidi="en-US"/>
        </w:rPr>
        <w:t>ccc:0</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[-1,0,-1,-1,-1]</w:t>
      </w:r>
    </w:p>
    <w:p>
      <w:pPr>
        <w:pStyle w:val="5"/>
        <w:keepNext w:val="0"/>
        <w:keepLines w:val="0"/>
        <w:widowControl w:val="0"/>
        <w:shd w:val="clear" w:color="auto" w:fill="auto"/>
        <w:bidi w:val="0"/>
        <w:spacing w:before="0" w:after="0" w:line="345" w:lineRule="exact"/>
        <w:ind w:left="0" w:right="0" w:firstLine="900"/>
        <w:jc w:val="left"/>
        <w:rPr>
          <w:sz w:val="19"/>
          <w:szCs w:val="19"/>
        </w:rPr>
      </w:pPr>
      <w:r>
        <w:rPr>
          <w:color w:val="000000"/>
          <w:spacing w:val="0"/>
          <w:w w:val="100"/>
          <w:position w:val="0"/>
          <w:sz w:val="19"/>
          <w:szCs w:val="19"/>
          <w:lang w:val="en-US" w:eastAsia="en-US" w:bidi="en-US"/>
        </w:rPr>
        <w:t>ddd:l,4o [-1,0,-1,-1,0]</w:t>
      </w:r>
    </w:p>
    <w:p>
      <w:pPr>
        <w:pStyle w:val="5"/>
        <w:keepNext w:val="0"/>
        <w:keepLines w:val="0"/>
        <w:widowControl w:val="0"/>
        <w:shd w:val="clear" w:color="auto" w:fill="auto"/>
        <w:bidi w:val="0"/>
        <w:spacing w:before="0" w:after="0" w:line="345" w:lineRule="exact"/>
        <w:ind w:left="0" w:right="0" w:firstLine="900"/>
        <w:jc w:val="left"/>
        <w:rPr>
          <w:sz w:val="19"/>
          <w:szCs w:val="19"/>
        </w:rPr>
      </w:pPr>
      <w:r>
        <w:rPr>
          <w:color w:val="000000"/>
          <w:spacing w:val="0"/>
          <w:w w:val="100"/>
          <w:position w:val="0"/>
          <w:sz w:val="19"/>
          <w:szCs w:val="19"/>
          <w:lang w:val="en-US" w:eastAsia="en-US" w:bidi="en-US"/>
        </w:rPr>
        <w:t>eee：2</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[-1,0,-1,-1,0]</w:t>
      </w:r>
    </w:p>
    <w:p>
      <w:pPr>
        <w:pStyle w:val="5"/>
        <w:keepNext w:val="0"/>
        <w:keepLines w:val="0"/>
        <w:widowControl w:val="0"/>
        <w:shd w:val="clear" w:color="auto" w:fill="auto"/>
        <w:bidi w:val="0"/>
        <w:spacing w:before="0" w:after="60" w:line="345" w:lineRule="exact"/>
        <w:ind w:left="0" w:right="0" w:firstLine="900"/>
        <w:jc w:val="left"/>
        <w:rPr>
          <w:sz w:val="19"/>
          <w:szCs w:val="19"/>
        </w:rPr>
      </w:pPr>
      <w:r>
        <w:rPr>
          <w:color w:val="000000"/>
          <w:spacing w:val="0"/>
          <w:w w:val="100"/>
          <w:position w:val="0"/>
          <w:sz w:val="19"/>
          <w:szCs w:val="19"/>
          <w:lang w:val="en-US" w:eastAsia="en-US" w:bidi="en-US"/>
        </w:rPr>
        <w:t>fff：2o [-1,0,-1,-1,0]</w:t>
      </w:r>
    </w:p>
    <w:p>
      <w:pPr>
        <w:pStyle w:val="5"/>
        <w:keepNext w:val="0"/>
        <w:keepLines w:val="0"/>
        <w:widowControl w:val="0"/>
        <w:shd w:val="clear" w:color="auto" w:fill="auto"/>
        <w:bidi w:val="0"/>
        <w:spacing w:before="0" w:after="60" w:line="240" w:lineRule="auto"/>
        <w:ind w:left="0" w:right="0" w:firstLine="900"/>
        <w:jc w:val="left"/>
        <w:rPr>
          <w:sz w:val="19"/>
          <w:szCs w:val="19"/>
        </w:rPr>
      </w:pPr>
      <w:r>
        <w:rPr>
          <w:color w:val="000000"/>
          <w:spacing w:val="0"/>
          <w:w w:val="100"/>
          <w:position w:val="0"/>
          <w:sz w:val="19"/>
          <w:szCs w:val="19"/>
          <w:lang w:val="en-US" w:eastAsia="en-US" w:bidi="en-US"/>
        </w:rPr>
        <w:t>ggg：</w:t>
      </w:r>
      <w:r>
        <w:rPr>
          <w:color w:val="000000"/>
          <w:spacing w:val="0"/>
          <w:w w:val="100"/>
          <w:position w:val="0"/>
          <w:sz w:val="19"/>
          <w:szCs w:val="19"/>
          <w:lang w:val="zh-CN" w:eastAsia="zh-CN" w:bidi="zh-CN"/>
        </w:rPr>
        <w:t>3</w:t>
      </w:r>
      <w:r>
        <w:rPr>
          <w:color w:val="000000"/>
          <w:spacing w:val="0"/>
          <w:w w:val="100"/>
          <w:position w:val="0"/>
          <w:sz w:val="20"/>
          <w:szCs w:val="20"/>
          <w:lang w:val="zh-CN" w:eastAsia="zh-CN" w:bidi="zh-CN"/>
        </w:rPr>
        <w:t>。</w:t>
      </w:r>
      <w:r>
        <w:rPr>
          <w:color w:val="000000"/>
          <w:spacing w:val="0"/>
          <w:w w:val="100"/>
          <w:position w:val="0"/>
          <w:sz w:val="19"/>
          <w:szCs w:val="19"/>
          <w:lang w:val="en-US" w:eastAsia="en-US" w:bidi="en-US"/>
        </w:rPr>
        <w:t>[-1,0,-1,-1,0]</w:t>
      </w:r>
    </w:p>
    <w:p>
      <w:pPr>
        <w:pStyle w:val="5"/>
        <w:keepNext w:val="0"/>
        <w:keepLines w:val="0"/>
        <w:widowControl w:val="0"/>
        <w:shd w:val="clear" w:color="auto" w:fill="auto"/>
        <w:bidi w:val="0"/>
        <w:spacing w:before="0" w:after="0" w:line="240" w:lineRule="auto"/>
        <w:ind w:left="0" w:right="0" w:firstLine="900"/>
        <w:jc w:val="left"/>
        <w:rPr>
          <w:sz w:val="19"/>
          <w:szCs w:val="19"/>
        </w:rPr>
      </w:pPr>
      <w:r>
        <w:rPr>
          <w:color w:val="000000"/>
          <w:spacing w:val="0"/>
          <w:w w:val="100"/>
          <w:position w:val="0"/>
          <w:sz w:val="19"/>
          <w:szCs w:val="19"/>
          <w:lang w:val="en-US" w:eastAsia="en-US" w:bidi="en-US"/>
        </w:rPr>
        <w:t>hhh:4o [-1,0,-1,-1,0]</w:t>
      </w:r>
    </w:p>
    <w:p>
      <w:pPr>
        <w:pStyle w:val="5"/>
        <w:keepNext w:val="0"/>
        <w:keepLines w:val="0"/>
        <w:widowControl w:val="0"/>
        <w:shd w:val="clear" w:color="auto" w:fill="auto"/>
        <w:bidi w:val="0"/>
        <w:spacing w:before="0" w:after="720" w:line="345" w:lineRule="exact"/>
        <w:ind w:left="0" w:right="0" w:firstLine="480"/>
        <w:jc w:val="left"/>
      </w:pPr>
      <w:r>
        <w:rPr>
          <w:color w:val="000000"/>
          <w:spacing w:val="0"/>
          <w:w w:val="100"/>
          <w:position w:val="0"/>
        </w:rPr>
        <w:t>所以合并完后有三个集合，第。，</w:t>
      </w:r>
      <w:r>
        <w:rPr>
          <w:color w:val="000000"/>
          <w:spacing w:val="0"/>
          <w:w w:val="100"/>
          <w:position w:val="0"/>
          <w:sz w:val="19"/>
          <w:szCs w:val="19"/>
        </w:rPr>
        <w:t>1, 4</w:t>
      </w:r>
      <w:r>
        <w:rPr>
          <w:color w:val="000000"/>
          <w:spacing w:val="0"/>
          <w:w w:val="100"/>
          <w:position w:val="0"/>
        </w:rPr>
        <w:t>个集合合并到了一起。</w:t>
      </w:r>
    </w:p>
    <w:p>
      <w:pPr>
        <w:pStyle w:val="11"/>
        <w:keepNext/>
        <w:keepLines/>
        <w:widowControl w:val="0"/>
        <w:numPr>
          <w:ilvl w:val="0"/>
          <w:numId w:val="22"/>
        </w:numPr>
        <w:shd w:val="clear" w:color="auto" w:fill="auto"/>
        <w:bidi w:val="0"/>
        <w:spacing w:before="0" w:after="300" w:line="240" w:lineRule="auto"/>
        <w:ind w:left="0" w:right="0" w:firstLine="0"/>
        <w:jc w:val="left"/>
      </w:pPr>
      <w:bookmarkStart w:id="186" w:name="bookmark188"/>
      <w:bookmarkEnd w:id="186"/>
      <w:bookmarkStart w:id="187" w:name="bookmark189"/>
      <w:bookmarkStart w:id="188" w:name="bookmark186"/>
      <w:bookmarkStart w:id="189" w:name="bookmark187"/>
      <w:r>
        <w:rPr>
          <w:color w:val="000000"/>
          <w:spacing w:val="0"/>
          <w:w w:val="100"/>
          <w:position w:val="0"/>
        </w:rPr>
        <w:t>平面内有</w:t>
      </w:r>
      <w:r>
        <w:rPr>
          <w:rFonts w:ascii="Times New Roman" w:hAnsi="Times New Roman" w:eastAsia="Times New Roman" w:cs="Times New Roman"/>
          <w:color w:val="000000"/>
          <w:spacing w:val="0"/>
          <w:w w:val="100"/>
          <w:position w:val="0"/>
        </w:rPr>
        <w:t>11</w:t>
      </w:r>
      <w:r>
        <w:rPr>
          <w:color w:val="000000"/>
          <w:spacing w:val="0"/>
          <w:w w:val="100"/>
          <w:position w:val="0"/>
        </w:rPr>
        <w:t>个点，由它们连成</w:t>
      </w:r>
      <w:r>
        <w:rPr>
          <w:rFonts w:ascii="Times New Roman" w:hAnsi="Times New Roman" w:eastAsia="Times New Roman" w:cs="Times New Roman"/>
          <w:color w:val="000000"/>
          <w:spacing w:val="0"/>
          <w:w w:val="100"/>
          <w:position w:val="0"/>
        </w:rPr>
        <w:t>48</w:t>
      </w:r>
      <w:r>
        <w:rPr>
          <w:color w:val="000000"/>
          <w:spacing w:val="0"/>
          <w:w w:val="100"/>
          <w:position w:val="0"/>
        </w:rPr>
        <w:t>条不同的直，由这些</w:t>
      </w:r>
      <w:bookmarkEnd w:id="187"/>
    </w:p>
    <w:p>
      <w:pPr>
        <w:pStyle w:val="11"/>
        <w:keepNext/>
        <w:keepLines/>
        <w:widowControl w:val="0"/>
        <w:shd w:val="clear" w:color="auto" w:fill="auto"/>
        <w:bidi w:val="0"/>
        <w:spacing w:before="0" w:line="240" w:lineRule="auto"/>
        <w:ind w:left="0" w:right="0" w:firstLine="0"/>
        <w:jc w:val="left"/>
      </w:pPr>
      <w:bookmarkStart w:id="190" w:name="bookmark190"/>
      <w:r>
        <w:rPr>
          <w:color w:val="000000"/>
          <w:spacing w:val="0"/>
          <w:w w:val="100"/>
          <w:position w:val="0"/>
        </w:rPr>
        <w:t>点可连成多少个三角形？</w:t>
      </w:r>
      <w:bookmarkEnd w:id="188"/>
      <w:bookmarkEnd w:id="189"/>
      <w:bookmarkEnd w:id="190"/>
    </w:p>
    <w:p>
      <w:pPr>
        <w:pStyle w:val="5"/>
        <w:keepNext w:val="0"/>
        <w:keepLines w:val="0"/>
        <w:widowControl w:val="0"/>
        <w:shd w:val="clear" w:color="auto" w:fill="auto"/>
        <w:bidi w:val="0"/>
        <w:spacing w:before="0" w:after="0" w:line="292" w:lineRule="exact"/>
        <w:ind w:left="480" w:right="0" w:firstLine="0"/>
        <w:jc w:val="left"/>
      </w:pPr>
      <w:r>
        <w:rPr>
          <w:color w:val="000000"/>
          <w:spacing w:val="0"/>
          <w:w w:val="100"/>
          <w:position w:val="0"/>
        </w:rPr>
        <w:t>首先你要分析，平面中有</w:t>
      </w:r>
      <w:r>
        <w:rPr>
          <w:color w:val="000000"/>
          <w:spacing w:val="0"/>
          <w:w w:val="100"/>
          <w:position w:val="0"/>
          <w:sz w:val="19"/>
          <w:szCs w:val="19"/>
        </w:rPr>
        <w:t>11</w:t>
      </w:r>
      <w:r>
        <w:rPr>
          <w:color w:val="000000"/>
          <w:spacing w:val="0"/>
          <w:w w:val="100"/>
          <w:position w:val="0"/>
        </w:rPr>
        <w:t>个点，如果这些点中任意三点都没有共线的，那么一共应 该有</w:t>
      </w:r>
      <w:r>
        <w:rPr>
          <w:color w:val="000000"/>
          <w:spacing w:val="0"/>
          <w:w w:val="100"/>
          <w:position w:val="0"/>
          <w:sz w:val="19"/>
          <w:szCs w:val="19"/>
          <w:lang w:val="en-US" w:eastAsia="en-US" w:bidi="en-US"/>
        </w:rPr>
        <w:t xml:space="preserve">C（ll, </w:t>
      </w:r>
      <w:r>
        <w:rPr>
          <w:color w:val="000000"/>
          <w:spacing w:val="0"/>
          <w:w w:val="100"/>
          <w:position w:val="0"/>
          <w:sz w:val="19"/>
          <w:szCs w:val="19"/>
        </w:rPr>
        <w:t>2）=55,</w:t>
      </w:r>
      <w:r>
        <w:rPr>
          <w:color w:val="000000"/>
          <w:spacing w:val="0"/>
          <w:w w:val="100"/>
          <w:position w:val="0"/>
        </w:rPr>
        <w:t>可是，题目中说可以连接成</w:t>
      </w:r>
      <w:r>
        <w:rPr>
          <w:color w:val="000000"/>
          <w:spacing w:val="0"/>
          <w:w w:val="100"/>
          <w:position w:val="0"/>
          <w:sz w:val="19"/>
          <w:szCs w:val="19"/>
        </w:rPr>
        <w:t>48</w:t>
      </w:r>
      <w:r>
        <w:rPr>
          <w:color w:val="000000"/>
          <w:spacing w:val="0"/>
          <w:w w:val="100"/>
          <w:position w:val="0"/>
        </w:rPr>
        <w:t>条直线，那么这</w:t>
      </w:r>
      <w:r>
        <w:rPr>
          <w:color w:val="000000"/>
          <w:spacing w:val="0"/>
          <w:w w:val="100"/>
          <w:position w:val="0"/>
          <w:sz w:val="19"/>
          <w:szCs w:val="19"/>
        </w:rPr>
        <w:t>11</w:t>
      </w:r>
      <w:r>
        <w:rPr>
          <w:color w:val="000000"/>
          <w:spacing w:val="0"/>
          <w:w w:val="100"/>
          <w:position w:val="0"/>
        </w:rPr>
        <w:t>个点中必定有 多点共线的情况</w:t>
      </w:r>
      <w:r>
        <w:rPr>
          <w:i/>
          <w:iCs/>
          <w:color w:val="000000"/>
          <w:spacing w:val="0"/>
          <w:w w:val="100"/>
          <w:position w:val="0"/>
        </w:rPr>
        <w:t>。</w:t>
      </w:r>
      <w:r>
        <w:rPr>
          <w:color w:val="000000"/>
          <w:spacing w:val="0"/>
          <w:w w:val="100"/>
          <w:position w:val="0"/>
          <w:sz w:val="19"/>
          <w:szCs w:val="19"/>
          <w:lang w:val="en-US" w:eastAsia="en-US" w:bidi="en-US"/>
        </w:rPr>
        <w:t>55-48=7</w:t>
      </w:r>
      <w:r>
        <w:rPr>
          <w:color w:val="000000"/>
          <w:spacing w:val="0"/>
          <w:w w:val="100"/>
          <w:position w:val="0"/>
          <w:sz w:val="19"/>
          <w:szCs w:val="19"/>
        </w:rPr>
        <w:t>,</w:t>
      </w:r>
      <w:r>
        <w:rPr>
          <w:color w:val="000000"/>
          <w:spacing w:val="0"/>
          <w:w w:val="100"/>
          <w:position w:val="0"/>
        </w:rPr>
        <w:t>从</w:t>
      </w:r>
      <w:r>
        <w:rPr>
          <w:color w:val="000000"/>
          <w:spacing w:val="0"/>
          <w:w w:val="100"/>
          <w:position w:val="0"/>
          <w:sz w:val="19"/>
          <w:szCs w:val="19"/>
        </w:rPr>
        <w:t>7</w:t>
      </w:r>
      <w:r>
        <w:rPr>
          <w:color w:val="000000"/>
          <w:spacing w:val="0"/>
          <w:w w:val="100"/>
          <w:position w:val="0"/>
        </w:rPr>
        <w:t>来分析:</w:t>
      </w:r>
    </w:p>
    <w:p>
      <w:pPr>
        <w:pStyle w:val="5"/>
        <w:keepNext w:val="0"/>
        <w:keepLines w:val="0"/>
        <w:widowControl w:val="0"/>
        <w:shd w:val="clear" w:color="auto" w:fill="auto"/>
        <w:bidi w:val="0"/>
        <w:spacing w:before="0" w:after="0" w:line="330" w:lineRule="exact"/>
        <w:ind w:left="480" w:right="0" w:firstLine="0"/>
        <w:jc w:val="left"/>
      </w:pPr>
      <w:r>
        <w:rPr>
          <w:color w:val="000000"/>
          <w:spacing w:val="0"/>
          <w:w w:val="100"/>
          <w:position w:val="0"/>
        </w:rPr>
        <w:t>假设有一组三个点共线，那么可以组成的直线在</w:t>
      </w:r>
      <w:r>
        <w:rPr>
          <w:color w:val="000000"/>
          <w:spacing w:val="0"/>
          <w:w w:val="100"/>
          <w:position w:val="0"/>
          <w:sz w:val="19"/>
          <w:szCs w:val="19"/>
        </w:rPr>
        <w:t>55</w:t>
      </w:r>
      <w:r>
        <w:rPr>
          <w:color w:val="000000"/>
          <w:spacing w:val="0"/>
          <w:w w:val="100"/>
          <w:position w:val="0"/>
        </w:rPr>
        <w:t>的基础上应该减去</w:t>
      </w:r>
      <w:r>
        <w:rPr>
          <w:color w:val="000000"/>
          <w:spacing w:val="0"/>
          <w:w w:val="100"/>
          <w:position w:val="0"/>
          <w:sz w:val="19"/>
          <w:szCs w:val="19"/>
          <w:lang w:val="en-US" w:eastAsia="en-US" w:bidi="en-US"/>
        </w:rPr>
        <w:t>C</w:t>
      </w:r>
      <w:r>
        <w:rPr>
          <w:color w:val="000000"/>
          <w:spacing w:val="0"/>
          <w:w w:val="100"/>
          <w:position w:val="0"/>
          <w:sz w:val="19"/>
          <w:szCs w:val="19"/>
        </w:rPr>
        <w:t xml:space="preserve">（3, 2）-1=2 </w:t>
      </w:r>
      <w:r>
        <w:rPr>
          <w:color w:val="000000"/>
          <w:spacing w:val="0"/>
          <w:w w:val="100"/>
          <w:position w:val="0"/>
          <w:sz w:val="19"/>
          <w:szCs w:val="19"/>
          <w:lang w:val="en-US" w:eastAsia="en-US" w:bidi="en-US"/>
        </w:rPr>
        <w:t>2*3=6</w:t>
      </w:r>
      <w:r>
        <w:rPr>
          <w:color w:val="000000"/>
          <w:spacing w:val="0"/>
          <w:w w:val="100"/>
          <w:position w:val="0"/>
        </w:rPr>
        <w:t>尹</w:t>
      </w:r>
      <w:r>
        <w:rPr>
          <w:color w:val="000000"/>
          <w:spacing w:val="0"/>
          <w:w w:val="100"/>
          <w:position w:val="0"/>
          <w:sz w:val="19"/>
          <w:szCs w:val="19"/>
        </w:rPr>
        <w:t>7,</w:t>
      </w:r>
      <w:r>
        <w:rPr>
          <w:color w:val="000000"/>
          <w:spacing w:val="0"/>
          <w:w w:val="100"/>
          <w:position w:val="0"/>
        </w:rPr>
        <w:t>因此，可以断定不仅有三点共线的，也可能有四个点共线的可能。</w:t>
      </w:r>
    </w:p>
    <w:p>
      <w:pPr>
        <w:pStyle w:val="5"/>
        <w:keepNext w:val="0"/>
        <w:keepLines w:val="0"/>
        <w:widowControl w:val="0"/>
        <w:shd w:val="clear" w:color="auto" w:fill="auto"/>
        <w:bidi w:val="0"/>
        <w:spacing w:before="0" w:after="0" w:line="315" w:lineRule="exact"/>
        <w:ind w:left="580" w:right="0" w:hanging="100"/>
        <w:jc w:val="left"/>
      </w:pPr>
      <w:r>
        <w:rPr>
          <w:color w:val="000000"/>
          <w:spacing w:val="0"/>
          <w:w w:val="100"/>
          <w:position w:val="0"/>
        </w:rPr>
        <w:t>假设有一组四个点共线，那么可以组成的直线在</w:t>
      </w:r>
      <w:r>
        <w:rPr>
          <w:color w:val="000000"/>
          <w:spacing w:val="0"/>
          <w:w w:val="100"/>
          <w:position w:val="0"/>
          <w:sz w:val="19"/>
          <w:szCs w:val="19"/>
        </w:rPr>
        <w:t>55</w:t>
      </w:r>
      <w:r>
        <w:rPr>
          <w:color w:val="000000"/>
          <w:spacing w:val="0"/>
          <w:w w:val="100"/>
          <w:position w:val="0"/>
        </w:rPr>
        <w:t>的基础上应该减去</w:t>
      </w:r>
      <w:r>
        <w:rPr>
          <w:color w:val="000000"/>
          <w:spacing w:val="0"/>
          <w:w w:val="100"/>
          <w:position w:val="0"/>
          <w:sz w:val="19"/>
          <w:szCs w:val="19"/>
          <w:lang w:val="en-US" w:eastAsia="en-US" w:bidi="en-US"/>
        </w:rPr>
        <w:t xml:space="preserve">C </w:t>
      </w:r>
      <w:r>
        <w:rPr>
          <w:color w:val="000000"/>
          <w:spacing w:val="0"/>
          <w:w w:val="100"/>
          <w:position w:val="0"/>
          <w:sz w:val="19"/>
          <w:szCs w:val="19"/>
        </w:rPr>
        <w:t xml:space="preserve">（4, 2）-1=5 </w:t>
      </w:r>
      <w:r>
        <w:rPr>
          <w:color w:val="000000"/>
          <w:spacing w:val="0"/>
          <w:w w:val="100"/>
          <w:position w:val="0"/>
        </w:rPr>
        <w:t>（备注，五个点共线的可能不存在，因为，</w:t>
      </w:r>
      <w:r>
        <w:rPr>
          <w:color w:val="000000"/>
          <w:spacing w:val="0"/>
          <w:w w:val="100"/>
          <w:position w:val="0"/>
          <w:sz w:val="19"/>
          <w:szCs w:val="19"/>
          <w:lang w:val="en-US" w:eastAsia="en-US" w:bidi="en-US"/>
        </w:rPr>
        <w:t xml:space="preserve">C（5, </w:t>
      </w:r>
      <w:r>
        <w:rPr>
          <w:color w:val="000000"/>
          <w:spacing w:val="0"/>
          <w:w w:val="100"/>
          <w:position w:val="0"/>
          <w:sz w:val="19"/>
          <w:szCs w:val="19"/>
        </w:rPr>
        <w:t>2）-1=9&gt;7,</w:t>
      </w:r>
      <w:r>
        <w:rPr>
          <w:color w:val="000000"/>
          <w:spacing w:val="0"/>
          <w:w w:val="100"/>
          <w:position w:val="0"/>
        </w:rPr>
        <w:t>故不可能有五条直线共线。）</w:t>
      </w:r>
    </w:p>
    <w:p>
      <w:pPr>
        <w:pStyle w:val="5"/>
        <w:keepNext w:val="0"/>
        <w:keepLines w:val="0"/>
        <w:widowControl w:val="0"/>
        <w:shd w:val="clear" w:color="auto" w:fill="auto"/>
        <w:bidi w:val="0"/>
        <w:spacing w:before="0" w:after="0" w:line="330" w:lineRule="exact"/>
        <w:ind w:left="480" w:right="0" w:firstLine="0"/>
        <w:jc w:val="both"/>
      </w:pPr>
      <w:r>
        <w:rPr>
          <w:color w:val="000000"/>
          <w:spacing w:val="0"/>
          <w:w w:val="100"/>
          <w:position w:val="0"/>
        </w:rPr>
        <w:t>因此，三点共线少</w:t>
      </w:r>
      <w:r>
        <w:rPr>
          <w:color w:val="000000"/>
          <w:spacing w:val="0"/>
          <w:w w:val="100"/>
          <w:position w:val="0"/>
          <w:sz w:val="19"/>
          <w:szCs w:val="19"/>
        </w:rPr>
        <w:t>2</w:t>
      </w:r>
      <w:r>
        <w:rPr>
          <w:color w:val="000000"/>
          <w:spacing w:val="0"/>
          <w:w w:val="100"/>
          <w:position w:val="0"/>
        </w:rPr>
        <w:t>条，</w:t>
      </w:r>
      <w:r>
        <w:rPr>
          <w:color w:val="000000"/>
          <w:spacing w:val="0"/>
          <w:w w:val="100"/>
          <w:position w:val="0"/>
          <w:sz w:val="19"/>
          <w:szCs w:val="19"/>
        </w:rPr>
        <w:t>4</w:t>
      </w:r>
      <w:r>
        <w:rPr>
          <w:color w:val="000000"/>
          <w:spacing w:val="0"/>
          <w:w w:val="100"/>
          <w:position w:val="0"/>
        </w:rPr>
        <w:t>点共线少</w:t>
      </w:r>
      <w:r>
        <w:rPr>
          <w:color w:val="000000"/>
          <w:spacing w:val="0"/>
          <w:w w:val="100"/>
          <w:position w:val="0"/>
          <w:sz w:val="19"/>
          <w:szCs w:val="19"/>
        </w:rPr>
        <w:t>5</w:t>
      </w:r>
      <w:r>
        <w:rPr>
          <w:color w:val="000000"/>
          <w:spacing w:val="0"/>
          <w:w w:val="100"/>
          <w:position w:val="0"/>
        </w:rPr>
        <w:t>条，只有一个</w:t>
      </w:r>
      <w:r>
        <w:rPr>
          <w:color w:val="000000"/>
          <w:spacing w:val="0"/>
          <w:w w:val="100"/>
          <w:position w:val="0"/>
          <w:sz w:val="19"/>
          <w:szCs w:val="19"/>
        </w:rPr>
        <w:t>4</w:t>
      </w:r>
      <w:r>
        <w:rPr>
          <w:color w:val="000000"/>
          <w:spacing w:val="0"/>
          <w:w w:val="100"/>
          <w:position w:val="0"/>
        </w:rPr>
        <w:t>点共线，一个</w:t>
      </w:r>
      <w:r>
        <w:rPr>
          <w:color w:val="000000"/>
          <w:spacing w:val="0"/>
          <w:w w:val="100"/>
          <w:position w:val="0"/>
          <w:sz w:val="19"/>
          <w:szCs w:val="19"/>
        </w:rPr>
        <w:t>3</w:t>
      </w:r>
      <w:r>
        <w:rPr>
          <w:color w:val="000000"/>
          <w:spacing w:val="0"/>
          <w:w w:val="100"/>
          <w:position w:val="0"/>
        </w:rPr>
        <w:t>点共线才能满足 条件，其余情况不能滴足少了</w:t>
      </w:r>
      <w:r>
        <w:rPr>
          <w:color w:val="000000"/>
          <w:spacing w:val="0"/>
          <w:w w:val="100"/>
          <w:position w:val="0"/>
          <w:sz w:val="19"/>
          <w:szCs w:val="19"/>
        </w:rPr>
        <w:t>7</w:t>
      </w:r>
      <w:r>
        <w:rPr>
          <w:color w:val="000000"/>
          <w:spacing w:val="0"/>
          <w:w w:val="100"/>
          <w:position w:val="0"/>
        </w:rPr>
        <w:t>条直线。</w:t>
      </w:r>
    </w:p>
    <w:p>
      <w:pPr>
        <w:pStyle w:val="5"/>
        <w:keepNext w:val="0"/>
        <w:keepLines w:val="0"/>
        <w:widowControl w:val="0"/>
        <w:shd w:val="clear" w:color="auto" w:fill="auto"/>
        <w:bidi w:val="0"/>
        <w:spacing w:before="0" w:after="60" w:line="345" w:lineRule="exact"/>
        <w:ind w:left="480" w:right="0" w:firstLine="0"/>
        <w:jc w:val="both"/>
      </w:pPr>
      <w:r>
        <w:rPr>
          <w:color w:val="000000"/>
          <w:spacing w:val="0"/>
          <w:w w:val="100"/>
          <w:position w:val="0"/>
        </w:rPr>
        <w:t>那么，这</w:t>
      </w:r>
      <w:r>
        <w:rPr>
          <w:color w:val="000000"/>
          <w:spacing w:val="0"/>
          <w:w w:val="100"/>
          <w:position w:val="0"/>
          <w:sz w:val="19"/>
          <w:szCs w:val="19"/>
        </w:rPr>
        <w:t>11</w:t>
      </w:r>
      <w:r>
        <w:rPr>
          <w:color w:val="000000"/>
          <w:spacing w:val="0"/>
          <w:w w:val="100"/>
          <w:position w:val="0"/>
        </w:rPr>
        <w:t>个点能组成的三角形的个数为,</w:t>
      </w:r>
      <w:r>
        <w:rPr>
          <w:color w:val="000000"/>
          <w:spacing w:val="0"/>
          <w:w w:val="100"/>
          <w:position w:val="0"/>
          <w:sz w:val="19"/>
          <w:szCs w:val="19"/>
          <w:lang w:val="en-US" w:eastAsia="en-US" w:bidi="en-US"/>
        </w:rPr>
        <w:t>C</w:t>
      </w:r>
      <w:r>
        <w:rPr>
          <w:color w:val="000000"/>
          <w:spacing w:val="0"/>
          <w:w w:val="100"/>
          <w:position w:val="0"/>
          <w:sz w:val="19"/>
          <w:szCs w:val="19"/>
        </w:rPr>
        <w:t>（11,3）</w:t>
      </w:r>
      <w:r>
        <w:rPr>
          <w:color w:val="000000"/>
          <w:spacing w:val="0"/>
          <w:w w:val="100"/>
          <w:position w:val="0"/>
          <w:sz w:val="19"/>
          <w:szCs w:val="19"/>
          <w:lang w:val="en-US" w:eastAsia="en-US" w:bidi="en-US"/>
        </w:rPr>
        <w:t>-C</w:t>
      </w:r>
      <w:r>
        <w:rPr>
          <w:color w:val="000000"/>
          <w:spacing w:val="0"/>
          <w:w w:val="100"/>
          <w:position w:val="0"/>
          <w:sz w:val="19"/>
          <w:szCs w:val="19"/>
        </w:rPr>
        <w:t>（3,3）</w:t>
      </w:r>
      <w:r>
        <w:rPr>
          <w:color w:val="000000"/>
          <w:spacing w:val="0"/>
          <w:w w:val="100"/>
          <w:position w:val="0"/>
          <w:sz w:val="19"/>
          <w:szCs w:val="19"/>
          <w:lang w:val="en-US" w:eastAsia="en-US" w:bidi="en-US"/>
        </w:rPr>
        <w:t>-0（4,3）=165-1-4=</w:t>
      </w:r>
      <w:r>
        <w:rPr>
          <w:color w:val="000000"/>
          <w:spacing w:val="0"/>
          <w:w w:val="100"/>
          <w:position w:val="0"/>
          <w:sz w:val="19"/>
          <w:szCs w:val="19"/>
        </w:rPr>
        <w:t xml:space="preserve">160 </w:t>
      </w:r>
      <w:r>
        <w:rPr>
          <w:color w:val="000000"/>
          <w:spacing w:val="0"/>
          <w:w w:val="100"/>
          <w:position w:val="0"/>
        </w:rPr>
        <w:t>（备 注，三个点共线不能组成三角形）</w:t>
      </w:r>
    </w:p>
    <w:p>
      <w:pPr>
        <w:pStyle w:val="11"/>
        <w:keepNext/>
        <w:keepLines/>
        <w:widowControl w:val="0"/>
        <w:numPr>
          <w:ilvl w:val="0"/>
          <w:numId w:val="22"/>
        </w:numPr>
        <w:shd w:val="clear" w:color="auto" w:fill="auto"/>
        <w:bidi w:val="0"/>
        <w:spacing w:before="0" w:after="280" w:line="240" w:lineRule="auto"/>
        <w:ind w:left="0" w:right="0" w:firstLine="0"/>
        <w:jc w:val="left"/>
      </w:pPr>
      <w:bookmarkStart w:id="191" w:name="bookmark193"/>
      <w:bookmarkEnd w:id="191"/>
      <w:bookmarkStart w:id="192" w:name="bookmark194"/>
      <w:bookmarkStart w:id="193" w:name="bookmark191"/>
      <w:bookmarkStart w:id="194" w:name="bookmark192"/>
      <w:r>
        <w:rPr>
          <w:color w:val="000000"/>
          <w:spacing w:val="0"/>
          <w:w w:val="100"/>
          <w:position w:val="0"/>
        </w:rPr>
        <w:t>在常用的</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编译环境中，已知</w:t>
      </w:r>
      <w:r>
        <w:rPr>
          <w:rFonts w:ascii="Times New Roman" w:hAnsi="Times New Roman" w:eastAsia="Times New Roman" w:cs="Times New Roman"/>
          <w:color w:val="000000"/>
          <w:spacing w:val="0"/>
          <w:w w:val="100"/>
          <w:position w:val="0"/>
          <w:lang w:val="en-US" w:eastAsia="en-US" w:bidi="en-US"/>
        </w:rPr>
        <w:t>struct (inta; double b;char</w:t>
      </w:r>
      <w:bookmarkEnd w:id="192"/>
    </w:p>
    <w:p>
      <w:pPr>
        <w:pStyle w:val="11"/>
        <w:keepNext/>
        <w:keepLines/>
        <w:widowControl w:val="0"/>
        <w:shd w:val="clear" w:color="auto" w:fill="auto"/>
        <w:bidi w:val="0"/>
        <w:spacing w:before="0" w:after="440" w:line="240" w:lineRule="auto"/>
        <w:ind w:left="0" w:right="0" w:firstLine="0"/>
        <w:jc w:val="left"/>
      </w:pPr>
      <w:bookmarkStart w:id="195" w:name="bookmark195"/>
      <w:r>
        <w:rPr>
          <w:rFonts w:ascii="Times New Roman" w:hAnsi="Times New Roman" w:eastAsia="Times New Roman" w:cs="Times New Roman"/>
          <w:color w:val="000000"/>
          <w:spacing w:val="0"/>
          <w:w w:val="100"/>
          <w:position w:val="0"/>
          <w:lang w:val="en-US" w:eastAsia="en-US" w:bidi="en-US"/>
        </w:rPr>
        <w:t>c;}A;</w:t>
      </w:r>
      <w:r>
        <w:rPr>
          <w:color w:val="000000"/>
          <w:spacing w:val="0"/>
          <w:w w:val="100"/>
          <w:position w:val="0"/>
        </w:rPr>
        <w:t>求</w:t>
      </w:r>
      <w:r>
        <w:rPr>
          <w:rFonts w:ascii="Times New Roman" w:hAnsi="Times New Roman" w:eastAsia="Times New Roman" w:cs="Times New Roman"/>
          <w:color w:val="000000"/>
          <w:spacing w:val="0"/>
          <w:w w:val="100"/>
          <w:position w:val="0"/>
          <w:lang w:val="en-US" w:eastAsia="en-US" w:bidi="en-US"/>
        </w:rPr>
        <w:t>sizeof(A)</w:t>
      </w:r>
      <w:r>
        <w:rPr>
          <w:color w:val="000000"/>
          <w:spacing w:val="0"/>
          <w:w w:val="100"/>
          <w:position w:val="0"/>
        </w:rPr>
        <w:t>的返回值？</w:t>
      </w:r>
      <w:bookmarkEnd w:id="193"/>
      <w:bookmarkEnd w:id="194"/>
      <w:bookmarkEnd w:id="195"/>
    </w:p>
    <w:p>
      <w:pPr>
        <w:pStyle w:val="5"/>
        <w:keepNext w:val="0"/>
        <w:keepLines w:val="0"/>
        <w:widowControl w:val="0"/>
        <w:shd w:val="clear" w:color="auto" w:fill="auto"/>
        <w:bidi w:val="0"/>
        <w:spacing w:before="0" w:after="720" w:line="210" w:lineRule="exact"/>
        <w:ind w:left="0" w:right="0" w:firstLine="480"/>
        <w:jc w:val="left"/>
        <w:rPr>
          <w:sz w:val="19"/>
          <w:szCs w:val="19"/>
        </w:rPr>
      </w:pPr>
      <w:r>
        <w:rPr>
          <w:color w:val="000000"/>
          <w:spacing w:val="0"/>
          <w:w w:val="100"/>
          <w:position w:val="0"/>
          <w:sz w:val="19"/>
          <w:szCs w:val="19"/>
          <w:lang w:val="en-US" w:eastAsia="en-US" w:bidi="en-US"/>
        </w:rPr>
        <w:t>24</w:t>
      </w:r>
    </w:p>
    <w:p>
      <w:pPr>
        <w:pStyle w:val="11"/>
        <w:keepNext/>
        <w:keepLines/>
        <w:widowControl w:val="0"/>
        <w:numPr>
          <w:ilvl w:val="0"/>
          <w:numId w:val="22"/>
        </w:numPr>
        <w:shd w:val="clear" w:color="auto" w:fill="auto"/>
        <w:tabs>
          <w:tab w:val="left" w:pos="575"/>
        </w:tabs>
        <w:bidi w:val="0"/>
        <w:spacing w:before="0" w:after="280" w:line="240" w:lineRule="auto"/>
        <w:ind w:left="0" w:right="0" w:firstLine="0"/>
        <w:jc w:val="both"/>
      </w:pPr>
      <w:bookmarkStart w:id="196" w:name="bookmark198"/>
      <w:bookmarkEnd w:id="196"/>
      <w:bookmarkStart w:id="197" w:name="bookmark199"/>
      <w:bookmarkStart w:id="198" w:name="bookmark196"/>
      <w:bookmarkStart w:id="199" w:name="bookmark197"/>
      <w:r>
        <w:rPr>
          <w:color w:val="000000"/>
          <w:spacing w:val="0"/>
          <w:w w:val="100"/>
          <w:position w:val="0"/>
        </w:rPr>
        <w:t>若有宏定义:</w:t>
      </w:r>
      <w:r>
        <w:rPr>
          <w:rFonts w:ascii="Times New Roman" w:hAnsi="Times New Roman" w:eastAsia="Times New Roman" w:cs="Times New Roman"/>
          <w:color w:val="000000"/>
          <w:spacing w:val="0"/>
          <w:w w:val="100"/>
          <w:position w:val="0"/>
          <w:lang w:val="en-US" w:eastAsia="en-US" w:bidi="en-US"/>
        </w:rPr>
        <w:t>#define MOD(x, y) x%y</w:t>
      </w:r>
      <w:r>
        <w:rPr>
          <w:color w:val="000000"/>
          <w:spacing w:val="0"/>
          <w:w w:val="100"/>
          <w:position w:val="0"/>
        </w:rPr>
        <w:t>则执行以下语句后的</w:t>
      </w:r>
      <w:bookmarkEnd w:id="197"/>
    </w:p>
    <w:p>
      <w:pPr>
        <w:pStyle w:val="11"/>
        <w:keepNext/>
        <w:keepLines/>
        <w:widowControl w:val="0"/>
        <w:shd w:val="clear" w:color="auto" w:fill="auto"/>
        <w:bidi w:val="0"/>
        <w:spacing w:before="0" w:after="340" w:line="240" w:lineRule="auto"/>
        <w:ind w:left="0" w:right="0" w:firstLine="0"/>
        <w:jc w:val="left"/>
      </w:pPr>
      <w:bookmarkStart w:id="200" w:name="bookmark200"/>
      <w:r>
        <w:rPr>
          <w:color w:val="000000"/>
          <w:spacing w:val="0"/>
          <w:w w:val="100"/>
          <w:position w:val="0"/>
        </w:rPr>
        <w:t>输岀结果是？</w:t>
      </w:r>
      <w:bookmarkEnd w:id="198"/>
      <w:bookmarkEnd w:id="199"/>
      <w:bookmarkEnd w:id="200"/>
    </w:p>
    <w:p>
      <w:pPr>
        <w:pStyle w:val="5"/>
        <w:keepNext w:val="0"/>
        <w:keepLines w:val="0"/>
        <w:widowControl w:val="0"/>
        <w:shd w:val="clear" w:color="auto" w:fill="auto"/>
        <w:bidi w:val="0"/>
        <w:spacing w:before="0" w:after="0" w:line="312" w:lineRule="exact"/>
        <w:ind w:left="0" w:right="0" w:firstLine="480"/>
        <w:jc w:val="left"/>
        <w:rPr>
          <w:sz w:val="19"/>
          <w:szCs w:val="19"/>
        </w:rPr>
      </w:pPr>
      <w:r>
        <w:rPr>
          <w:color w:val="000000"/>
          <w:spacing w:val="0"/>
          <w:w w:val="100"/>
          <w:position w:val="0"/>
          <w:sz w:val="19"/>
          <w:szCs w:val="19"/>
          <w:lang w:val="en-US" w:eastAsia="en-US" w:bidi="en-US"/>
        </w:rPr>
        <w:t>int a=13, b=94;</w:t>
      </w:r>
    </w:p>
    <w:p>
      <w:pPr>
        <w:pStyle w:val="5"/>
        <w:keepNext w:val="0"/>
        <w:keepLines w:val="0"/>
        <w:widowControl w:val="0"/>
        <w:shd w:val="clear" w:color="auto" w:fill="auto"/>
        <w:bidi w:val="0"/>
        <w:spacing w:before="0" w:after="0" w:line="312" w:lineRule="exact"/>
        <w:ind w:left="0" w:right="0" w:firstLine="480"/>
        <w:jc w:val="left"/>
        <w:rPr>
          <w:sz w:val="19"/>
          <w:szCs w:val="19"/>
        </w:rPr>
      </w:pPr>
      <w:r>
        <w:rPr>
          <w:color w:val="000000"/>
          <w:spacing w:val="0"/>
          <w:w w:val="100"/>
          <w:position w:val="0"/>
          <w:sz w:val="19"/>
          <w:szCs w:val="19"/>
          <w:lang w:val="en-US" w:eastAsia="en-US" w:bidi="en-US"/>
        </w:rPr>
        <w:t>printf</w:t>
      </w:r>
      <w:r>
        <w:rPr>
          <w:color w:val="000000"/>
          <w:spacing w:val="0"/>
          <w:w w:val="100"/>
          <w:position w:val="0"/>
          <w:sz w:val="19"/>
          <w:szCs w:val="19"/>
        </w:rPr>
        <w:t>(”％</w:t>
      </w:r>
      <w:r>
        <w:rPr>
          <w:color w:val="000000"/>
          <w:spacing w:val="0"/>
          <w:w w:val="100"/>
          <w:position w:val="0"/>
          <w:sz w:val="19"/>
          <w:szCs w:val="19"/>
          <w:lang w:val="en-US" w:eastAsia="en-US" w:bidi="en-US"/>
        </w:rPr>
        <w:t>d\n”, MOD(b, a+4));</w:t>
      </w:r>
    </w:p>
    <w:p>
      <w:pPr>
        <w:pStyle w:val="5"/>
        <w:keepNext w:val="0"/>
        <w:keepLines w:val="0"/>
        <w:widowControl w:val="0"/>
        <w:shd w:val="clear" w:color="auto" w:fill="auto"/>
        <w:bidi w:val="0"/>
        <w:spacing w:before="0" w:after="720" w:line="312" w:lineRule="exact"/>
        <w:ind w:left="0" w:right="0" w:firstLine="480"/>
        <w:jc w:val="left"/>
        <w:rPr>
          <w:sz w:val="19"/>
          <w:szCs w:val="19"/>
        </w:rPr>
      </w:pPr>
      <w:r>
        <w:rPr>
          <w:color w:val="000000"/>
          <w:spacing w:val="0"/>
          <w:w w:val="100"/>
          <w:position w:val="0"/>
          <w:sz w:val="19"/>
          <w:szCs w:val="19"/>
          <w:lang w:val="en-US" w:eastAsia="en-US" w:bidi="en-US"/>
        </w:rPr>
        <w:t>7</w:t>
      </w:r>
    </w:p>
    <w:p>
      <w:pPr>
        <w:pStyle w:val="11"/>
        <w:keepNext/>
        <w:keepLines/>
        <w:widowControl w:val="0"/>
        <w:numPr>
          <w:ilvl w:val="0"/>
          <w:numId w:val="22"/>
        </w:numPr>
        <w:shd w:val="clear" w:color="auto" w:fill="auto"/>
        <w:tabs>
          <w:tab w:val="left" w:pos="575"/>
        </w:tabs>
        <w:bidi w:val="0"/>
        <w:spacing w:before="0" w:after="340" w:line="240" w:lineRule="auto"/>
        <w:ind w:left="0" w:right="0" w:firstLine="0"/>
        <w:jc w:val="left"/>
      </w:pPr>
      <w:bookmarkStart w:id="201" w:name="bookmark203"/>
      <w:bookmarkEnd w:id="201"/>
      <w:bookmarkStart w:id="202" w:name="bookmark201"/>
      <w:bookmarkStart w:id="203" w:name="bookmark202"/>
      <w:bookmarkStart w:id="204" w:name="bookmark204"/>
      <w:r>
        <w:rPr>
          <w:color w:val="000000"/>
          <w:spacing w:val="0"/>
          <w:w w:val="100"/>
          <w:position w:val="0"/>
        </w:rPr>
        <w:t>用两个栈实现一个</w:t>
      </w:r>
      <w:r>
        <w:rPr>
          <w:rFonts w:ascii="Times New Roman" w:hAnsi="Times New Roman" w:eastAsia="Times New Roman" w:cs="Times New Roman"/>
          <w:color w:val="000000"/>
          <w:spacing w:val="0"/>
          <w:w w:val="100"/>
          <w:position w:val="0"/>
          <w:lang w:val="en-US" w:eastAsia="en-US" w:bidi="en-US"/>
        </w:rPr>
        <w:t>FIFO</w:t>
      </w:r>
      <w:r>
        <w:rPr>
          <w:color w:val="000000"/>
          <w:spacing w:val="0"/>
          <w:w w:val="100"/>
          <w:position w:val="0"/>
          <w:lang w:val="zh-CN" w:eastAsia="zh-CN" w:bidi="zh-CN"/>
        </w:rPr>
        <w:t>队列.</w:t>
      </w:r>
      <w:bookmarkEnd w:id="202"/>
      <w:bookmarkEnd w:id="203"/>
      <w:bookmarkEnd w:id="204"/>
    </w:p>
    <w:p>
      <w:pPr>
        <w:pStyle w:val="5"/>
        <w:keepNext w:val="0"/>
        <w:keepLines w:val="0"/>
        <w:widowControl w:val="0"/>
        <w:shd w:val="clear" w:color="auto" w:fill="auto"/>
        <w:bidi w:val="0"/>
        <w:spacing w:before="0" w:after="720" w:line="312" w:lineRule="exact"/>
        <w:ind w:left="0" w:right="0" w:firstLine="480"/>
        <w:jc w:val="left"/>
      </w:pPr>
      <w:r>
        <w:rPr>
          <w:color w:val="000000"/>
          <w:spacing w:val="0"/>
          <w:w w:val="100"/>
          <w:position w:val="0"/>
        </w:rPr>
        <w:t>—个用来入栈，一个用来</w:t>
      </w:r>
      <w:r>
        <w:rPr>
          <w:color w:val="000000"/>
          <w:spacing w:val="0"/>
          <w:w w:val="100"/>
          <w:position w:val="0"/>
          <w:lang w:val="zh-CN" w:eastAsia="zh-CN" w:bidi="zh-CN"/>
        </w:rPr>
        <w:t>出栈.</w:t>
      </w:r>
    </w:p>
    <w:p>
      <w:pPr>
        <w:pStyle w:val="11"/>
        <w:keepNext/>
        <w:keepLines/>
        <w:widowControl w:val="0"/>
        <w:numPr>
          <w:ilvl w:val="0"/>
          <w:numId w:val="22"/>
        </w:numPr>
        <w:shd w:val="clear" w:color="auto" w:fill="auto"/>
        <w:tabs>
          <w:tab w:val="left" w:pos="575"/>
        </w:tabs>
        <w:bidi w:val="0"/>
        <w:spacing w:before="0" w:after="340" w:line="240" w:lineRule="auto"/>
        <w:ind w:left="0" w:right="0" w:firstLine="0"/>
        <w:jc w:val="left"/>
      </w:pPr>
      <w:bookmarkStart w:id="205" w:name="bookmark207"/>
      <w:bookmarkEnd w:id="205"/>
      <w:bookmarkStart w:id="206" w:name="bookmark205"/>
      <w:bookmarkStart w:id="207" w:name="bookmark206"/>
      <w:bookmarkStart w:id="208" w:name="bookmark208"/>
      <w:r>
        <w:rPr>
          <w:color w:val="000000"/>
          <w:spacing w:val="0"/>
          <w:w w:val="100"/>
          <w:position w:val="0"/>
        </w:rPr>
        <w:t>描述</w:t>
      </w:r>
      <w:r>
        <w:rPr>
          <w:rFonts w:ascii="Times New Roman" w:hAnsi="Times New Roman" w:eastAsia="Times New Roman" w:cs="Times New Roman"/>
          <w:color w:val="000000"/>
          <w:spacing w:val="0"/>
          <w:w w:val="100"/>
          <w:position w:val="0"/>
          <w:lang w:val="en-US" w:eastAsia="en-US" w:bidi="en-US"/>
        </w:rPr>
        <w:t>IPv6</w:t>
      </w:r>
      <w:r>
        <w:rPr>
          <w:color w:val="000000"/>
          <w:spacing w:val="0"/>
          <w:w w:val="100"/>
          <w:position w:val="0"/>
        </w:rPr>
        <w:t>相对</w:t>
      </w:r>
      <w:r>
        <w:rPr>
          <w:rFonts w:ascii="Times New Roman" w:hAnsi="Times New Roman" w:eastAsia="Times New Roman" w:cs="Times New Roman"/>
          <w:color w:val="000000"/>
          <w:spacing w:val="0"/>
          <w:w w:val="100"/>
          <w:position w:val="0"/>
          <w:lang w:val="en-US" w:eastAsia="en-US" w:bidi="en-US"/>
        </w:rPr>
        <w:t>IPv4</w:t>
      </w:r>
      <w:r>
        <w:rPr>
          <w:color w:val="000000"/>
          <w:spacing w:val="0"/>
          <w:w w:val="100"/>
          <w:position w:val="0"/>
        </w:rPr>
        <w:t>带来了哪些技术差异.</w:t>
      </w:r>
      <w:bookmarkEnd w:id="206"/>
      <w:bookmarkEnd w:id="207"/>
      <w:bookmarkEnd w:id="208"/>
    </w:p>
    <w:p>
      <w:pPr>
        <w:pStyle w:val="5"/>
        <w:keepNext w:val="0"/>
        <w:keepLines w:val="0"/>
        <w:widowControl w:val="0"/>
        <w:shd w:val="clear" w:color="auto" w:fill="auto"/>
        <w:bidi w:val="0"/>
        <w:spacing w:before="0" w:after="0" w:line="312" w:lineRule="exact"/>
        <w:ind w:left="0" w:right="0" w:firstLine="480"/>
        <w:jc w:val="left"/>
      </w:pPr>
      <w:r>
        <w:rPr>
          <w:color w:val="000000"/>
          <w:spacing w:val="0"/>
          <w:w w:val="100"/>
          <w:position w:val="0"/>
          <w:sz w:val="19"/>
          <w:szCs w:val="19"/>
          <w:lang w:val="en-US" w:eastAsia="en-US" w:bidi="en-US"/>
        </w:rPr>
        <w:t>IPv4</w:t>
      </w:r>
      <w:r>
        <w:rPr>
          <w:color w:val="000000"/>
          <w:spacing w:val="0"/>
          <w:w w:val="100"/>
          <w:position w:val="0"/>
        </w:rPr>
        <w:t>有</w:t>
      </w:r>
      <w:r>
        <w:rPr>
          <w:color w:val="000000"/>
          <w:spacing w:val="0"/>
          <w:w w:val="100"/>
          <w:position w:val="0"/>
          <w:sz w:val="19"/>
          <w:szCs w:val="19"/>
        </w:rPr>
        <w:t>4</w:t>
      </w:r>
      <w:r>
        <w:rPr>
          <w:color w:val="000000"/>
          <w:spacing w:val="0"/>
          <w:w w:val="100"/>
          <w:position w:val="0"/>
        </w:rPr>
        <w:t>个</w:t>
      </w:r>
      <w:r>
        <w:rPr>
          <w:color w:val="000000"/>
          <w:spacing w:val="0"/>
          <w:w w:val="100"/>
          <w:position w:val="0"/>
          <w:sz w:val="19"/>
          <w:szCs w:val="19"/>
        </w:rPr>
        <w:t>8</w:t>
      </w:r>
      <w:r>
        <w:rPr>
          <w:color w:val="000000"/>
          <w:spacing w:val="0"/>
          <w:w w:val="100"/>
          <w:position w:val="0"/>
        </w:rPr>
        <w:t>位二级制数表示，工</w:t>
      </w:r>
      <w:r>
        <w:rPr>
          <w:color w:val="000000"/>
          <w:spacing w:val="0"/>
          <w:w w:val="100"/>
          <w:position w:val="0"/>
          <w:sz w:val="19"/>
          <w:szCs w:val="19"/>
        </w:rPr>
        <w:t>4</w:t>
      </w:r>
      <w:r>
        <w:rPr>
          <w:color w:val="000000"/>
          <w:spacing w:val="0"/>
          <w:w w:val="100"/>
          <w:position w:val="0"/>
        </w:rPr>
        <w:t>个字节.</w:t>
      </w:r>
    </w:p>
    <w:p>
      <w:pPr>
        <w:pStyle w:val="5"/>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浏览器向域名系统</w:t>
      </w:r>
      <w:r>
        <w:rPr>
          <w:color w:val="000000"/>
          <w:spacing w:val="0"/>
          <w:w w:val="100"/>
          <w:position w:val="0"/>
          <w:sz w:val="19"/>
          <w:szCs w:val="19"/>
          <w:lang w:val="en-US" w:eastAsia="en-US" w:bidi="en-US"/>
        </w:rPr>
        <w:t>DNS</w:t>
      </w:r>
      <w:r>
        <w:rPr>
          <w:color w:val="000000"/>
          <w:spacing w:val="0"/>
          <w:w w:val="100"/>
          <w:position w:val="0"/>
        </w:rPr>
        <w:t>请求解析</w:t>
      </w:r>
      <w:r>
        <w:rPr>
          <w:color w:val="000000"/>
          <w:spacing w:val="0"/>
          <w:w w:val="100"/>
          <w:position w:val="0"/>
          <w:sz w:val="19"/>
          <w:szCs w:val="19"/>
          <w:lang w:val="en-US" w:eastAsia="en-US" w:bidi="en-US"/>
        </w:rPr>
        <w:t>ww. baidu. com</w:t>
      </w:r>
      <w:r>
        <w:rPr>
          <w:color w:val="000000"/>
          <w:spacing w:val="0"/>
          <w:w w:val="100"/>
          <w:position w:val="0"/>
        </w:rPr>
        <w:t>的</w:t>
      </w:r>
      <w:r>
        <w:rPr>
          <w:color w:val="000000"/>
          <w:spacing w:val="0"/>
          <w:w w:val="100"/>
          <w:position w:val="0"/>
          <w:sz w:val="19"/>
          <w:szCs w:val="19"/>
          <w:lang w:val="en-US" w:eastAsia="en-US" w:bidi="en-US"/>
        </w:rPr>
        <w:t>IP</w:t>
      </w:r>
      <w:r>
        <w:rPr>
          <w:color w:val="000000"/>
          <w:spacing w:val="0"/>
          <w:w w:val="100"/>
          <w:position w:val="0"/>
        </w:rPr>
        <w:t>地址</w:t>
      </w:r>
    </w:p>
    <w:p>
      <w:pPr>
        <w:pStyle w:val="5"/>
        <w:keepNext w:val="0"/>
        <w:keepLines w:val="0"/>
        <w:widowControl w:val="0"/>
        <w:shd w:val="clear" w:color="auto" w:fill="auto"/>
        <w:bidi w:val="0"/>
        <w:spacing w:before="0" w:after="720" w:line="312" w:lineRule="exact"/>
        <w:ind w:left="480" w:right="0"/>
        <w:jc w:val="left"/>
      </w:pPr>
      <w:r>
        <w:rPr>
          <w:color w:val="000000"/>
          <w:spacing w:val="0"/>
          <w:w w:val="100"/>
          <w:position w:val="0"/>
          <w:sz w:val="19"/>
          <w:szCs w:val="19"/>
          <w:lang w:val="en-US" w:eastAsia="en-US" w:bidi="en-US"/>
        </w:rPr>
        <w:t>IPv6</w:t>
      </w:r>
      <w:r>
        <w:rPr>
          <w:color w:val="000000"/>
          <w:spacing w:val="0"/>
          <w:w w:val="100"/>
          <w:position w:val="0"/>
        </w:rPr>
        <w:t>地址空间从</w:t>
      </w:r>
      <w:r>
        <w:rPr>
          <w:color w:val="000000"/>
          <w:spacing w:val="0"/>
          <w:w w:val="100"/>
          <w:position w:val="0"/>
          <w:sz w:val="19"/>
          <w:szCs w:val="19"/>
          <w:lang w:val="en-US" w:eastAsia="en-US" w:bidi="en-US"/>
        </w:rPr>
        <w:t>IPV4</w:t>
      </w:r>
      <w:r>
        <w:rPr>
          <w:color w:val="000000"/>
          <w:spacing w:val="0"/>
          <w:w w:val="100"/>
          <w:position w:val="0"/>
        </w:rPr>
        <w:t>的</w:t>
      </w:r>
      <w:r>
        <w:rPr>
          <w:color w:val="000000"/>
          <w:spacing w:val="0"/>
          <w:w w:val="100"/>
          <w:position w:val="0"/>
          <w:sz w:val="19"/>
          <w:szCs w:val="19"/>
        </w:rPr>
        <w:t>32</w:t>
      </w:r>
      <w:r>
        <w:rPr>
          <w:color w:val="000000"/>
          <w:spacing w:val="0"/>
          <w:w w:val="100"/>
          <w:position w:val="0"/>
        </w:rPr>
        <w:t>位扩展到</w:t>
      </w:r>
      <w:r>
        <w:rPr>
          <w:color w:val="000000"/>
          <w:spacing w:val="0"/>
          <w:w w:val="100"/>
          <w:position w:val="0"/>
          <w:sz w:val="19"/>
          <w:szCs w:val="19"/>
        </w:rPr>
        <w:t>128</w:t>
      </w:r>
      <w:r>
        <w:rPr>
          <w:color w:val="000000"/>
          <w:spacing w:val="0"/>
          <w:w w:val="100"/>
          <w:position w:val="0"/>
        </w:rPr>
        <w:t>位</w:t>
      </w:r>
      <w:r>
        <w:rPr>
          <w:color w:val="000000"/>
          <w:spacing w:val="0"/>
          <w:w w:val="100"/>
          <w:position w:val="0"/>
          <w:sz w:val="19"/>
          <w:szCs w:val="19"/>
          <w:lang w:val="en-US" w:eastAsia="en-US" w:bidi="en-US"/>
        </w:rPr>
        <w:t>IPv6</w:t>
      </w:r>
      <w:r>
        <w:rPr>
          <w:color w:val="000000"/>
          <w:spacing w:val="0"/>
          <w:w w:val="100"/>
          <w:position w:val="0"/>
        </w:rPr>
        <w:t>实现了包头设计的简化，降低了网络 设备对包处理的负荷</w:t>
      </w:r>
      <w:r>
        <w:rPr>
          <w:color w:val="000000"/>
          <w:spacing w:val="0"/>
          <w:w w:val="100"/>
          <w:position w:val="0"/>
          <w:sz w:val="19"/>
          <w:szCs w:val="19"/>
          <w:lang w:val="en-US" w:eastAsia="en-US" w:bidi="en-US"/>
        </w:rPr>
        <w:t>IPv6</w:t>
      </w:r>
      <w:r>
        <w:rPr>
          <w:color w:val="000000"/>
          <w:spacing w:val="0"/>
          <w:w w:val="100"/>
          <w:position w:val="0"/>
        </w:rPr>
        <w:t>实现了实现了她址的自动化配置，无需部署</w:t>
      </w:r>
      <w:r>
        <w:rPr>
          <w:color w:val="000000"/>
          <w:spacing w:val="0"/>
          <w:w w:val="100"/>
          <w:position w:val="0"/>
          <w:sz w:val="19"/>
          <w:szCs w:val="19"/>
          <w:lang w:val="en-US" w:eastAsia="en-US" w:bidi="en-US"/>
        </w:rPr>
        <w:t>DHCP</w:t>
      </w:r>
      <w:r>
        <w:rPr>
          <w:color w:val="000000"/>
          <w:spacing w:val="0"/>
          <w:w w:val="100"/>
          <w:position w:val="0"/>
        </w:rPr>
        <w:t>也可实现地 址配置为了实现</w:t>
      </w:r>
      <w:r>
        <w:rPr>
          <w:color w:val="000000"/>
          <w:spacing w:val="0"/>
          <w:w w:val="100"/>
          <w:position w:val="0"/>
          <w:sz w:val="19"/>
          <w:szCs w:val="19"/>
          <w:lang w:val="en-US" w:eastAsia="en-US" w:bidi="en-US"/>
        </w:rPr>
        <w:t>IPv6</w:t>
      </w:r>
      <w:r>
        <w:rPr>
          <w:color w:val="000000"/>
          <w:spacing w:val="0"/>
          <w:w w:val="100"/>
          <w:position w:val="0"/>
        </w:rPr>
        <w:t>地址解析、路由、囲络控制消息传递等功能，网络需要配合实现邻 居发现协议(</w:t>
      </w:r>
      <w:r>
        <w:rPr>
          <w:color w:val="000000"/>
          <w:spacing w:val="0"/>
          <w:w w:val="100"/>
          <w:position w:val="0"/>
          <w:sz w:val="19"/>
          <w:szCs w:val="19"/>
          <w:lang w:val="en-US" w:eastAsia="en-US" w:bidi="en-US"/>
        </w:rPr>
        <w:t xml:space="preserve">Neighbor Discovery) </w:t>
      </w:r>
      <w:r>
        <w:rPr>
          <w:color w:val="000000"/>
          <w:spacing w:val="0"/>
          <w:w w:val="100"/>
          <w:position w:val="0"/>
          <w:sz w:val="19"/>
          <w:szCs w:val="19"/>
          <w:vertAlign w:val="subscript"/>
          <w:lang w:val="en-US" w:eastAsia="en-US" w:bidi="en-US"/>
        </w:rPr>
        <w:t>s</w:t>
      </w:r>
      <w:r>
        <w:rPr>
          <w:color w:val="000000"/>
          <w:spacing w:val="0"/>
          <w:w w:val="100"/>
          <w:position w:val="0"/>
          <w:sz w:val="19"/>
          <w:szCs w:val="19"/>
          <w:lang w:val="en-US" w:eastAsia="en-US" w:bidi="en-US"/>
        </w:rPr>
        <w:t xml:space="preserve"> ICKPVI6</w:t>
      </w:r>
      <w:r>
        <w:rPr>
          <w:color w:val="000000"/>
          <w:spacing w:val="0"/>
          <w:w w:val="100"/>
          <w:position w:val="0"/>
          <w:lang w:val="en-US" w:eastAsia="en-US" w:bidi="en-US"/>
        </w:rPr>
        <w:t>、</w:t>
      </w:r>
      <w:r>
        <w:rPr>
          <w:color w:val="000000"/>
          <w:spacing w:val="0"/>
          <w:w w:val="100"/>
          <w:position w:val="0"/>
          <w:sz w:val="19"/>
          <w:szCs w:val="19"/>
          <w:lang w:val="en-US" w:eastAsia="en-US" w:bidi="en-US"/>
        </w:rPr>
        <w:t>DHCPV6</w:t>
      </w:r>
      <w:r>
        <w:rPr>
          <w:color w:val="000000"/>
          <w:spacing w:val="0"/>
          <w:w w:val="100"/>
          <w:position w:val="0"/>
          <w:lang w:val="en-US" w:eastAsia="en-US" w:bidi="en-US"/>
        </w:rPr>
        <w:t>、</w:t>
      </w:r>
      <w:r>
        <w:rPr>
          <w:color w:val="000000"/>
          <w:spacing w:val="0"/>
          <w:w w:val="100"/>
          <w:position w:val="0"/>
          <w:sz w:val="19"/>
          <w:szCs w:val="19"/>
          <w:lang w:val="en-US" w:eastAsia="en-US" w:bidi="en-US"/>
        </w:rPr>
        <w:t>0SPFV3</w:t>
      </w:r>
      <w:r>
        <w:rPr>
          <w:color w:val="000000"/>
          <w:spacing w:val="0"/>
          <w:w w:val="100"/>
          <w:position w:val="0"/>
          <w:lang w:val="en-US" w:eastAsia="en-US" w:bidi="en-US"/>
        </w:rPr>
        <w:t>、</w:t>
      </w:r>
      <w:r>
        <w:rPr>
          <w:color w:val="000000"/>
          <w:spacing w:val="0"/>
          <w:w w:val="100"/>
          <w:position w:val="0"/>
          <w:sz w:val="19"/>
          <w:szCs w:val="19"/>
          <w:lang w:val="en-US" w:eastAsia="en-US" w:bidi="en-US"/>
        </w:rPr>
        <w:t>BGP4</w:t>
      </w:r>
      <w:r>
        <w:rPr>
          <w:color w:val="000000"/>
          <w:spacing w:val="0"/>
          <w:w w:val="100"/>
          <w:position w:val="0"/>
        </w:rPr>
        <w:t>待新协议部 署或扩展</w:t>
      </w:r>
      <w:r>
        <w:rPr>
          <w:color w:val="000000"/>
          <w:spacing w:val="0"/>
          <w:w w:val="100"/>
          <w:position w:val="0"/>
          <w:sz w:val="19"/>
          <w:szCs w:val="19"/>
          <w:lang w:val="en-US" w:eastAsia="en-US" w:bidi="en-US"/>
        </w:rPr>
        <w:t>IPv6</w:t>
      </w:r>
      <w:r>
        <w:rPr>
          <w:color w:val="000000"/>
          <w:spacing w:val="0"/>
          <w:w w:val="100"/>
          <w:position w:val="0"/>
        </w:rPr>
        <w:t xml:space="preserve">部署过程中，网络可能会部署双栈、隧道或翻译等过渡方案实现与原有 </w:t>
      </w:r>
      <w:r>
        <w:rPr>
          <w:color w:val="000000"/>
          <w:spacing w:val="0"/>
          <w:w w:val="100"/>
          <w:position w:val="0"/>
          <w:sz w:val="19"/>
          <w:szCs w:val="19"/>
          <w:lang w:val="en-US" w:eastAsia="en-US" w:bidi="en-US"/>
        </w:rPr>
        <w:t>PV4</w:t>
      </w:r>
      <w:r>
        <w:rPr>
          <w:color w:val="000000"/>
          <w:spacing w:val="0"/>
          <w:w w:val="100"/>
          <w:position w:val="0"/>
        </w:rPr>
        <w:t>网络互通</w:t>
      </w:r>
    </w:p>
    <w:p>
      <w:pPr>
        <w:pStyle w:val="11"/>
        <w:keepNext/>
        <w:keepLines/>
        <w:widowControl w:val="0"/>
        <w:numPr>
          <w:ilvl w:val="0"/>
          <w:numId w:val="22"/>
        </w:numPr>
        <w:shd w:val="clear" w:color="auto" w:fill="auto"/>
        <w:bidi w:val="0"/>
        <w:spacing w:before="0" w:after="440" w:line="240" w:lineRule="auto"/>
        <w:ind w:left="0" w:right="0" w:firstLine="0"/>
        <w:jc w:val="left"/>
      </w:pPr>
      <w:bookmarkStart w:id="209" w:name="bookmark211"/>
      <w:bookmarkEnd w:id="209"/>
      <w:bookmarkStart w:id="210" w:name="bookmark212"/>
      <w:bookmarkStart w:id="211" w:name="bookmark210"/>
      <w:bookmarkStart w:id="212" w:name="bookmark209"/>
      <w:r>
        <w:rPr>
          <w:color w:val="130F2A"/>
          <w:spacing w:val="0"/>
          <w:w w:val="100"/>
          <w:position w:val="0"/>
        </w:rPr>
        <w:t>内存主要用的</w:t>
      </w:r>
      <w:r>
        <w:rPr>
          <w:rFonts w:ascii="Times New Roman" w:hAnsi="Times New Roman" w:eastAsia="Times New Roman" w:cs="Times New Roman"/>
          <w:color w:val="000000"/>
          <w:spacing w:val="0"/>
          <w:w w:val="100"/>
          <w:position w:val="0"/>
        </w:rPr>
        <w:t>4</w:t>
      </w:r>
      <w:r>
        <w:rPr>
          <w:color w:val="130F2A"/>
          <w:spacing w:val="0"/>
          <w:w w:val="100"/>
          <w:position w:val="0"/>
        </w:rPr>
        <w:t>个区是?</w:t>
      </w:r>
      <w:bookmarkEnd w:id="210"/>
      <w:bookmarkEnd w:id="211"/>
      <w:bookmarkEnd w:id="212"/>
    </w:p>
    <w:p>
      <w:pPr>
        <w:pStyle w:val="5"/>
        <w:keepNext w:val="0"/>
        <w:keepLines w:val="0"/>
        <w:widowControl w:val="0"/>
        <w:shd w:val="clear" w:color="auto" w:fill="auto"/>
        <w:bidi w:val="0"/>
        <w:spacing w:before="0" w:after="440" w:line="240" w:lineRule="auto"/>
        <w:ind w:left="0" w:right="0" w:firstLine="480"/>
        <w:jc w:val="both"/>
        <w:sectPr>
          <w:headerReference r:id="rId6" w:type="default"/>
          <w:footnotePr>
            <w:numFmt w:val="decimal"/>
          </w:footnotePr>
          <w:pgSz w:w="11900" w:h="16840"/>
          <w:pgMar w:top="1379" w:right="1674" w:bottom="1391" w:left="1673" w:header="0" w:footer="963" w:gutter="0"/>
          <w:cols w:space="720" w:num="1"/>
          <w:rtlGutter w:val="0"/>
          <w:docGrid w:linePitch="360" w:charSpace="0"/>
        </w:sectPr>
      </w:pPr>
      <w:r>
        <w:rPr>
          <w:color w:val="000000"/>
          <w:spacing w:val="0"/>
          <w:w w:val="100"/>
          <w:position w:val="0"/>
        </w:rPr>
        <w:t>栈区，堆区，静态区，代码区</w:t>
      </w:r>
    </w:p>
    <w:p>
      <w:pPr>
        <w:pStyle w:val="15"/>
        <w:keepNext w:val="0"/>
        <w:keepLines w:val="0"/>
        <w:widowControl w:val="0"/>
        <w:numPr>
          <w:ilvl w:val="0"/>
          <w:numId w:val="23"/>
        </w:numPr>
        <w:shd w:val="clear" w:color="auto" w:fill="auto"/>
        <w:tabs>
          <w:tab w:val="left" w:pos="575"/>
        </w:tabs>
        <w:bidi w:val="0"/>
        <w:spacing w:before="0" w:after="440" w:line="622" w:lineRule="exact"/>
        <w:ind w:left="0" w:right="0" w:firstLine="0"/>
        <w:jc w:val="left"/>
      </w:pPr>
      <w:bookmarkStart w:id="213" w:name="bookmark213"/>
      <w:bookmarkEnd w:id="213"/>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下进程通信的方式有</w:t>
      </w:r>
      <w:r>
        <w:rPr>
          <w:color w:val="354356"/>
          <w:spacing w:val="0"/>
          <w:w w:val="100"/>
          <w:position w:val="0"/>
        </w:rPr>
        <w:t>哪些？</w:t>
      </w:r>
    </w:p>
    <w:p>
      <w:pPr>
        <w:pStyle w:val="5"/>
        <w:keepNext w:val="0"/>
        <w:keepLines w:val="0"/>
        <w:widowControl w:val="0"/>
        <w:shd w:val="clear" w:color="auto" w:fill="auto"/>
        <w:bidi w:val="0"/>
        <w:spacing w:before="0" w:after="440" w:line="240" w:lineRule="auto"/>
        <w:ind w:left="0" w:right="0" w:firstLine="420"/>
        <w:jc w:val="both"/>
      </w:pPr>
      <w:r>
        <w:rPr>
          <w:color w:val="000000"/>
          <w:spacing w:val="0"/>
          <w:w w:val="100"/>
          <w:position w:val="0"/>
        </w:rPr>
        <w:t>管道，消息队列，共享内存，信号量，信号，套接口</w:t>
      </w:r>
    </w:p>
    <w:p>
      <w:pPr>
        <w:pStyle w:val="15"/>
        <w:keepNext w:val="0"/>
        <w:keepLines w:val="0"/>
        <w:widowControl w:val="0"/>
        <w:numPr>
          <w:ilvl w:val="0"/>
          <w:numId w:val="23"/>
        </w:numPr>
        <w:shd w:val="clear" w:color="auto" w:fill="auto"/>
        <w:tabs>
          <w:tab w:val="left" w:pos="590"/>
        </w:tabs>
        <w:bidi w:val="0"/>
        <w:spacing w:before="0" w:after="440" w:line="622" w:lineRule="exact"/>
        <w:ind w:left="0" w:right="0" w:firstLine="0"/>
        <w:jc w:val="left"/>
      </w:pPr>
      <w:bookmarkStart w:id="214" w:name="bookmark214"/>
      <w:bookmarkEnd w:id="214"/>
      <w:r>
        <w:rPr>
          <w:color w:val="000000"/>
          <w:spacing w:val="0"/>
          <w:w w:val="100"/>
          <w:position w:val="0"/>
        </w:rPr>
        <w:t>如何用队列来求一个二叉树的最大高度？</w:t>
      </w:r>
    </w:p>
    <w:p>
      <w:pPr>
        <w:pStyle w:val="5"/>
        <w:keepNext w:val="0"/>
        <w:keepLines w:val="0"/>
        <w:widowControl w:val="0"/>
        <w:shd w:val="clear" w:color="auto" w:fill="auto"/>
        <w:bidi w:val="0"/>
        <w:spacing w:before="0" w:after="500" w:line="240" w:lineRule="auto"/>
        <w:ind w:left="0" w:right="0" w:firstLine="420"/>
        <w:jc w:val="left"/>
        <w:rPr>
          <w:sz w:val="19"/>
          <w:szCs w:val="19"/>
        </w:rPr>
      </w:pPr>
      <w:r>
        <w:rPr>
          <w:color w:val="000000"/>
          <w:spacing w:val="0"/>
          <w:w w:val="100"/>
          <w:position w:val="0"/>
          <w:sz w:val="19"/>
          <w:szCs w:val="19"/>
          <w:lang w:val="en-US" w:eastAsia="en-US" w:bidi="en-US"/>
        </w:rPr>
        <w:t>BFS</w:t>
      </w:r>
    </w:p>
    <w:p>
      <w:pPr>
        <w:pStyle w:val="15"/>
        <w:keepNext w:val="0"/>
        <w:keepLines w:val="0"/>
        <w:widowControl w:val="0"/>
        <w:numPr>
          <w:ilvl w:val="0"/>
          <w:numId w:val="23"/>
        </w:numPr>
        <w:shd w:val="clear" w:color="auto" w:fill="auto"/>
        <w:tabs>
          <w:tab w:val="left" w:pos="590"/>
        </w:tabs>
        <w:bidi w:val="0"/>
        <w:spacing w:before="0" w:after="300" w:line="622" w:lineRule="exact"/>
        <w:ind w:left="0" w:right="0" w:firstLine="0"/>
        <w:jc w:val="left"/>
      </w:pPr>
      <w:bookmarkStart w:id="215" w:name="bookmark215"/>
      <w:bookmarkEnd w:id="215"/>
      <w:r>
        <w:rPr>
          <w:color w:val="000000"/>
          <w:spacing w:val="0"/>
          <w:w w:val="100"/>
          <w:position w:val="0"/>
        </w:rPr>
        <w:t>下列哪个操作可以不需要再内核态执行？</w:t>
      </w:r>
    </w:p>
    <w:p>
      <w:pPr>
        <w:pStyle w:val="17"/>
        <w:keepNext w:val="0"/>
        <w:keepLines w:val="0"/>
        <w:widowControl w:val="0"/>
        <w:shd w:val="clear" w:color="auto" w:fill="auto"/>
        <w:bidi w:val="0"/>
        <w:spacing w:before="0" w:line="240" w:lineRule="auto"/>
        <w:ind w:left="0" w:right="0"/>
        <w:jc w:val="left"/>
      </w:pPr>
      <w:r>
        <w:rPr>
          <w:rFonts w:ascii="宋体" w:hAnsi="宋体" w:eastAsia="宋体" w:cs="宋体"/>
          <w:color w:val="000000"/>
          <w:spacing w:val="0"/>
          <w:w w:val="100"/>
          <w:position w:val="0"/>
          <w:lang w:val="zh-CN" w:eastAsia="zh-CN" w:bidi="zh-CN"/>
        </w:rPr>
        <w:t>△.系</w:t>
      </w:r>
      <w:r>
        <w:rPr>
          <w:rFonts w:ascii="宋体" w:hAnsi="宋体" w:eastAsia="宋体" w:cs="宋体"/>
          <w:color w:val="000000"/>
          <w:spacing w:val="0"/>
          <w:w w:val="100"/>
          <w:position w:val="0"/>
          <w:lang w:val="zh-TW" w:eastAsia="zh-TW" w:bidi="zh-TW"/>
        </w:rPr>
        <w:t>统调用</w:t>
      </w:r>
      <w:r>
        <w:rPr>
          <w:rFonts w:ascii="Times New Roman" w:hAnsi="Times New Roman" w:eastAsia="Times New Roman" w:cs="Times New Roman"/>
          <w:color w:val="000000"/>
          <w:spacing w:val="0"/>
          <w:w w:val="100"/>
          <w:position w:val="0"/>
          <w:lang w:val="en-US" w:eastAsia="en-US" w:bidi="en-US"/>
        </w:rPr>
        <w:t>B.malloc/free C.</w:t>
      </w:r>
      <w:r>
        <w:rPr>
          <w:rFonts w:ascii="宋体" w:hAnsi="宋体" w:eastAsia="宋体" w:cs="宋体"/>
          <w:color w:val="000000"/>
          <w:spacing w:val="0"/>
          <w:w w:val="100"/>
          <w:position w:val="0"/>
          <w:lang w:val="zh-TW" w:eastAsia="zh-TW" w:bidi="zh-TW"/>
        </w:rPr>
        <w:t>软中断</w:t>
      </w:r>
      <w:r>
        <w:rPr>
          <w:rFonts w:ascii="Times New Roman" w:hAnsi="Times New Roman" w:eastAsia="Times New Roman" w:cs="Times New Roman"/>
          <w:color w:val="000000"/>
          <w:spacing w:val="0"/>
          <w:w w:val="100"/>
          <w:position w:val="0"/>
          <w:lang w:val="en-US" w:eastAsia="en-US" w:bidi="en-US"/>
        </w:rPr>
        <w:t>D.</w:t>
      </w:r>
      <w:r>
        <w:rPr>
          <w:rFonts w:ascii="宋体" w:hAnsi="宋体" w:eastAsia="宋体" w:cs="宋体"/>
          <w:color w:val="000000"/>
          <w:spacing w:val="0"/>
          <w:w w:val="100"/>
          <w:position w:val="0"/>
          <w:lang w:val="zh-TW" w:eastAsia="zh-TW" w:bidi="zh-TW"/>
        </w:rPr>
        <w:t>内倒硕</w:t>
      </w:r>
    </w:p>
    <w:p>
      <w:pPr>
        <w:pStyle w:val="5"/>
        <w:keepNext w:val="0"/>
        <w:keepLines w:val="0"/>
        <w:widowControl w:val="0"/>
        <w:shd w:val="clear" w:color="auto" w:fill="auto"/>
        <w:bidi w:val="0"/>
        <w:spacing w:before="0" w:after="500" w:line="240" w:lineRule="auto"/>
        <w:ind w:left="0" w:right="0" w:firstLine="420"/>
        <w:jc w:val="left"/>
        <w:rPr>
          <w:sz w:val="19"/>
          <w:szCs w:val="19"/>
        </w:rPr>
      </w:pPr>
      <w:r>
        <w:rPr>
          <w:color w:val="000000"/>
          <w:spacing w:val="0"/>
          <w:w w:val="100"/>
          <w:position w:val="0"/>
          <w:sz w:val="19"/>
          <w:szCs w:val="19"/>
          <w:lang w:val="en-US" w:eastAsia="en-US" w:bidi="en-US"/>
        </w:rPr>
        <w:t>B</w:t>
      </w:r>
    </w:p>
    <w:p>
      <w:pPr>
        <w:pStyle w:val="15"/>
        <w:keepNext w:val="0"/>
        <w:keepLines w:val="0"/>
        <w:widowControl w:val="0"/>
        <w:numPr>
          <w:ilvl w:val="0"/>
          <w:numId w:val="23"/>
        </w:numPr>
        <w:shd w:val="clear" w:color="auto" w:fill="auto"/>
        <w:tabs>
          <w:tab w:val="left" w:pos="590"/>
        </w:tabs>
        <w:bidi w:val="0"/>
        <w:spacing w:before="0" w:after="440" w:line="622" w:lineRule="exact"/>
        <w:ind w:left="0" w:right="0" w:firstLine="0"/>
        <w:jc w:val="left"/>
      </w:pPr>
      <w:bookmarkStart w:id="216" w:name="bookmark216"/>
      <w:bookmarkEnd w:id="216"/>
      <w:r>
        <w:rPr>
          <w:color w:val="000000"/>
          <w:spacing w:val="0"/>
          <w:w w:val="100"/>
          <w:position w:val="0"/>
        </w:rPr>
        <w:t>应用程序</w:t>
      </w:r>
      <w:r>
        <w:rPr>
          <w:rFonts w:ascii="Times New Roman" w:hAnsi="Times New Roman" w:eastAsia="Times New Roman" w:cs="Times New Roman"/>
          <w:color w:val="000000"/>
          <w:spacing w:val="0"/>
          <w:w w:val="100"/>
          <w:position w:val="0"/>
          <w:lang w:val="en-US" w:eastAsia="en-US" w:bidi="en-US"/>
        </w:rPr>
        <w:t>ping</w:t>
      </w:r>
      <w:r>
        <w:rPr>
          <w:color w:val="000000"/>
          <w:spacing w:val="0"/>
          <w:w w:val="100"/>
          <w:position w:val="0"/>
        </w:rPr>
        <w:t>发岀的是什么报文？</w:t>
      </w:r>
    </w:p>
    <w:p>
      <w:pPr>
        <w:pStyle w:val="5"/>
        <w:keepNext w:val="0"/>
        <w:keepLines w:val="0"/>
        <w:widowControl w:val="0"/>
        <w:shd w:val="clear" w:color="auto" w:fill="auto"/>
        <w:bidi w:val="0"/>
        <w:spacing w:before="0" w:after="440" w:line="240" w:lineRule="auto"/>
        <w:ind w:left="0" w:right="0" w:firstLine="420"/>
        <w:jc w:val="left"/>
      </w:pPr>
      <w:r>
        <w:rPr>
          <w:color w:val="000000"/>
          <w:spacing w:val="0"/>
          <w:w w:val="100"/>
          <w:position w:val="0"/>
          <w:sz w:val="19"/>
          <w:szCs w:val="19"/>
          <w:lang w:val="en-US" w:eastAsia="en-US" w:bidi="en-US"/>
        </w:rPr>
        <w:t>ICMP</w:t>
      </w:r>
      <w:r>
        <w:rPr>
          <w:color w:val="000000"/>
          <w:spacing w:val="0"/>
          <w:w w:val="100"/>
          <w:position w:val="0"/>
        </w:rPr>
        <w:t>应答报文</w:t>
      </w:r>
    </w:p>
    <w:p>
      <w:pPr>
        <w:pStyle w:val="15"/>
        <w:keepNext w:val="0"/>
        <w:keepLines w:val="0"/>
        <w:widowControl w:val="0"/>
        <w:numPr>
          <w:ilvl w:val="0"/>
          <w:numId w:val="23"/>
        </w:numPr>
        <w:shd w:val="clear" w:color="auto" w:fill="auto"/>
        <w:tabs>
          <w:tab w:val="left" w:pos="590"/>
        </w:tabs>
        <w:bidi w:val="0"/>
        <w:spacing w:before="0" w:after="440" w:line="645" w:lineRule="exact"/>
        <w:ind w:left="0" w:right="0" w:firstLine="0"/>
        <w:jc w:val="left"/>
      </w:pPr>
      <w:bookmarkStart w:id="217" w:name="bookmark217"/>
      <w:bookmarkEnd w:id="217"/>
      <w:r>
        <w:rPr>
          <w:color w:val="000000"/>
          <w:spacing w:val="0"/>
          <w:w w:val="100"/>
          <w:position w:val="0"/>
        </w:rPr>
        <w:t>假定对长度为</w:t>
      </w:r>
      <w:r>
        <w:rPr>
          <w:rFonts w:ascii="Times New Roman" w:hAnsi="Times New Roman" w:eastAsia="Times New Roman" w:cs="Times New Roman"/>
          <w:color w:val="000000"/>
          <w:spacing w:val="0"/>
          <w:w w:val="100"/>
          <w:position w:val="0"/>
          <w:lang w:val="en-US" w:eastAsia="en-US" w:bidi="en-US"/>
        </w:rPr>
        <w:t>n=119</w:t>
      </w:r>
      <w:r>
        <w:rPr>
          <w:color w:val="000000"/>
          <w:spacing w:val="0"/>
          <w:w w:val="100"/>
          <w:position w:val="0"/>
        </w:rPr>
        <w:t>的有序数组进行折半查找，则对应的 判定数的高度是多少？</w:t>
      </w:r>
    </w:p>
    <w:p>
      <w:pPr>
        <w:pStyle w:val="5"/>
        <w:keepNext w:val="0"/>
        <w:keepLines w:val="0"/>
        <w:widowControl w:val="0"/>
        <w:shd w:val="clear" w:color="auto" w:fill="auto"/>
        <w:bidi w:val="0"/>
        <w:spacing w:before="0" w:after="60" w:line="240" w:lineRule="auto"/>
        <w:ind w:left="0" w:right="0" w:firstLine="420"/>
        <w:jc w:val="left"/>
        <w:rPr>
          <w:sz w:val="19"/>
          <w:szCs w:val="19"/>
        </w:rPr>
      </w:pPr>
      <w:r>
        <w:rPr>
          <w:color w:val="000000"/>
          <w:spacing w:val="0"/>
          <w:w w:val="100"/>
          <w:position w:val="0"/>
          <w:sz w:val="19"/>
          <w:szCs w:val="19"/>
        </w:rPr>
        <w:t>7</w:t>
      </w:r>
    </w:p>
    <w:p>
      <w:pPr>
        <w:pStyle w:val="5"/>
        <w:keepNext w:val="0"/>
        <w:keepLines w:val="0"/>
        <w:widowControl w:val="0"/>
        <w:shd w:val="clear" w:color="auto" w:fill="auto"/>
        <w:bidi w:val="0"/>
        <w:spacing w:before="0" w:after="500" w:line="240" w:lineRule="auto"/>
        <w:ind w:left="0" w:right="0" w:firstLine="420"/>
        <w:jc w:val="left"/>
        <w:rPr>
          <w:sz w:val="19"/>
          <w:szCs w:val="19"/>
        </w:rPr>
      </w:pPr>
      <w:r>
        <w:rPr>
          <w:color w:val="000000"/>
          <w:spacing w:val="0"/>
          <w:w w:val="100"/>
          <w:position w:val="0"/>
          <w:sz w:val="19"/>
          <w:szCs w:val="19"/>
        </w:rPr>
        <w:t>2*7=128&gt;119</w:t>
      </w:r>
    </w:p>
    <w:p>
      <w:pPr>
        <w:pStyle w:val="15"/>
        <w:keepNext w:val="0"/>
        <w:keepLines w:val="0"/>
        <w:widowControl w:val="0"/>
        <w:numPr>
          <w:ilvl w:val="0"/>
          <w:numId w:val="23"/>
        </w:numPr>
        <w:shd w:val="clear" w:color="auto" w:fill="auto"/>
        <w:tabs>
          <w:tab w:val="left" w:pos="590"/>
        </w:tabs>
        <w:bidi w:val="0"/>
        <w:spacing w:before="0" w:after="440" w:line="622" w:lineRule="exact"/>
        <w:ind w:left="0" w:right="0" w:firstLine="0"/>
        <w:jc w:val="both"/>
      </w:pPr>
      <w:bookmarkStart w:id="218" w:name="bookmark218"/>
      <w:bookmarkEnd w:id="218"/>
      <w:r>
        <w:rPr>
          <w:color w:val="000000"/>
          <w:spacing w:val="0"/>
          <w:w w:val="100"/>
          <w:position w:val="0"/>
        </w:rPr>
        <w:t>基于数组实现一个环形队列，队列的元素类型为整型，队 列长度</w:t>
      </w:r>
      <w:r>
        <w:rPr>
          <w:rFonts w:ascii="Times New Roman" w:hAnsi="Times New Roman" w:eastAsia="Times New Roman" w:cs="Times New Roman"/>
          <w:color w:val="000000"/>
          <w:spacing w:val="0"/>
          <w:w w:val="100"/>
          <w:position w:val="0"/>
        </w:rPr>
        <w:t>128</w:t>
      </w:r>
      <w:r>
        <w:rPr>
          <w:color w:val="000000"/>
          <w:spacing w:val="0"/>
          <w:w w:val="100"/>
          <w:position w:val="0"/>
        </w:rPr>
        <w:t>队列提供写入(</w:t>
      </w:r>
      <w:r>
        <w:rPr>
          <w:rFonts w:ascii="Times New Roman" w:hAnsi="Times New Roman" w:eastAsia="Times New Roman" w:cs="Times New Roman"/>
          <w:color w:val="000000"/>
          <w:spacing w:val="0"/>
          <w:w w:val="100"/>
          <w:position w:val="0"/>
          <w:lang w:val="en-US" w:eastAsia="en-US" w:bidi="en-US"/>
        </w:rPr>
        <w:t>EnQueue)</w:t>
      </w:r>
      <w:r>
        <w:rPr>
          <w:color w:val="000000"/>
          <w:spacing w:val="0"/>
          <w:w w:val="100"/>
          <w:position w:val="0"/>
        </w:rPr>
        <w:t>和读取</w:t>
      </w:r>
      <w:r>
        <w:rPr>
          <w:rFonts w:ascii="Times New Roman" w:hAnsi="Times New Roman" w:eastAsia="Times New Roman" w:cs="Times New Roman"/>
          <w:color w:val="000000"/>
          <w:spacing w:val="0"/>
          <w:w w:val="100"/>
          <w:position w:val="0"/>
          <w:lang w:val="en-US" w:eastAsia="en-US" w:bidi="en-US"/>
        </w:rPr>
        <w:t>(Dequeue)</w:t>
      </w:r>
      <w:r>
        <w:rPr>
          <w:color w:val="000000"/>
          <w:spacing w:val="0"/>
          <w:w w:val="100"/>
          <w:position w:val="0"/>
        </w:rPr>
        <w:t>两个 接口.写代码定义并实现这个队列的写入和读取接口.要求 队列的写入和读取接口支持多线程并发</w:t>
      </w:r>
      <w:r>
        <w:rPr>
          <w:color w:val="354356"/>
          <w:spacing w:val="0"/>
          <w:w w:val="100"/>
          <w:position w:val="0"/>
        </w:rPr>
        <w:t>调用.</w:t>
      </w:r>
      <w:r>
        <w:rPr>
          <w:color w:val="000000"/>
          <w:spacing w:val="0"/>
          <w:w w:val="100"/>
          <w:position w:val="0"/>
        </w:rPr>
        <w:t>请在代码中添 加必要注释</w:t>
      </w:r>
    </w:p>
    <w:p>
      <w:pPr>
        <w:pStyle w:val="5"/>
        <w:keepNext w:val="0"/>
        <w:keepLines w:val="0"/>
        <w:widowControl w:val="0"/>
        <w:numPr>
          <w:ilvl w:val="0"/>
          <w:numId w:val="24"/>
        </w:numPr>
        <w:shd w:val="clear" w:color="auto" w:fill="auto"/>
        <w:bidi w:val="0"/>
        <w:spacing w:before="0" w:after="440" w:line="240" w:lineRule="auto"/>
        <w:ind w:left="0" w:right="0" w:firstLine="420"/>
        <w:jc w:val="both"/>
      </w:pPr>
      <w:bookmarkStart w:id="219" w:name="bookmark219"/>
      <w:bookmarkEnd w:id="219"/>
      <w:r>
        <w:rPr>
          <w:color w:val="000000"/>
          <w:spacing w:val="0"/>
          <w:w w:val="100"/>
          <w:position w:val="0"/>
        </w:rPr>
        <w:t>队列实现正确给</w:t>
      </w:r>
      <w:r>
        <w:rPr>
          <w:color w:val="000000"/>
          <w:spacing w:val="0"/>
          <w:w w:val="100"/>
          <w:position w:val="0"/>
          <w:sz w:val="19"/>
          <w:szCs w:val="19"/>
          <w:lang w:val="en-US" w:eastAsia="en-US" w:bidi="en-US"/>
        </w:rPr>
        <w:t>io</w:t>
      </w:r>
      <w:r>
        <w:rPr>
          <w:color w:val="000000"/>
          <w:spacing w:val="0"/>
          <w:w w:val="100"/>
          <w:position w:val="0"/>
        </w:rPr>
        <w:t>分</w:t>
      </w:r>
    </w:p>
    <w:p>
      <w:pPr>
        <w:pStyle w:val="5"/>
        <w:keepNext w:val="0"/>
        <w:keepLines w:val="0"/>
        <w:widowControl w:val="0"/>
        <w:shd w:val="clear" w:color="auto" w:fill="auto"/>
        <w:tabs>
          <w:tab w:val="left" w:pos="825"/>
        </w:tabs>
        <w:bidi w:val="0"/>
        <w:spacing w:before="0" w:after="80" w:line="240" w:lineRule="auto"/>
        <w:ind w:left="0" w:right="0" w:firstLine="400"/>
        <w:jc w:val="left"/>
      </w:pPr>
      <w:bookmarkStart w:id="220" w:name="bookmark220"/>
      <w:r>
        <w:rPr>
          <w:color w:val="000000"/>
          <w:spacing w:val="0"/>
          <w:w w:val="100"/>
          <w:position w:val="0"/>
          <w:sz w:val="19"/>
          <w:szCs w:val="19"/>
        </w:rPr>
        <w:t>（</w:t>
      </w:r>
      <w:bookmarkEnd w:id="220"/>
      <w:r>
        <w:rPr>
          <w:color w:val="000000"/>
          <w:spacing w:val="0"/>
          <w:w w:val="100"/>
          <w:position w:val="0"/>
          <w:sz w:val="19"/>
          <w:szCs w:val="19"/>
        </w:rPr>
        <w:t>1）</w:t>
      </w:r>
      <w:r>
        <w:rPr>
          <w:color w:val="000000"/>
          <w:spacing w:val="0"/>
          <w:w w:val="100"/>
          <w:position w:val="0"/>
          <w:sz w:val="19"/>
          <w:szCs w:val="19"/>
        </w:rPr>
        <w:tab/>
      </w:r>
      <w:r>
        <w:rPr>
          <w:color w:val="000000"/>
          <w:spacing w:val="0"/>
          <w:w w:val="100"/>
          <w:position w:val="0"/>
        </w:rPr>
        <w:t>定义里包含头尾指针</w:t>
      </w:r>
      <w:r>
        <w:rPr>
          <w:color w:val="000000"/>
          <w:spacing w:val="0"/>
          <w:w w:val="100"/>
          <w:position w:val="0"/>
          <w:sz w:val="19"/>
          <w:szCs w:val="19"/>
        </w:rPr>
        <w:t>（5</w:t>
      </w:r>
      <w:r>
        <w:rPr>
          <w:color w:val="000000"/>
          <w:spacing w:val="0"/>
          <w:w w:val="100"/>
          <w:position w:val="0"/>
        </w:rPr>
        <w:t>分）</w:t>
      </w:r>
    </w:p>
    <w:p>
      <w:pPr>
        <w:pStyle w:val="5"/>
        <w:keepNext w:val="0"/>
        <w:keepLines w:val="0"/>
        <w:widowControl w:val="0"/>
        <w:shd w:val="clear" w:color="auto" w:fill="auto"/>
        <w:tabs>
          <w:tab w:val="left" w:pos="825"/>
        </w:tabs>
        <w:bidi w:val="0"/>
        <w:spacing w:before="0" w:after="80" w:line="240" w:lineRule="auto"/>
        <w:ind w:left="0" w:right="0" w:firstLine="400"/>
        <w:jc w:val="left"/>
      </w:pPr>
      <w:bookmarkStart w:id="221" w:name="bookmark221"/>
      <w:r>
        <w:rPr>
          <w:color w:val="000000"/>
          <w:spacing w:val="0"/>
          <w:w w:val="100"/>
          <w:position w:val="0"/>
          <w:sz w:val="19"/>
          <w:szCs w:val="19"/>
        </w:rPr>
        <w:t>（</w:t>
      </w:r>
      <w:bookmarkEnd w:id="221"/>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rPr>
        <w:t>写入接口包含判滴逻辑，能够用返回值描述出错情况。</w:t>
      </w:r>
      <w:r>
        <w:rPr>
          <w:color w:val="000000"/>
          <w:spacing w:val="0"/>
          <w:w w:val="100"/>
          <w:position w:val="0"/>
          <w:sz w:val="19"/>
          <w:szCs w:val="19"/>
        </w:rPr>
        <w:t>（5</w:t>
      </w:r>
      <w:r>
        <w:rPr>
          <w:color w:val="000000"/>
          <w:spacing w:val="0"/>
          <w:w w:val="100"/>
          <w:position w:val="0"/>
        </w:rPr>
        <w:t>分）</w:t>
      </w:r>
    </w:p>
    <w:p>
      <w:pPr>
        <w:pStyle w:val="5"/>
        <w:keepNext w:val="0"/>
        <w:keepLines w:val="0"/>
        <w:widowControl w:val="0"/>
        <w:shd w:val="clear" w:color="auto" w:fill="auto"/>
        <w:tabs>
          <w:tab w:val="left" w:pos="825"/>
        </w:tabs>
        <w:bidi w:val="0"/>
        <w:spacing w:before="0" w:after="80" w:line="240" w:lineRule="auto"/>
        <w:ind w:left="0" w:right="0" w:firstLine="400"/>
        <w:jc w:val="left"/>
      </w:pPr>
      <w:bookmarkStart w:id="222" w:name="bookmark222"/>
      <w:r>
        <w:rPr>
          <w:color w:val="000000"/>
          <w:spacing w:val="0"/>
          <w:w w:val="100"/>
          <w:position w:val="0"/>
          <w:sz w:val="19"/>
          <w:szCs w:val="19"/>
        </w:rPr>
        <w:t>（</w:t>
      </w:r>
      <w:bookmarkEnd w:id="222"/>
      <w:r>
        <w:rPr>
          <w:color w:val="000000"/>
          <w:spacing w:val="0"/>
          <w:w w:val="100"/>
          <w:position w:val="0"/>
          <w:sz w:val="19"/>
          <w:szCs w:val="19"/>
        </w:rPr>
        <w:t>3）</w:t>
      </w:r>
      <w:r>
        <w:rPr>
          <w:color w:val="000000"/>
          <w:spacing w:val="0"/>
          <w:w w:val="100"/>
          <w:position w:val="0"/>
          <w:sz w:val="19"/>
          <w:szCs w:val="19"/>
        </w:rPr>
        <w:tab/>
      </w:r>
      <w:r>
        <w:rPr>
          <w:color w:val="000000"/>
          <w:spacing w:val="0"/>
          <w:w w:val="100"/>
          <w:position w:val="0"/>
        </w:rPr>
        <w:t>读取接口包含判空逻辑。</w:t>
      </w:r>
      <w:r>
        <w:rPr>
          <w:color w:val="000000"/>
          <w:spacing w:val="0"/>
          <w:w w:val="100"/>
          <w:position w:val="0"/>
          <w:sz w:val="19"/>
          <w:szCs w:val="19"/>
        </w:rPr>
        <w:t>（5</w:t>
      </w:r>
      <w:r>
        <w:rPr>
          <w:color w:val="000000"/>
          <w:spacing w:val="0"/>
          <w:w w:val="100"/>
          <w:position w:val="0"/>
        </w:rPr>
        <w:t>分）</w:t>
      </w:r>
    </w:p>
    <w:p>
      <w:pPr>
        <w:pStyle w:val="5"/>
        <w:keepNext w:val="0"/>
        <w:keepLines w:val="0"/>
        <w:widowControl w:val="0"/>
        <w:numPr>
          <w:ilvl w:val="0"/>
          <w:numId w:val="24"/>
        </w:numPr>
        <w:shd w:val="clear" w:color="auto" w:fill="auto"/>
        <w:tabs>
          <w:tab w:val="left" w:pos="735"/>
        </w:tabs>
        <w:bidi w:val="0"/>
        <w:spacing w:before="0" w:after="80" w:line="240" w:lineRule="auto"/>
        <w:ind w:left="0" w:right="0" w:firstLine="400"/>
        <w:jc w:val="left"/>
      </w:pPr>
      <w:bookmarkStart w:id="223" w:name="bookmark223"/>
      <w:bookmarkEnd w:id="223"/>
      <w:r>
        <w:rPr>
          <w:color w:val="000000"/>
          <w:spacing w:val="0"/>
          <w:w w:val="100"/>
          <w:position w:val="0"/>
        </w:rPr>
        <w:t>读写接口线程安全给</w:t>
      </w:r>
      <w:r>
        <w:rPr>
          <w:color w:val="000000"/>
          <w:spacing w:val="0"/>
          <w:w w:val="100"/>
          <w:position w:val="0"/>
          <w:sz w:val="19"/>
          <w:szCs w:val="19"/>
        </w:rPr>
        <w:t>1</w:t>
      </w:r>
      <w:r>
        <w:rPr>
          <w:color w:val="000000"/>
          <w:spacing w:val="0"/>
          <w:w w:val="100"/>
          <w:position w:val="0"/>
        </w:rPr>
        <w:t>。分</w:t>
      </w:r>
    </w:p>
    <w:p>
      <w:pPr>
        <w:pStyle w:val="5"/>
        <w:keepNext w:val="0"/>
        <w:keepLines w:val="0"/>
        <w:widowControl w:val="0"/>
        <w:shd w:val="clear" w:color="auto" w:fill="auto"/>
        <w:tabs>
          <w:tab w:val="left" w:pos="825"/>
        </w:tabs>
        <w:bidi w:val="0"/>
        <w:spacing w:before="0" w:after="80" w:line="240" w:lineRule="auto"/>
        <w:ind w:left="0" w:right="0" w:firstLine="400"/>
        <w:jc w:val="left"/>
      </w:pPr>
      <w:bookmarkStart w:id="224" w:name="bookmark224"/>
      <w:r>
        <w:rPr>
          <w:color w:val="000000"/>
          <w:spacing w:val="0"/>
          <w:w w:val="100"/>
          <w:position w:val="0"/>
          <w:sz w:val="19"/>
          <w:szCs w:val="19"/>
        </w:rPr>
        <w:t>（</w:t>
      </w:r>
      <w:bookmarkEnd w:id="224"/>
      <w:r>
        <w:rPr>
          <w:color w:val="000000"/>
          <w:spacing w:val="0"/>
          <w:w w:val="100"/>
          <w:position w:val="0"/>
          <w:sz w:val="19"/>
          <w:szCs w:val="19"/>
        </w:rPr>
        <w:t>1）</w:t>
      </w:r>
      <w:r>
        <w:rPr>
          <w:color w:val="000000"/>
          <w:spacing w:val="0"/>
          <w:w w:val="100"/>
          <w:position w:val="0"/>
          <w:sz w:val="19"/>
          <w:szCs w:val="19"/>
        </w:rPr>
        <w:tab/>
      </w:r>
      <w:r>
        <w:rPr>
          <w:color w:val="000000"/>
          <w:spacing w:val="0"/>
          <w:w w:val="100"/>
          <w:position w:val="0"/>
        </w:rPr>
        <w:t>读逻辑（判断逻辑）需要加锁解锁</w:t>
      </w:r>
      <w:r>
        <w:rPr>
          <w:color w:val="000000"/>
          <w:spacing w:val="0"/>
          <w:w w:val="100"/>
          <w:position w:val="0"/>
          <w:sz w:val="19"/>
          <w:szCs w:val="19"/>
        </w:rPr>
        <w:t>（5</w:t>
      </w:r>
      <w:r>
        <w:rPr>
          <w:color w:val="000000"/>
          <w:spacing w:val="0"/>
          <w:w w:val="100"/>
          <w:position w:val="0"/>
        </w:rPr>
        <w:t>分）</w:t>
      </w:r>
    </w:p>
    <w:p>
      <w:pPr>
        <w:pStyle w:val="5"/>
        <w:keepNext w:val="0"/>
        <w:keepLines w:val="0"/>
        <w:widowControl w:val="0"/>
        <w:shd w:val="clear" w:color="auto" w:fill="auto"/>
        <w:tabs>
          <w:tab w:val="left" w:pos="825"/>
        </w:tabs>
        <w:bidi w:val="0"/>
        <w:spacing w:before="0" w:after="80" w:line="240" w:lineRule="auto"/>
        <w:ind w:left="0" w:right="0" w:firstLine="400"/>
        <w:jc w:val="left"/>
      </w:pPr>
      <w:bookmarkStart w:id="225" w:name="bookmark225"/>
      <w:r>
        <w:rPr>
          <w:color w:val="000000"/>
          <w:spacing w:val="0"/>
          <w:w w:val="100"/>
          <w:position w:val="0"/>
          <w:sz w:val="19"/>
          <w:szCs w:val="19"/>
        </w:rPr>
        <w:t>（</w:t>
      </w:r>
      <w:bookmarkEnd w:id="225"/>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rPr>
        <w:t>更新逻辑（指针或者队列长度的更新）需要加锁。</w:t>
      </w:r>
      <w:r>
        <w:rPr>
          <w:color w:val="000000"/>
          <w:spacing w:val="0"/>
          <w:w w:val="100"/>
          <w:position w:val="0"/>
          <w:sz w:val="19"/>
          <w:szCs w:val="19"/>
        </w:rPr>
        <w:t>（5</w:t>
      </w:r>
      <w:r>
        <w:rPr>
          <w:color w:val="000000"/>
          <w:spacing w:val="0"/>
          <w:w w:val="100"/>
          <w:position w:val="0"/>
        </w:rPr>
        <w:t>分）</w:t>
      </w:r>
    </w:p>
    <w:p>
      <w:pPr>
        <w:pStyle w:val="5"/>
        <w:keepNext w:val="0"/>
        <w:keepLines w:val="0"/>
        <w:widowControl w:val="0"/>
        <w:numPr>
          <w:ilvl w:val="0"/>
          <w:numId w:val="24"/>
        </w:numPr>
        <w:shd w:val="clear" w:color="auto" w:fill="auto"/>
        <w:tabs>
          <w:tab w:val="left" w:pos="735"/>
        </w:tabs>
        <w:bidi w:val="0"/>
        <w:spacing w:before="0" w:after="460" w:line="240" w:lineRule="auto"/>
        <w:ind w:left="0" w:right="0" w:firstLine="400"/>
        <w:jc w:val="left"/>
      </w:pPr>
      <w:bookmarkStart w:id="226" w:name="bookmark226"/>
      <w:bookmarkEnd w:id="226"/>
      <w:r>
        <w:rPr>
          <w:color w:val="000000"/>
          <w:spacing w:val="0"/>
          <w:w w:val="100"/>
          <w:position w:val="0"/>
        </w:rPr>
        <w:t>代码风格糟糕的可适当减分（最多可濾</w:t>
      </w:r>
      <w:r>
        <w:rPr>
          <w:color w:val="000000"/>
          <w:spacing w:val="0"/>
          <w:w w:val="100"/>
          <w:position w:val="0"/>
          <w:sz w:val="19"/>
          <w:szCs w:val="19"/>
        </w:rPr>
        <w:t>5</w:t>
      </w:r>
      <w:r>
        <w:rPr>
          <w:color w:val="000000"/>
          <w:spacing w:val="0"/>
          <w:w w:val="100"/>
          <w:position w:val="0"/>
        </w:rPr>
        <w:t>分）</w:t>
      </w:r>
    </w:p>
    <w:p>
      <w:pPr>
        <w:pStyle w:val="11"/>
        <w:keepNext/>
        <w:keepLines/>
        <w:widowControl w:val="0"/>
        <w:numPr>
          <w:ilvl w:val="0"/>
          <w:numId w:val="23"/>
        </w:numPr>
        <w:shd w:val="clear" w:color="auto" w:fill="auto"/>
        <w:bidi w:val="0"/>
        <w:spacing w:before="0" w:after="460" w:line="630" w:lineRule="exact"/>
        <w:ind w:left="0" w:right="0" w:firstLine="0"/>
        <w:jc w:val="left"/>
      </w:pPr>
      <w:bookmarkStart w:id="227" w:name="bookmark229"/>
      <w:bookmarkEnd w:id="227"/>
      <w:bookmarkStart w:id="228" w:name="bookmark227"/>
      <w:bookmarkStart w:id="229" w:name="bookmark228"/>
      <w:bookmarkStart w:id="230" w:name="bookmark230"/>
      <w:r>
        <w:rPr>
          <w:color w:val="000000"/>
          <w:spacing w:val="0"/>
          <w:w w:val="100"/>
          <w:position w:val="0"/>
        </w:rPr>
        <w:t>请描述同一网段下主机</w:t>
      </w:r>
      <w:r>
        <w:rPr>
          <w:rFonts w:ascii="Times New Roman" w:hAnsi="Times New Roman" w:eastAsia="Times New Roman" w:cs="Times New Roman"/>
          <w:color w:val="000000"/>
          <w:spacing w:val="0"/>
          <w:w w:val="100"/>
          <w:position w:val="0"/>
          <w:lang w:val="en-US" w:eastAsia="en-US" w:bidi="en-US"/>
        </w:rPr>
        <w:t>Ap</w:t>
      </w:r>
      <w:r>
        <w:rPr>
          <w:color w:val="000000"/>
          <w:spacing w:val="0"/>
          <w:w w:val="100"/>
          <w:position w:val="0"/>
        </w:rPr>
        <w:t>主机</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的全过程.假定此时主 机</w:t>
      </w: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知道主机</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P</w:t>
      </w:r>
      <w:r>
        <w:rPr>
          <w:color w:val="000000"/>
          <w:spacing w:val="0"/>
          <w:w w:val="100"/>
          <w:position w:val="0"/>
        </w:rPr>
        <w:t>地址,但不知道主机</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的</w:t>
      </w:r>
      <w:r>
        <w:rPr>
          <w:rFonts w:ascii="Times New Roman" w:hAnsi="Times New Roman" w:eastAsia="Times New Roman" w:cs="Times New Roman"/>
          <w:color w:val="000000"/>
          <w:spacing w:val="0"/>
          <w:w w:val="100"/>
          <w:position w:val="0"/>
          <w:lang w:val="en-US" w:eastAsia="en-US" w:bidi="en-US"/>
        </w:rPr>
        <w:t>MAC</w:t>
      </w:r>
      <w:r>
        <w:rPr>
          <w:color w:val="000000"/>
          <w:spacing w:val="0"/>
          <w:w w:val="100"/>
          <w:position w:val="0"/>
        </w:rPr>
        <w:t>地址</w:t>
      </w:r>
      <w:bookmarkEnd w:id="228"/>
      <w:bookmarkEnd w:id="229"/>
      <w:bookmarkEnd w:id="230"/>
    </w:p>
    <w:p>
      <w:pPr>
        <w:pStyle w:val="5"/>
        <w:keepNext w:val="0"/>
        <w:keepLines w:val="0"/>
        <w:widowControl w:val="0"/>
        <w:numPr>
          <w:ilvl w:val="0"/>
          <w:numId w:val="25"/>
        </w:numPr>
        <w:shd w:val="clear" w:color="auto" w:fill="auto"/>
        <w:tabs>
          <w:tab w:val="left" w:pos="720"/>
        </w:tabs>
        <w:bidi w:val="0"/>
        <w:spacing w:before="0" w:after="80" w:line="240" w:lineRule="auto"/>
        <w:ind w:left="0" w:right="0" w:firstLine="400"/>
        <w:jc w:val="left"/>
      </w:pPr>
      <w:bookmarkStart w:id="231" w:name="bookmark231"/>
      <w:bookmarkEnd w:id="231"/>
      <w:r>
        <w:rPr>
          <w:color w:val="000000"/>
          <w:spacing w:val="0"/>
          <w:w w:val="100"/>
          <w:position w:val="0"/>
        </w:rPr>
        <w:t>主机</w:t>
      </w:r>
      <w:r>
        <w:rPr>
          <w:color w:val="000000"/>
          <w:spacing w:val="0"/>
          <w:w w:val="100"/>
          <w:position w:val="0"/>
          <w:sz w:val="19"/>
          <w:szCs w:val="19"/>
          <w:lang w:val="en-US" w:eastAsia="en-US" w:bidi="en-US"/>
        </w:rPr>
        <w:t>A</w:t>
      </w:r>
      <w:r>
        <w:rPr>
          <w:color w:val="000000"/>
          <w:spacing w:val="0"/>
          <w:w w:val="100"/>
          <w:position w:val="0"/>
        </w:rPr>
        <w:t>广播姗请求，询问主机</w:t>
      </w:r>
      <w:r>
        <w:rPr>
          <w:color w:val="000000"/>
          <w:spacing w:val="0"/>
          <w:w w:val="100"/>
          <w:position w:val="0"/>
          <w:sz w:val="19"/>
          <w:szCs w:val="19"/>
          <w:lang w:val="en-US" w:eastAsia="en-US" w:bidi="en-US"/>
        </w:rPr>
        <w:t>B</w:t>
      </w:r>
      <w:r>
        <w:rPr>
          <w:color w:val="000000"/>
          <w:spacing w:val="0"/>
          <w:w w:val="100"/>
          <w:position w:val="0"/>
        </w:rPr>
        <w:t>的</w:t>
      </w:r>
      <w:r>
        <w:rPr>
          <w:color w:val="000000"/>
          <w:spacing w:val="0"/>
          <w:w w:val="100"/>
          <w:position w:val="0"/>
          <w:sz w:val="19"/>
          <w:szCs w:val="19"/>
          <w:lang w:val="en-US" w:eastAsia="en-US" w:bidi="en-US"/>
        </w:rPr>
        <w:t>KA3</w:t>
      </w:r>
      <w:r>
        <w:rPr>
          <w:color w:val="000000"/>
          <w:spacing w:val="0"/>
          <w:w w:val="100"/>
          <w:position w:val="0"/>
        </w:rPr>
        <w:t>地址。</w:t>
      </w:r>
    </w:p>
    <w:p>
      <w:pPr>
        <w:pStyle w:val="5"/>
        <w:keepNext w:val="0"/>
        <w:keepLines w:val="0"/>
        <w:widowControl w:val="0"/>
        <w:numPr>
          <w:ilvl w:val="0"/>
          <w:numId w:val="25"/>
        </w:numPr>
        <w:shd w:val="clear" w:color="auto" w:fill="auto"/>
        <w:tabs>
          <w:tab w:val="left" w:pos="735"/>
        </w:tabs>
        <w:bidi w:val="0"/>
        <w:spacing w:before="0" w:after="80" w:line="240" w:lineRule="auto"/>
        <w:ind w:left="0" w:right="0" w:firstLine="400"/>
        <w:jc w:val="left"/>
      </w:pPr>
      <w:bookmarkStart w:id="232" w:name="bookmark232"/>
      <w:bookmarkEnd w:id="232"/>
      <w:r>
        <w:rPr>
          <w:color w:val="000000"/>
          <w:spacing w:val="0"/>
          <w:w w:val="100"/>
          <w:position w:val="0"/>
        </w:rPr>
        <w:t>主机</w:t>
      </w:r>
      <w:r>
        <w:rPr>
          <w:color w:val="000000"/>
          <w:spacing w:val="0"/>
          <w:w w:val="100"/>
          <w:position w:val="0"/>
          <w:sz w:val="19"/>
          <w:szCs w:val="19"/>
          <w:lang w:val="en-US" w:eastAsia="en-US" w:bidi="en-US"/>
        </w:rPr>
        <w:t>B</w:t>
      </w:r>
      <w:r>
        <w:rPr>
          <w:color w:val="000000"/>
          <w:spacing w:val="0"/>
          <w:w w:val="100"/>
          <w:position w:val="0"/>
        </w:rPr>
        <w:t>收到姗请求,以姗响应形式回复自己的</w:t>
      </w:r>
      <w:r>
        <w:rPr>
          <w:color w:val="000000"/>
          <w:spacing w:val="0"/>
          <w:w w:val="100"/>
          <w:position w:val="0"/>
          <w:sz w:val="19"/>
          <w:szCs w:val="19"/>
          <w:lang w:val="en-US" w:eastAsia="en-US" w:bidi="en-US"/>
        </w:rPr>
        <w:t>MAC</w:t>
      </w:r>
      <w:r>
        <w:rPr>
          <w:color w:val="000000"/>
          <w:spacing w:val="0"/>
          <w:w w:val="100"/>
          <w:position w:val="0"/>
        </w:rPr>
        <w:t>地址。</w:t>
      </w:r>
    </w:p>
    <w:p>
      <w:pPr>
        <w:pStyle w:val="5"/>
        <w:keepNext w:val="0"/>
        <w:keepLines w:val="0"/>
        <w:widowControl w:val="0"/>
        <w:numPr>
          <w:ilvl w:val="0"/>
          <w:numId w:val="25"/>
        </w:numPr>
        <w:shd w:val="clear" w:color="auto" w:fill="auto"/>
        <w:tabs>
          <w:tab w:val="left" w:pos="735"/>
        </w:tabs>
        <w:bidi w:val="0"/>
        <w:spacing w:before="0" w:after="80" w:line="240" w:lineRule="auto"/>
        <w:ind w:left="0" w:right="0" w:firstLine="400"/>
        <w:jc w:val="left"/>
      </w:pPr>
      <w:bookmarkStart w:id="233" w:name="bookmark233"/>
      <w:bookmarkEnd w:id="233"/>
      <w:r>
        <w:rPr>
          <w:color w:val="000000"/>
          <w:spacing w:val="0"/>
          <w:w w:val="100"/>
          <w:position w:val="0"/>
        </w:rPr>
        <w:t>主机</w:t>
      </w:r>
      <w:r>
        <w:rPr>
          <w:color w:val="000000"/>
          <w:spacing w:val="0"/>
          <w:w w:val="100"/>
          <w:position w:val="0"/>
          <w:sz w:val="19"/>
          <w:szCs w:val="19"/>
          <w:lang w:val="en-US" w:eastAsia="en-US" w:bidi="en-US"/>
        </w:rPr>
        <w:t>A</w:t>
      </w:r>
      <w:r>
        <w:rPr>
          <w:color w:val="000000"/>
          <w:spacing w:val="0"/>
          <w:w w:val="100"/>
          <w:position w:val="0"/>
        </w:rPr>
        <w:t>收到主机</w:t>
      </w:r>
      <w:r>
        <w:rPr>
          <w:color w:val="000000"/>
          <w:spacing w:val="0"/>
          <w:w w:val="100"/>
          <w:position w:val="0"/>
          <w:sz w:val="19"/>
          <w:szCs w:val="19"/>
          <w:lang w:val="en-US" w:eastAsia="en-US" w:bidi="en-US"/>
        </w:rPr>
        <w:t>B</w:t>
      </w:r>
      <w:r>
        <w:rPr>
          <w:color w:val="000000"/>
          <w:spacing w:val="0"/>
          <w:w w:val="100"/>
          <w:position w:val="0"/>
        </w:rPr>
        <w:t>的</w:t>
      </w:r>
      <w:r>
        <w:rPr>
          <w:color w:val="000000"/>
          <w:spacing w:val="0"/>
          <w:w w:val="100"/>
          <w:position w:val="0"/>
          <w:sz w:val="19"/>
          <w:szCs w:val="19"/>
          <w:lang w:val="en-US" w:eastAsia="en-US" w:bidi="en-US"/>
        </w:rPr>
        <w:t>MAC</w:t>
      </w:r>
      <w:r>
        <w:rPr>
          <w:color w:val="000000"/>
          <w:spacing w:val="0"/>
          <w:w w:val="100"/>
          <w:position w:val="0"/>
        </w:rPr>
        <w:t>地址，完成</w:t>
      </w:r>
      <w:r>
        <w:rPr>
          <w:color w:val="000000"/>
          <w:spacing w:val="0"/>
          <w:w w:val="100"/>
          <w:position w:val="0"/>
          <w:sz w:val="19"/>
          <w:szCs w:val="19"/>
          <w:lang w:val="en-US" w:eastAsia="en-US" w:bidi="en-US"/>
        </w:rPr>
        <w:t>CMP</w:t>
      </w:r>
      <w:r>
        <w:rPr>
          <w:color w:val="000000"/>
          <w:spacing w:val="0"/>
          <w:w w:val="100"/>
          <w:position w:val="0"/>
        </w:rPr>
        <w:t>请求报文构造，发送给</w:t>
      </w:r>
      <w:r>
        <w:rPr>
          <w:color w:val="000000"/>
          <w:spacing w:val="0"/>
          <w:w w:val="100"/>
          <w:position w:val="0"/>
          <w:sz w:val="19"/>
          <w:szCs w:val="19"/>
          <w:lang w:val="en-US" w:eastAsia="en-US" w:bidi="en-US"/>
        </w:rPr>
        <w:t>B</w:t>
      </w:r>
      <w:r>
        <w:rPr>
          <w:color w:val="000000"/>
          <w:spacing w:val="0"/>
          <w:w w:val="100"/>
          <w:position w:val="0"/>
        </w:rPr>
        <w:t>。</w:t>
      </w:r>
    </w:p>
    <w:p>
      <w:pPr>
        <w:pStyle w:val="5"/>
        <w:keepNext w:val="0"/>
        <w:keepLines w:val="0"/>
        <w:widowControl w:val="0"/>
        <w:numPr>
          <w:ilvl w:val="0"/>
          <w:numId w:val="25"/>
        </w:numPr>
        <w:shd w:val="clear" w:color="auto" w:fill="auto"/>
        <w:tabs>
          <w:tab w:val="left" w:pos="735"/>
        </w:tabs>
        <w:bidi w:val="0"/>
        <w:spacing w:before="0" w:after="80" w:line="240" w:lineRule="auto"/>
        <w:ind w:left="0" w:right="0" w:firstLine="400"/>
        <w:jc w:val="left"/>
      </w:pPr>
      <w:bookmarkStart w:id="234" w:name="bookmark234"/>
      <w:bookmarkEnd w:id="234"/>
      <w:r>
        <w:rPr>
          <w:color w:val="000000"/>
          <w:spacing w:val="0"/>
          <w:w w:val="100"/>
          <w:position w:val="0"/>
        </w:rPr>
        <w:t>主机</w:t>
      </w:r>
      <w:r>
        <w:rPr>
          <w:color w:val="000000"/>
          <w:spacing w:val="0"/>
          <w:w w:val="100"/>
          <w:position w:val="0"/>
          <w:sz w:val="19"/>
          <w:szCs w:val="19"/>
          <w:lang w:val="en-US" w:eastAsia="en-US" w:bidi="en-US"/>
        </w:rPr>
        <w:t>B</w:t>
      </w:r>
      <w:r>
        <w:rPr>
          <w:color w:val="000000"/>
          <w:spacing w:val="0"/>
          <w:w w:val="100"/>
          <w:position w:val="0"/>
        </w:rPr>
        <w:t>收到主机</w:t>
      </w:r>
      <w:r>
        <w:rPr>
          <w:color w:val="000000"/>
          <w:spacing w:val="0"/>
          <w:w w:val="100"/>
          <w:position w:val="0"/>
          <w:sz w:val="19"/>
          <w:szCs w:val="19"/>
          <w:lang w:val="en-US" w:eastAsia="en-US" w:bidi="en-US"/>
        </w:rPr>
        <w:t>A</w:t>
      </w:r>
      <w:r>
        <w:rPr>
          <w:color w:val="000000"/>
          <w:spacing w:val="0"/>
          <w:w w:val="100"/>
          <w:position w:val="0"/>
        </w:rPr>
        <w:t>的</w:t>
      </w:r>
      <w:r>
        <w:rPr>
          <w:color w:val="000000"/>
          <w:spacing w:val="0"/>
          <w:w w:val="100"/>
          <w:position w:val="0"/>
          <w:sz w:val="19"/>
          <w:szCs w:val="19"/>
          <w:lang w:val="en-US" w:eastAsia="en-US" w:bidi="en-US"/>
        </w:rPr>
        <w:t>ICMP</w:t>
      </w:r>
      <w:r>
        <w:rPr>
          <w:color w:val="000000"/>
          <w:spacing w:val="0"/>
          <w:w w:val="100"/>
          <w:position w:val="0"/>
        </w:rPr>
        <w:t>请求报文，回复一个</w:t>
      </w:r>
      <w:r>
        <w:rPr>
          <w:color w:val="000000"/>
          <w:spacing w:val="0"/>
          <w:w w:val="100"/>
          <w:position w:val="0"/>
          <w:sz w:val="19"/>
          <w:szCs w:val="19"/>
          <w:lang w:val="en-US" w:eastAsia="en-US" w:bidi="en-US"/>
        </w:rPr>
        <w:t>ICMP</w:t>
      </w:r>
      <w:r>
        <w:rPr>
          <w:color w:val="000000"/>
          <w:spacing w:val="0"/>
          <w:w w:val="100"/>
          <w:position w:val="0"/>
        </w:rPr>
        <w:t>应答报文。</w:t>
      </w:r>
    </w:p>
    <w:p>
      <w:pPr>
        <w:pStyle w:val="5"/>
        <w:keepNext w:val="0"/>
        <w:keepLines w:val="0"/>
        <w:widowControl w:val="0"/>
        <w:numPr>
          <w:ilvl w:val="0"/>
          <w:numId w:val="25"/>
        </w:numPr>
        <w:shd w:val="clear" w:color="auto" w:fill="auto"/>
        <w:tabs>
          <w:tab w:val="left" w:pos="735"/>
        </w:tabs>
        <w:bidi w:val="0"/>
        <w:spacing w:before="0" w:after="80" w:line="240" w:lineRule="auto"/>
        <w:ind w:left="0" w:right="0" w:firstLine="400"/>
        <w:jc w:val="left"/>
      </w:pPr>
      <w:bookmarkStart w:id="235" w:name="bookmark235"/>
      <w:bookmarkEnd w:id="235"/>
      <w:r>
        <w:rPr>
          <w:color w:val="000000"/>
          <w:spacing w:val="0"/>
          <w:w w:val="100"/>
          <w:position w:val="0"/>
        </w:rPr>
        <w:t>主机</w:t>
      </w:r>
      <w:r>
        <w:rPr>
          <w:color w:val="000000"/>
          <w:spacing w:val="0"/>
          <w:w w:val="100"/>
          <w:position w:val="0"/>
          <w:sz w:val="19"/>
          <w:szCs w:val="19"/>
          <w:lang w:val="en-US" w:eastAsia="en-US" w:bidi="en-US"/>
        </w:rPr>
        <w:t>A</w:t>
      </w:r>
      <w:r>
        <w:rPr>
          <w:color w:val="000000"/>
          <w:spacing w:val="0"/>
          <w:w w:val="100"/>
          <w:position w:val="0"/>
        </w:rPr>
        <w:t>收到</w:t>
      </w:r>
      <w:r>
        <w:rPr>
          <w:color w:val="000000"/>
          <w:spacing w:val="0"/>
          <w:w w:val="100"/>
          <w:position w:val="0"/>
          <w:sz w:val="19"/>
          <w:szCs w:val="19"/>
          <w:lang w:val="en-US" w:eastAsia="en-US" w:bidi="en-US"/>
        </w:rPr>
        <w:t>CMP</w:t>
      </w:r>
      <w:r>
        <w:rPr>
          <w:color w:val="000000"/>
          <w:spacing w:val="0"/>
          <w:w w:val="100"/>
          <w:position w:val="0"/>
        </w:rPr>
        <w:t>应答报文,</w:t>
      </w:r>
      <w:r>
        <w:rPr>
          <w:color w:val="000000"/>
          <w:spacing w:val="0"/>
          <w:w w:val="100"/>
          <w:position w:val="0"/>
          <w:sz w:val="19"/>
          <w:szCs w:val="19"/>
          <w:lang w:val="en-US" w:eastAsia="en-US" w:bidi="en-US"/>
        </w:rPr>
        <w:t>ping</w:t>
      </w:r>
      <w:r>
        <w:rPr>
          <w:color w:val="000000"/>
          <w:spacing w:val="0"/>
          <w:w w:val="100"/>
          <w:position w:val="0"/>
        </w:rPr>
        <w:t>结束。</w:t>
      </w:r>
    </w:p>
    <w:p>
      <w:pPr>
        <w:pStyle w:val="5"/>
        <w:keepNext w:val="0"/>
        <w:keepLines w:val="0"/>
        <w:widowControl w:val="0"/>
        <w:shd w:val="clear" w:color="auto" w:fill="auto"/>
        <w:bidi w:val="0"/>
        <w:spacing w:before="0" w:after="460" w:line="240" w:lineRule="auto"/>
        <w:ind w:left="0" w:right="0" w:firstLine="400"/>
        <w:jc w:val="left"/>
      </w:pPr>
      <w:r>
        <w:rPr>
          <w:color w:val="000000"/>
          <w:spacing w:val="0"/>
          <w:w w:val="100"/>
          <w:position w:val="0"/>
          <w:sz w:val="19"/>
          <w:szCs w:val="19"/>
          <w:lang w:val="en-US" w:eastAsia="en-US" w:bidi="en-US"/>
        </w:rPr>
        <w:t>Ping</w:t>
      </w:r>
      <w:r>
        <w:rPr>
          <w:color w:val="000000"/>
          <w:spacing w:val="0"/>
          <w:w w:val="100"/>
          <w:position w:val="0"/>
        </w:rPr>
        <w:t>过程回答正确给</w:t>
      </w:r>
      <w:r>
        <w:rPr>
          <w:color w:val="000000"/>
          <w:spacing w:val="0"/>
          <w:w w:val="100"/>
          <w:position w:val="0"/>
          <w:sz w:val="19"/>
          <w:szCs w:val="19"/>
        </w:rPr>
        <w:t>5</w:t>
      </w:r>
      <w:r>
        <w:rPr>
          <w:color w:val="000000"/>
          <w:spacing w:val="0"/>
          <w:w w:val="100"/>
          <w:position w:val="0"/>
        </w:rPr>
        <w:t>分。姗过程回答正确给</w:t>
      </w:r>
      <w:r>
        <w:rPr>
          <w:color w:val="000000"/>
          <w:spacing w:val="0"/>
          <w:w w:val="100"/>
          <w:position w:val="0"/>
          <w:sz w:val="19"/>
          <w:szCs w:val="19"/>
        </w:rPr>
        <w:t>5</w:t>
      </w:r>
      <w:r>
        <w:rPr>
          <w:color w:val="000000"/>
          <w:spacing w:val="0"/>
          <w:w w:val="100"/>
          <w:position w:val="0"/>
        </w:rPr>
        <w:t>分。</w:t>
      </w:r>
    </w:p>
    <w:p>
      <w:pPr>
        <w:pStyle w:val="11"/>
        <w:keepNext/>
        <w:keepLines/>
        <w:widowControl w:val="0"/>
        <w:numPr>
          <w:ilvl w:val="0"/>
          <w:numId w:val="23"/>
        </w:numPr>
        <w:shd w:val="clear" w:color="auto" w:fill="auto"/>
        <w:bidi w:val="0"/>
        <w:spacing w:before="0" w:after="340" w:line="630" w:lineRule="exact"/>
        <w:ind w:left="0" w:right="0" w:firstLine="0"/>
        <w:jc w:val="both"/>
      </w:pPr>
      <w:bookmarkStart w:id="236" w:name="bookmark238"/>
      <w:bookmarkEnd w:id="236"/>
      <w:bookmarkStart w:id="237" w:name="bookmark236"/>
      <w:bookmarkStart w:id="238" w:name="bookmark237"/>
      <w:bookmarkStart w:id="239" w:name="bookmark239"/>
      <w:r>
        <w:rPr>
          <w:color w:val="000000"/>
          <w:spacing w:val="0"/>
          <w:w w:val="100"/>
          <w:position w:val="0"/>
        </w:rPr>
        <w:t>请描述拥有私有地址的局域网内主机向</w:t>
      </w:r>
      <w:r>
        <w:rPr>
          <w:rFonts w:ascii="Times New Roman" w:hAnsi="Times New Roman" w:eastAsia="Times New Roman" w:cs="Times New Roman"/>
          <w:color w:val="000000"/>
          <w:spacing w:val="0"/>
          <w:w w:val="100"/>
          <w:position w:val="0"/>
        </w:rPr>
        <w:t>888</w:t>
      </w:r>
      <w:r>
        <w:rPr>
          <w:color w:val="000000"/>
          <w:spacing w:val="0"/>
          <w:w w:val="100"/>
          <w:position w:val="0"/>
        </w:rPr>
        <w:t>发送</w:t>
      </w:r>
      <w:r>
        <w:rPr>
          <w:rFonts w:ascii="Times New Roman" w:hAnsi="Times New Roman" w:eastAsia="Times New Roman" w:cs="Times New Roman"/>
          <w:color w:val="000000"/>
          <w:spacing w:val="0"/>
          <w:w w:val="100"/>
          <w:position w:val="0"/>
          <w:lang w:val="en-US" w:eastAsia="en-US" w:bidi="en-US"/>
        </w:rPr>
        <w:t>DN</w:t>
      </w:r>
      <w:r>
        <w:rPr>
          <w:color w:val="000000"/>
          <w:spacing w:val="0"/>
          <w:w w:val="100"/>
          <w:position w:val="0"/>
        </w:rPr>
        <w:t>查 询请求报文时报文的传输层端口、网络层地址以及数据链路 层地址几个主要字段与其在传输过程中的变化。</w:t>
      </w:r>
      <w:bookmarkEnd w:id="237"/>
      <w:bookmarkEnd w:id="238"/>
      <w:bookmarkEnd w:id="239"/>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rPr>
        <w:t>主机构造</w:t>
      </w:r>
      <w:r>
        <w:rPr>
          <w:color w:val="000000"/>
          <w:spacing w:val="0"/>
          <w:w w:val="100"/>
          <w:position w:val="0"/>
          <w:sz w:val="19"/>
          <w:szCs w:val="19"/>
          <w:lang w:val="en-US" w:eastAsia="en-US" w:bidi="en-US"/>
        </w:rPr>
        <w:t>DNS</w:t>
      </w:r>
      <w:r>
        <w:rPr>
          <w:color w:val="000000"/>
          <w:spacing w:val="0"/>
          <w:w w:val="100"/>
          <w:position w:val="0"/>
        </w:rPr>
        <w:t>查询请求</w:t>
      </w:r>
      <w:r>
        <w:rPr>
          <w:color w:val="000000"/>
          <w:spacing w:val="0"/>
          <w:w w:val="100"/>
          <w:position w:val="0"/>
          <w:sz w:val="19"/>
          <w:szCs w:val="19"/>
          <w:lang w:val="en-US" w:eastAsia="en-US" w:bidi="en-US"/>
        </w:rPr>
        <w:t>UDP</w:t>
      </w:r>
      <w:r>
        <w:rPr>
          <w:color w:val="000000"/>
          <w:spacing w:val="0"/>
          <w:w w:val="100"/>
          <w:position w:val="0"/>
        </w:rPr>
        <w:t>报文，目标</w:t>
      </w:r>
      <w:r>
        <w:rPr>
          <w:color w:val="000000"/>
          <w:spacing w:val="0"/>
          <w:w w:val="100"/>
          <w:position w:val="0"/>
          <w:sz w:val="19"/>
          <w:szCs w:val="19"/>
          <w:lang w:val="en-US" w:eastAsia="en-US" w:bidi="en-US"/>
        </w:rPr>
        <w:t>P</w:t>
      </w:r>
      <w:r>
        <w:rPr>
          <w:color w:val="000000"/>
          <w:spacing w:val="0"/>
          <w:w w:val="100"/>
          <w:position w:val="0"/>
        </w:rPr>
        <w:t>地址</w:t>
      </w:r>
      <w:r>
        <w:rPr>
          <w:color w:val="000000"/>
          <w:spacing w:val="0"/>
          <w:w w:val="100"/>
          <w:position w:val="0"/>
          <w:sz w:val="19"/>
          <w:szCs w:val="19"/>
          <w:lang w:val="en-US" w:eastAsia="en-US" w:bidi="en-US"/>
        </w:rPr>
        <w:t>8.8.8.</w:t>
      </w:r>
      <w:r>
        <w:rPr>
          <w:color w:val="000000"/>
          <w:spacing w:val="0"/>
          <w:w w:val="100"/>
          <w:position w:val="0"/>
          <w:sz w:val="19"/>
          <w:szCs w:val="19"/>
        </w:rPr>
        <w:t>8,</w:t>
      </w:r>
      <w:r>
        <w:rPr>
          <w:color w:val="000000"/>
          <w:spacing w:val="0"/>
          <w:w w:val="100"/>
          <w:position w:val="0"/>
        </w:rPr>
        <w:t>源</w:t>
      </w:r>
      <w:r>
        <w:rPr>
          <w:color w:val="000000"/>
          <w:spacing w:val="0"/>
          <w:w w:val="100"/>
          <w:position w:val="0"/>
          <w:sz w:val="19"/>
          <w:szCs w:val="19"/>
          <w:lang w:val="en-US" w:eastAsia="en-US" w:bidi="en-US"/>
        </w:rPr>
        <w:t>IP</w:t>
      </w:r>
      <w:r>
        <w:rPr>
          <w:color w:val="000000"/>
          <w:spacing w:val="0"/>
          <w:w w:val="100"/>
          <w:position w:val="0"/>
        </w:rPr>
        <w:t>地址为私有地址,报文的 政目的地址为局域网网关的</w:t>
      </w:r>
      <w:r>
        <w:rPr>
          <w:color w:val="000000"/>
          <w:spacing w:val="0"/>
          <w:w w:val="100"/>
          <w:position w:val="0"/>
          <w:sz w:val="19"/>
          <w:szCs w:val="19"/>
          <w:lang w:val="en-US" w:eastAsia="en-US" w:bidi="en-US"/>
        </w:rPr>
        <w:t>MAC</w:t>
      </w:r>
      <w:r>
        <w:rPr>
          <w:color w:val="000000"/>
          <w:spacing w:val="0"/>
          <w:w w:val="100"/>
          <w:position w:val="0"/>
        </w:rPr>
        <w:t>地址，源</w:t>
      </w:r>
      <w:r>
        <w:rPr>
          <w:color w:val="000000"/>
          <w:spacing w:val="0"/>
          <w:w w:val="100"/>
          <w:position w:val="0"/>
          <w:sz w:val="19"/>
          <w:szCs w:val="19"/>
          <w:lang w:val="en-US" w:eastAsia="en-US" w:bidi="en-US"/>
        </w:rPr>
        <w:t>MAC</w:t>
      </w:r>
      <w:r>
        <w:rPr>
          <w:color w:val="000000"/>
          <w:spacing w:val="0"/>
          <w:w w:val="100"/>
          <w:position w:val="0"/>
        </w:rPr>
        <w:t>地址为主机网卡</w:t>
      </w:r>
      <w:r>
        <w:rPr>
          <w:color w:val="000000"/>
          <w:spacing w:val="0"/>
          <w:w w:val="100"/>
          <w:position w:val="0"/>
          <w:sz w:val="19"/>
          <w:szCs w:val="19"/>
          <w:lang w:val="en-US" w:eastAsia="en-US" w:bidi="en-US"/>
        </w:rPr>
        <w:t>MAC</w:t>
      </w:r>
      <w:r>
        <w:rPr>
          <w:color w:val="000000"/>
          <w:spacing w:val="0"/>
          <w:w w:val="100"/>
          <w:position w:val="0"/>
        </w:rPr>
        <w:t xml:space="preserve">地址（对姗过程描 述不做要求），源端口任意，目的端口 </w:t>
      </w:r>
      <w:r>
        <w:rPr>
          <w:color w:val="000000"/>
          <w:spacing w:val="0"/>
          <w:w w:val="100"/>
          <w:position w:val="0"/>
          <w:sz w:val="19"/>
          <w:szCs w:val="19"/>
          <w:lang w:val="en-US" w:eastAsia="en-US" w:bidi="en-US"/>
        </w:rPr>
        <w:t>532.</w:t>
      </w:r>
      <w:r>
        <w:rPr>
          <w:color w:val="000000"/>
          <w:spacing w:val="0"/>
          <w:w w:val="100"/>
          <w:position w:val="0"/>
        </w:rPr>
        <w:t>报文到达网关处,修改源</w:t>
      </w:r>
      <w:r>
        <w:rPr>
          <w:color w:val="000000"/>
          <w:spacing w:val="0"/>
          <w:w w:val="100"/>
          <w:position w:val="0"/>
          <w:sz w:val="19"/>
          <w:szCs w:val="19"/>
          <w:lang w:val="en-US" w:eastAsia="en-US" w:bidi="en-US"/>
        </w:rPr>
        <w:t>P</w:t>
      </w:r>
      <w:r>
        <w:rPr>
          <w:color w:val="000000"/>
          <w:spacing w:val="0"/>
          <w:w w:val="100"/>
          <w:position w:val="0"/>
        </w:rPr>
        <w:t>地址为网关公有</w:t>
      </w:r>
      <w:r>
        <w:rPr>
          <w:color w:val="000000"/>
          <w:spacing w:val="0"/>
          <w:w w:val="100"/>
          <w:position w:val="0"/>
          <w:sz w:val="19"/>
          <w:szCs w:val="19"/>
          <w:lang w:val="en-US" w:eastAsia="en-US" w:bidi="en-US"/>
        </w:rPr>
        <w:t xml:space="preserve">IP </w:t>
      </w:r>
      <w:r>
        <w:rPr>
          <w:color w:val="000000"/>
          <w:spacing w:val="0"/>
          <w:w w:val="100"/>
          <w:position w:val="0"/>
        </w:rPr>
        <w:t>地址，同时根据需要修改源端口，然后将报文发送到</w:t>
      </w:r>
      <w:r>
        <w:rPr>
          <w:color w:val="000000"/>
          <w:spacing w:val="0"/>
          <w:w w:val="100"/>
          <w:position w:val="0"/>
          <w:sz w:val="19"/>
          <w:szCs w:val="19"/>
          <w:lang w:val="en-US" w:eastAsia="en-US" w:bidi="en-US"/>
        </w:rPr>
        <w:t>8.8.8.8o</w:t>
      </w:r>
      <w:r>
        <w:rPr>
          <w:color w:val="000000"/>
          <w:spacing w:val="0"/>
          <w:w w:val="100"/>
          <w:position w:val="0"/>
        </w:rPr>
        <w:t>此时一般情况下会移除原 有的</w:t>
      </w:r>
      <w:r>
        <w:rPr>
          <w:color w:val="000000"/>
          <w:spacing w:val="0"/>
          <w:w w:val="100"/>
          <w:position w:val="0"/>
          <w:sz w:val="19"/>
          <w:szCs w:val="19"/>
          <w:lang w:val="en-US" w:eastAsia="en-US" w:bidi="en-US"/>
        </w:rPr>
        <w:t>MC</w:t>
      </w:r>
      <w:r>
        <w:rPr>
          <w:color w:val="000000"/>
          <w:spacing w:val="0"/>
          <w:w w:val="100"/>
          <w:position w:val="0"/>
        </w:rPr>
        <w:t>层头部，根据实际情况有可能会芍其他头部加入。</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rPr>
        <w:t>答出四层细节的给</w:t>
      </w:r>
      <w:r>
        <w:rPr>
          <w:color w:val="000000"/>
          <w:spacing w:val="0"/>
          <w:w w:val="100"/>
          <w:position w:val="0"/>
          <w:sz w:val="19"/>
          <w:szCs w:val="19"/>
        </w:rPr>
        <w:t>3</w:t>
      </w:r>
      <w:r>
        <w:rPr>
          <w:color w:val="000000"/>
          <w:spacing w:val="0"/>
          <w:w w:val="100"/>
          <w:position w:val="0"/>
        </w:rPr>
        <w:t>分</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rPr>
        <w:t>答出三次细节（包括</w:t>
      </w:r>
      <w:r>
        <w:rPr>
          <w:color w:val="000000"/>
          <w:spacing w:val="0"/>
          <w:w w:val="100"/>
          <w:position w:val="0"/>
          <w:sz w:val="19"/>
          <w:szCs w:val="19"/>
          <w:lang w:val="en-US" w:eastAsia="en-US" w:bidi="en-US"/>
        </w:rPr>
        <w:t>NAT）</w:t>
      </w:r>
      <w:r>
        <w:rPr>
          <w:color w:val="000000"/>
          <w:spacing w:val="0"/>
          <w:w w:val="100"/>
          <w:position w:val="0"/>
        </w:rPr>
        <w:t>的给</w:t>
      </w:r>
      <w:r>
        <w:rPr>
          <w:color w:val="000000"/>
          <w:spacing w:val="0"/>
          <w:w w:val="100"/>
          <w:position w:val="0"/>
          <w:sz w:val="19"/>
          <w:szCs w:val="19"/>
        </w:rPr>
        <w:t>4</w:t>
      </w:r>
      <w:r>
        <w:rPr>
          <w:color w:val="000000"/>
          <w:spacing w:val="0"/>
          <w:w w:val="100"/>
          <w:position w:val="0"/>
        </w:rPr>
        <w:t>分</w:t>
      </w:r>
    </w:p>
    <w:p>
      <w:pPr>
        <w:pStyle w:val="5"/>
        <w:keepNext w:val="0"/>
        <w:keepLines w:val="0"/>
        <w:widowControl w:val="0"/>
        <w:shd w:val="clear" w:color="auto" w:fill="auto"/>
        <w:bidi w:val="0"/>
        <w:spacing w:before="0" w:after="80" w:line="315" w:lineRule="exact"/>
        <w:ind w:left="0" w:right="0" w:firstLine="400"/>
        <w:jc w:val="left"/>
      </w:pPr>
      <w:r>
        <w:rPr>
          <w:color w:val="000000"/>
          <w:spacing w:val="0"/>
          <w:w w:val="100"/>
          <w:position w:val="0"/>
        </w:rPr>
        <w:t>笞出二层细节的给</w:t>
      </w:r>
      <w:r>
        <w:rPr>
          <w:i/>
          <w:iCs/>
          <w:color w:val="000000"/>
          <w:spacing w:val="0"/>
          <w:w w:val="100"/>
          <w:position w:val="0"/>
          <w:sz w:val="19"/>
          <w:szCs w:val="19"/>
        </w:rPr>
        <w:t>3</w:t>
      </w:r>
      <w:r>
        <w:rPr>
          <w:color w:val="000000"/>
          <w:spacing w:val="0"/>
          <w:w w:val="100"/>
          <w:position w:val="0"/>
        </w:rPr>
        <w:t>分（不要求回笞逬入外网后的二层情况）</w:t>
      </w:r>
    </w:p>
    <w:p>
      <w:pPr>
        <w:pStyle w:val="15"/>
        <w:keepNext w:val="0"/>
        <w:keepLines w:val="0"/>
        <w:widowControl w:val="0"/>
        <w:numPr>
          <w:ilvl w:val="0"/>
          <w:numId w:val="23"/>
        </w:numPr>
        <w:shd w:val="clear" w:color="auto" w:fill="auto"/>
        <w:tabs>
          <w:tab w:val="left" w:pos="590"/>
        </w:tabs>
        <w:bidi w:val="0"/>
        <w:spacing w:before="0" w:after="280" w:line="240" w:lineRule="auto"/>
        <w:ind w:left="0" w:right="0" w:firstLine="0"/>
        <w:jc w:val="left"/>
      </w:pPr>
      <w:bookmarkStart w:id="240" w:name="bookmark240"/>
      <w:bookmarkEnd w:id="240"/>
      <w:r>
        <w:rPr>
          <w:color w:val="000000"/>
          <w:spacing w:val="0"/>
          <w:w w:val="100"/>
          <w:position w:val="0"/>
        </w:rPr>
        <w:t>同一主机上有两个进程，其中各有一个变量</w:t>
      </w:r>
      <w:r>
        <w:rPr>
          <w:color w:val="000000"/>
          <w:spacing w:val="0"/>
          <w:w w:val="100"/>
          <w:position w:val="0"/>
          <w:sz w:val="19"/>
          <w:szCs w:val="19"/>
          <w:lang w:val="en-US" w:eastAsia="en-US" w:bidi="en-US"/>
        </w:rPr>
        <w:t>a</w:t>
      </w:r>
      <w:r>
        <w:rPr>
          <w:color w:val="000000"/>
          <w:spacing w:val="0"/>
          <w:w w:val="100"/>
          <w:position w:val="0"/>
        </w:rPr>
        <w:t>和</w:t>
      </w:r>
      <w:r>
        <w:rPr>
          <w:color w:val="000000"/>
          <w:spacing w:val="0"/>
          <w:w w:val="100"/>
          <w:position w:val="0"/>
          <w:sz w:val="19"/>
          <w:szCs w:val="19"/>
          <w:lang w:val="en-US" w:eastAsia="en-US" w:bidi="en-US"/>
        </w:rPr>
        <w:t>b</w:t>
      </w:r>
      <w:r>
        <w:rPr>
          <w:color w:val="000000"/>
          <w:spacing w:val="0"/>
          <w:w w:val="100"/>
          <w:position w:val="0"/>
          <w:lang w:val="en-US" w:eastAsia="en-US" w:bidi="en-US"/>
        </w:rPr>
        <w:t>。</w:t>
      </w:r>
      <w:r>
        <w:rPr>
          <w:color w:val="000000"/>
          <w:spacing w:val="0"/>
          <w:w w:val="100"/>
          <w:position w:val="0"/>
        </w:rPr>
        <w:t>请问</w:t>
      </w:r>
    </w:p>
    <w:p>
      <w:pPr>
        <w:pStyle w:val="15"/>
        <w:keepNext w:val="0"/>
        <w:keepLines w:val="0"/>
        <w:widowControl w:val="0"/>
        <w:shd w:val="clear" w:color="auto" w:fill="auto"/>
        <w:bidi w:val="0"/>
        <w:spacing w:before="0" w:line="240" w:lineRule="auto"/>
        <w:ind w:left="0" w:right="0" w:firstLine="0"/>
        <w:jc w:val="left"/>
      </w:pPr>
      <w:r>
        <w:rPr>
          <w:rFonts w:ascii="Times New Roman" w:hAnsi="Times New Roman" w:eastAsia="Times New Roman" w:cs="Times New Roman"/>
          <w:color w:val="000000"/>
          <w:spacing w:val="0"/>
          <w:w w:val="100"/>
          <w:position w:val="0"/>
          <w:lang w:val="en-US" w:eastAsia="en-US" w:bidi="en-US"/>
        </w:rPr>
        <w:t>a</w:t>
      </w:r>
      <w:r>
        <w:rPr>
          <w:color w:val="000000"/>
          <w:spacing w:val="0"/>
          <w:w w:val="100"/>
          <w:position w:val="0"/>
        </w:rPr>
        <w:t>和</w:t>
      </w:r>
      <w:r>
        <w:rPr>
          <w:rFonts w:ascii="Times New Roman" w:hAnsi="Times New Roman" w:eastAsia="Times New Roman" w:cs="Times New Roman"/>
          <w:color w:val="000000"/>
          <w:spacing w:val="0"/>
          <w:w w:val="100"/>
          <w:position w:val="0"/>
          <w:lang w:val="en-US" w:eastAsia="en-US" w:bidi="en-US"/>
        </w:rPr>
        <w:t>b</w:t>
      </w:r>
      <w:r>
        <w:rPr>
          <w:color w:val="000000"/>
          <w:spacing w:val="0"/>
          <w:w w:val="100"/>
          <w:position w:val="0"/>
        </w:rPr>
        <w:t>的地址可能相同吗?请详细说明原因</w:t>
      </w:r>
    </w:p>
    <w:p>
      <w:pPr>
        <w:pStyle w:val="5"/>
        <w:keepNext w:val="0"/>
        <w:keepLines w:val="0"/>
        <w:widowControl w:val="0"/>
        <w:shd w:val="clear" w:color="auto" w:fill="auto"/>
        <w:bidi w:val="0"/>
        <w:spacing w:before="0" w:after="0" w:line="308" w:lineRule="exact"/>
        <w:ind w:left="480" w:right="0"/>
        <w:jc w:val="both"/>
      </w:pPr>
      <w:r>
        <w:rPr>
          <w:color w:val="000000"/>
          <w:spacing w:val="0"/>
          <w:w w:val="100"/>
          <w:position w:val="0"/>
        </w:rPr>
        <w:t>虚拟地址可能相同，但物理地址不可能相同。每一个进程有独立的虚拟地址空间,一个进 程中的虚拟地址需要经过转换才能转成物理地址。不同进程所对应的虚拟地址即使相同 也不会被转成统一物理地址。实际上内存是按照页来组织的，每进程有一个虚拟地址到 物理地址的映射表（页表），专门用于进程対应的虚拟页到物理页的映射</w:t>
      </w:r>
      <w:r>
        <w:rPr>
          <w:rFonts w:ascii="Times New Roman" w:hAnsi="Times New Roman" w:eastAsia="Times New Roman" w:cs="Times New Roman"/>
          <w:smallCaps/>
          <w:color w:val="000000"/>
          <w:spacing w:val="0"/>
          <w:w w:val="100"/>
          <w:position w:val="0"/>
          <w:sz w:val="24"/>
          <w:szCs w:val="24"/>
          <w:lang w:val="en-US" w:eastAsia="en-US" w:bidi="en-US"/>
        </w:rPr>
        <w:t>（cpu</w:t>
      </w:r>
      <w:r>
        <w:rPr>
          <w:color w:val="000000"/>
          <w:spacing w:val="0"/>
          <w:w w:val="100"/>
          <w:position w:val="0"/>
        </w:rPr>
        <w:t>内部有一 个</w:t>
      </w:r>
      <w:r>
        <w:rPr>
          <w:color w:val="000000"/>
          <w:spacing w:val="0"/>
          <w:w w:val="100"/>
          <w:position w:val="0"/>
          <w:sz w:val="19"/>
          <w:szCs w:val="19"/>
          <w:lang w:val="en-US" w:eastAsia="en-US" w:bidi="en-US"/>
        </w:rPr>
        <w:t>TLB</w:t>
      </w:r>
      <w:r>
        <w:rPr>
          <w:color w:val="000000"/>
          <w:spacing w:val="0"/>
          <w:w w:val="100"/>
          <w:position w:val="0"/>
        </w:rPr>
        <w:t>部件专门用于加速映射过程）。当进程</w:t>
      </w:r>
      <w:r>
        <w:rPr>
          <w:color w:val="000000"/>
          <w:spacing w:val="0"/>
          <w:w w:val="100"/>
          <w:position w:val="0"/>
          <w:sz w:val="19"/>
          <w:szCs w:val="19"/>
          <w:lang w:val="en-US" w:eastAsia="en-US" w:bidi="en-US"/>
        </w:rPr>
        <w:t>A</w:t>
      </w:r>
      <w:r>
        <w:rPr>
          <w:color w:val="000000"/>
          <w:spacing w:val="0"/>
          <w:w w:val="100"/>
          <w:position w:val="0"/>
        </w:rPr>
        <w:t>读写变量</w:t>
      </w:r>
      <w:r>
        <w:rPr>
          <w:color w:val="000000"/>
          <w:spacing w:val="0"/>
          <w:w w:val="100"/>
          <w:position w:val="0"/>
          <w:sz w:val="19"/>
          <w:szCs w:val="19"/>
          <w:lang w:val="en-US" w:eastAsia="en-US" w:bidi="en-US"/>
        </w:rPr>
        <w:t>a B</w:t>
      </w:r>
      <w:r>
        <w:rPr>
          <w:color w:val="000000"/>
          <w:spacing w:val="0"/>
          <w:w w:val="100"/>
          <w:position w:val="0"/>
        </w:rPr>
        <w:t>寸,会根据</w:t>
      </w:r>
      <w:r>
        <w:rPr>
          <w:color w:val="000000"/>
          <w:spacing w:val="0"/>
          <w:w w:val="100"/>
          <w:position w:val="0"/>
          <w:sz w:val="19"/>
          <w:szCs w:val="19"/>
          <w:lang w:val="en-US" w:eastAsia="en-US" w:bidi="en-US"/>
        </w:rPr>
        <w:t>a</w:t>
      </w:r>
      <w:r>
        <w:rPr>
          <w:color w:val="000000"/>
          <w:spacing w:val="0"/>
          <w:w w:val="100"/>
          <w:position w:val="0"/>
        </w:rPr>
        <w:t>的虚拟地址找到 其所在的虚拟页，通过页表找到物理页并进一步定位到物理地址。由于进程</w:t>
      </w:r>
      <w:r>
        <w:rPr>
          <w:color w:val="000000"/>
          <w:spacing w:val="0"/>
          <w:w w:val="100"/>
          <w:position w:val="0"/>
          <w:sz w:val="19"/>
          <w:szCs w:val="19"/>
          <w:lang w:val="en-US" w:eastAsia="en-US" w:bidi="en-US"/>
        </w:rPr>
        <w:t>A</w:t>
      </w:r>
      <w:r>
        <w:rPr>
          <w:color w:val="000000"/>
          <w:spacing w:val="0"/>
          <w:w w:val="100"/>
          <w:position w:val="0"/>
          <w:lang w:val="en-US" w:eastAsia="en-US" w:bidi="en-US"/>
        </w:rPr>
        <w:t>、</w:t>
      </w:r>
      <w:r>
        <w:rPr>
          <w:color w:val="000000"/>
          <w:spacing w:val="0"/>
          <w:w w:val="100"/>
          <w:position w:val="0"/>
          <w:sz w:val="19"/>
          <w:szCs w:val="19"/>
          <w:lang w:val="en-US" w:eastAsia="en-US" w:bidi="en-US"/>
        </w:rPr>
        <w:t>B</w:t>
      </w:r>
      <w:r>
        <w:rPr>
          <w:color w:val="000000"/>
          <w:spacing w:val="0"/>
          <w:w w:val="100"/>
          <w:position w:val="0"/>
        </w:rPr>
        <w:t>拥有完 全不同的映射表，因此物理地址不会相同。答出虚拟地址和物理地址不同且知道虚拟地 址可以相同的给</w:t>
      </w:r>
      <w:r>
        <w:rPr>
          <w:color w:val="000000"/>
          <w:spacing w:val="0"/>
          <w:w w:val="100"/>
          <w:position w:val="0"/>
          <w:sz w:val="19"/>
          <w:szCs w:val="19"/>
        </w:rPr>
        <w:t>3</w:t>
      </w:r>
      <w:r>
        <w:rPr>
          <w:color w:val="000000"/>
          <w:spacing w:val="0"/>
          <w:w w:val="100"/>
          <w:position w:val="0"/>
        </w:rPr>
        <w:t>分。</w:t>
      </w:r>
    </w:p>
    <w:p>
      <w:pPr>
        <w:pStyle w:val="5"/>
        <w:keepNext w:val="0"/>
        <w:keepLines w:val="0"/>
        <w:widowControl w:val="0"/>
        <w:shd w:val="clear" w:color="auto" w:fill="auto"/>
        <w:bidi w:val="0"/>
        <w:spacing w:before="0" w:after="720" w:line="308" w:lineRule="exact"/>
        <w:ind w:left="0" w:right="0" w:firstLine="480"/>
        <w:jc w:val="left"/>
      </w:pPr>
      <w:r>
        <w:rPr>
          <w:color w:val="000000"/>
          <w:spacing w:val="0"/>
          <w:w w:val="100"/>
          <w:position w:val="0"/>
        </w:rPr>
        <w:t>描述出映射过程的给</w:t>
      </w:r>
      <w:r>
        <w:rPr>
          <w:color w:val="000000"/>
          <w:spacing w:val="0"/>
          <w:w w:val="100"/>
          <w:position w:val="0"/>
          <w:sz w:val="19"/>
          <w:szCs w:val="19"/>
        </w:rPr>
        <w:t>4</w:t>
      </w:r>
      <w:r>
        <w:rPr>
          <w:color w:val="000000"/>
          <w:spacing w:val="0"/>
          <w:w w:val="100"/>
          <w:position w:val="0"/>
        </w:rPr>
        <w:t>分。答出页表和页的给</w:t>
      </w:r>
      <w:r>
        <w:rPr>
          <w:color w:val="000000"/>
          <w:spacing w:val="0"/>
          <w:w w:val="100"/>
          <w:position w:val="0"/>
          <w:sz w:val="19"/>
          <w:szCs w:val="19"/>
        </w:rPr>
        <w:t>3</w:t>
      </w:r>
      <w:r>
        <w:rPr>
          <w:color w:val="000000"/>
          <w:spacing w:val="0"/>
          <w:w w:val="100"/>
          <w:position w:val="0"/>
        </w:rPr>
        <w:t>分。</w:t>
      </w:r>
    </w:p>
    <w:p>
      <w:pPr>
        <w:pStyle w:val="15"/>
        <w:keepNext w:val="0"/>
        <w:keepLines w:val="0"/>
        <w:widowControl w:val="0"/>
        <w:numPr>
          <w:ilvl w:val="0"/>
          <w:numId w:val="23"/>
        </w:numPr>
        <w:shd w:val="clear" w:color="auto" w:fill="auto"/>
        <w:tabs>
          <w:tab w:val="left" w:pos="590"/>
        </w:tabs>
        <w:bidi w:val="0"/>
        <w:spacing w:before="0" w:after="280" w:line="240" w:lineRule="auto"/>
        <w:ind w:left="0" w:right="0" w:firstLine="0"/>
        <w:jc w:val="left"/>
      </w:pPr>
      <w:bookmarkStart w:id="241" w:name="bookmark241"/>
      <w:bookmarkEnd w:id="241"/>
      <w:r>
        <w:rPr>
          <w:color w:val="000000"/>
          <w:spacing w:val="0"/>
          <w:w w:val="100"/>
          <w:position w:val="0"/>
        </w:rPr>
        <w:t>有一个长度为</w:t>
      </w:r>
      <w:r>
        <w:rPr>
          <w:rFonts w:ascii="Times New Roman" w:hAnsi="Times New Roman" w:eastAsia="Times New Roman" w:cs="Times New Roman"/>
          <w:color w:val="000000"/>
          <w:spacing w:val="0"/>
          <w:w w:val="100"/>
          <w:position w:val="0"/>
          <w:lang w:val="en-US" w:eastAsia="en-US" w:bidi="en-US"/>
        </w:rPr>
        <w:t>n</w:t>
      </w:r>
      <w:r>
        <w:rPr>
          <w:color w:val="000000"/>
          <w:spacing w:val="0"/>
          <w:w w:val="100"/>
          <w:position w:val="0"/>
        </w:rPr>
        <w:t>的整形数组,请给出判断某整数是否在该</w:t>
      </w:r>
    </w:p>
    <w:p>
      <w:pPr>
        <w:pStyle w:val="15"/>
        <w:keepNext w:val="0"/>
        <w:keepLines w:val="0"/>
        <w:widowControl w:val="0"/>
        <w:shd w:val="clear" w:color="auto" w:fill="auto"/>
        <w:bidi w:val="0"/>
        <w:spacing w:before="0" w:after="520" w:line="240" w:lineRule="auto"/>
        <w:ind w:left="0" w:right="0" w:firstLine="0"/>
        <w:jc w:val="left"/>
      </w:pPr>
      <w:r>
        <w:rPr>
          <w:color w:val="000000"/>
          <w:spacing w:val="0"/>
          <w:w w:val="100"/>
          <w:position w:val="0"/>
        </w:rPr>
        <w:t>数组中的方法。要求</w:t>
      </w:r>
    </w:p>
    <w:p>
      <w:pPr>
        <w:pStyle w:val="15"/>
        <w:keepNext w:val="0"/>
        <w:keepLines w:val="0"/>
        <w:widowControl w:val="0"/>
        <w:shd w:val="clear" w:color="auto" w:fill="auto"/>
        <w:bidi w:val="0"/>
        <w:spacing w:before="0" w:after="520" w:line="240" w:lineRule="auto"/>
        <w:ind w:left="0" w:right="0" w:firstLine="0"/>
        <w:jc w:val="left"/>
      </w:pPr>
      <w:r>
        <w:rPr>
          <w:rFonts w:ascii="Times New Roman" w:hAnsi="Times New Roman" w:eastAsia="Times New Roman" w:cs="Times New Roman"/>
          <w:color w:val="000000"/>
          <w:spacing w:val="0"/>
          <w:w w:val="100"/>
          <w:position w:val="0"/>
        </w:rPr>
        <w:t>1</w:t>
      </w:r>
      <w:r>
        <w:rPr>
          <w:color w:val="000000"/>
          <w:spacing w:val="0"/>
          <w:w w:val="100"/>
          <w:position w:val="0"/>
        </w:rPr>
        <w:t>时间复杂度低于</w:t>
      </w:r>
      <w:r>
        <w:rPr>
          <w:rFonts w:ascii="Times New Roman" w:hAnsi="Times New Roman" w:eastAsia="Times New Roman" w:cs="Times New Roman"/>
          <w:color w:val="000000"/>
          <w:spacing w:val="0"/>
          <w:w w:val="100"/>
          <w:position w:val="0"/>
          <w:lang w:val="en-US" w:eastAsia="en-US" w:bidi="en-US"/>
        </w:rPr>
        <w:t>O（n）</w:t>
      </w:r>
    </w:p>
    <w:p>
      <w:pPr>
        <w:pStyle w:val="15"/>
        <w:keepNext w:val="0"/>
        <w:keepLines w:val="0"/>
        <w:widowControl w:val="0"/>
        <w:shd w:val="clear" w:color="auto" w:fill="auto"/>
        <w:bidi w:val="0"/>
        <w:spacing w:before="0" w:after="520" w:line="240" w:lineRule="auto"/>
        <w:ind w:left="0" w:right="0" w:firstLine="0"/>
        <w:jc w:val="left"/>
      </w:pPr>
      <w:r>
        <w:rPr>
          <w:rFonts w:ascii="Times New Roman" w:hAnsi="Times New Roman" w:eastAsia="Times New Roman" w:cs="Times New Roman"/>
          <w:color w:val="000000"/>
          <w:spacing w:val="0"/>
          <w:w w:val="100"/>
          <w:position w:val="0"/>
        </w:rPr>
        <w:t>2</w:t>
      </w:r>
      <w:r>
        <w:rPr>
          <w:color w:val="000000"/>
          <w:spacing w:val="0"/>
          <w:w w:val="100"/>
          <w:position w:val="0"/>
        </w:rPr>
        <w:t>不要使用标准库中的提供的数据结构</w:t>
      </w:r>
    </w:p>
    <w:p>
      <w:pPr>
        <w:pStyle w:val="15"/>
        <w:keepNext w:val="0"/>
        <w:keepLines w:val="0"/>
        <w:widowControl w:val="0"/>
        <w:shd w:val="clear" w:color="auto" w:fill="auto"/>
        <w:bidi w:val="0"/>
        <w:spacing w:before="0" w:after="520" w:line="240" w:lineRule="auto"/>
        <w:ind w:left="0" w:right="0" w:firstLine="0"/>
        <w:jc w:val="left"/>
      </w:pPr>
      <w:r>
        <w:rPr>
          <w:color w:val="000000"/>
          <w:spacing w:val="0"/>
          <w:w w:val="100"/>
          <w:position w:val="0"/>
          <w:sz w:val="19"/>
          <w:szCs w:val="19"/>
        </w:rPr>
        <w:t>3</w:t>
      </w:r>
      <w:r>
        <w:rPr>
          <w:color w:val="000000"/>
          <w:spacing w:val="0"/>
          <w:w w:val="100"/>
          <w:position w:val="0"/>
        </w:rPr>
        <w:t>允许使用额外内存</w:t>
      </w:r>
    </w:p>
    <w:p>
      <w:pPr>
        <w:pStyle w:val="15"/>
        <w:keepNext w:val="0"/>
        <w:keepLines w:val="0"/>
        <w:widowControl w:val="0"/>
        <w:shd w:val="clear" w:color="auto" w:fill="auto"/>
        <w:bidi w:val="0"/>
        <w:spacing w:before="0" w:after="520" w:line="240" w:lineRule="auto"/>
        <w:ind w:left="0" w:right="0" w:firstLine="0"/>
        <w:jc w:val="left"/>
      </w:pPr>
      <w:r>
        <w:rPr>
          <w:rFonts w:ascii="Times New Roman" w:hAnsi="Times New Roman" w:eastAsia="Times New Roman" w:cs="Times New Roman"/>
          <w:color w:val="000000"/>
          <w:spacing w:val="0"/>
          <w:w w:val="100"/>
          <w:position w:val="0"/>
        </w:rPr>
        <w:t>4</w:t>
      </w:r>
      <w:r>
        <w:rPr>
          <w:color w:val="000000"/>
          <w:spacing w:val="0"/>
          <w:w w:val="100"/>
          <w:position w:val="0"/>
        </w:rPr>
        <w:t>允许对原始数组进行预处理</w:t>
      </w:r>
    </w:p>
    <w:p>
      <w:pPr>
        <w:pStyle w:val="15"/>
        <w:keepNext w:val="0"/>
        <w:keepLines w:val="0"/>
        <w:widowControl w:val="0"/>
        <w:shd w:val="clear" w:color="auto" w:fill="auto"/>
        <w:bidi w:val="0"/>
        <w:spacing w:before="0" w:after="280" w:line="240" w:lineRule="auto"/>
        <w:ind w:left="0" w:right="0" w:firstLine="0"/>
        <w:jc w:val="left"/>
      </w:pPr>
      <w:r>
        <w:rPr>
          <w:rFonts w:ascii="Times New Roman" w:hAnsi="Times New Roman" w:eastAsia="Times New Roman" w:cs="Times New Roman"/>
          <w:color w:val="000000"/>
          <w:spacing w:val="0"/>
          <w:w w:val="100"/>
          <w:position w:val="0"/>
        </w:rPr>
        <w:t>5</w:t>
      </w:r>
      <w:r>
        <w:rPr>
          <w:color w:val="000000"/>
          <w:spacing w:val="0"/>
          <w:w w:val="100"/>
          <w:position w:val="0"/>
        </w:rPr>
        <w:t>请在代码中添加必要注释。</w:t>
      </w:r>
    </w:p>
    <w:p>
      <w:pPr>
        <w:pStyle w:val="5"/>
        <w:keepNext w:val="0"/>
        <w:keepLines w:val="0"/>
        <w:widowControl w:val="0"/>
        <w:shd w:val="clear" w:color="auto" w:fill="auto"/>
        <w:bidi w:val="0"/>
        <w:spacing w:before="0" w:after="0" w:line="308" w:lineRule="exact"/>
        <w:ind w:left="0" w:right="0" w:firstLine="480"/>
        <w:jc w:val="left"/>
      </w:pPr>
      <w:r>
        <w:rPr>
          <w:color w:val="000000"/>
          <w:spacing w:val="0"/>
          <w:w w:val="100"/>
          <w:position w:val="0"/>
        </w:rPr>
        <w:t>使用</w:t>
      </w:r>
      <w:r>
        <w:rPr>
          <w:color w:val="000000"/>
          <w:spacing w:val="0"/>
          <w:w w:val="100"/>
          <w:position w:val="0"/>
          <w:sz w:val="19"/>
          <w:szCs w:val="19"/>
          <w:lang w:val="en-US" w:eastAsia="en-US" w:bidi="en-US"/>
        </w:rPr>
        <w:t>set</w:t>
      </w:r>
      <w:r>
        <w:rPr>
          <w:color w:val="000000"/>
          <w:spacing w:val="0"/>
          <w:w w:val="100"/>
          <w:position w:val="0"/>
        </w:rPr>
        <w:t>或</w:t>
      </w:r>
      <w:r>
        <w:rPr>
          <w:color w:val="000000"/>
          <w:spacing w:val="0"/>
          <w:w w:val="100"/>
          <w:position w:val="0"/>
          <w:sz w:val="19"/>
          <w:szCs w:val="19"/>
          <w:lang w:val="en-US" w:eastAsia="en-US" w:bidi="en-US"/>
        </w:rPr>
        <w:t>unordered set</w:t>
      </w:r>
      <w:r>
        <w:rPr>
          <w:color w:val="000000"/>
          <w:spacing w:val="0"/>
          <w:w w:val="100"/>
          <w:position w:val="0"/>
        </w:rPr>
        <w:t>红黑树或哈若</w:t>
      </w:r>
    </w:p>
    <w:p>
      <w:pPr>
        <w:pStyle w:val="5"/>
        <w:keepNext w:val="0"/>
        <w:keepLines w:val="0"/>
        <w:widowControl w:val="0"/>
        <w:shd w:val="clear" w:color="auto" w:fill="auto"/>
        <w:bidi w:val="0"/>
        <w:spacing w:before="0" w:after="0" w:line="308" w:lineRule="exact"/>
        <w:ind w:left="0" w:right="0" w:firstLine="480"/>
        <w:jc w:val="left"/>
      </w:pPr>
      <w:r>
        <w:rPr>
          <w:color w:val="000000"/>
          <w:spacing w:val="0"/>
          <w:w w:val="100"/>
          <w:position w:val="0"/>
        </w:rPr>
        <w:t>评分点</w:t>
      </w:r>
    </w:p>
    <w:p>
      <w:pPr>
        <w:pStyle w:val="5"/>
        <w:keepNext w:val="0"/>
        <w:keepLines w:val="0"/>
        <w:widowControl w:val="0"/>
        <w:shd w:val="clear" w:color="auto" w:fill="auto"/>
        <w:bidi w:val="0"/>
        <w:spacing w:before="0" w:after="0" w:line="330" w:lineRule="exact"/>
        <w:ind w:left="480" w:right="0"/>
        <w:jc w:val="left"/>
      </w:pPr>
      <w:r>
        <w:rPr>
          <w:color w:val="000000"/>
          <w:spacing w:val="0"/>
          <w:w w:val="100"/>
          <w:position w:val="0"/>
          <w:sz w:val="19"/>
          <w:szCs w:val="19"/>
        </w:rPr>
        <w:t>1</w:t>
      </w:r>
      <w:r>
        <w:rPr>
          <w:color w:val="000000"/>
          <w:spacing w:val="0"/>
          <w:w w:val="100"/>
          <w:position w:val="0"/>
        </w:rPr>
        <w:t>正确对数组做有序化处理或树处理的给</w:t>
      </w:r>
      <w:r>
        <w:rPr>
          <w:color w:val="000000"/>
          <w:spacing w:val="0"/>
          <w:w w:val="100"/>
          <w:position w:val="0"/>
          <w:sz w:val="19"/>
          <w:szCs w:val="19"/>
        </w:rPr>
        <w:t>10</w:t>
      </w:r>
      <w:r>
        <w:rPr>
          <w:color w:val="000000"/>
          <w:spacing w:val="0"/>
          <w:w w:val="100"/>
          <w:position w:val="0"/>
        </w:rPr>
        <w:t>分（如果用哈希表，要求对哈希函数进行实 现，但不对哈希函数的均匀性做要求，有效即可，但不得过于简单）</w:t>
      </w:r>
    </w:p>
    <w:p>
      <w:pPr>
        <w:pStyle w:val="5"/>
        <w:keepNext w:val="0"/>
        <w:keepLines w:val="0"/>
        <w:widowControl w:val="0"/>
        <w:shd w:val="clear" w:color="auto" w:fill="auto"/>
        <w:bidi w:val="0"/>
        <w:spacing w:before="0" w:after="0" w:line="315" w:lineRule="exact"/>
        <w:ind w:left="480" w:right="0"/>
        <w:jc w:val="left"/>
      </w:pPr>
      <w:r>
        <w:rPr>
          <w:color w:val="000000"/>
          <w:spacing w:val="0"/>
          <w:w w:val="100"/>
          <w:position w:val="0"/>
          <w:sz w:val="19"/>
          <w:szCs w:val="19"/>
        </w:rPr>
        <w:t>2</w:t>
      </w:r>
      <w:r>
        <w:rPr>
          <w:color w:val="000000"/>
          <w:spacing w:val="0"/>
          <w:w w:val="100"/>
          <w:position w:val="0"/>
        </w:rPr>
        <w:t>正确实现查找部分逻辑的给</w:t>
      </w:r>
      <w:r>
        <w:rPr>
          <w:color w:val="000000"/>
          <w:spacing w:val="0"/>
          <w:w w:val="100"/>
          <w:position w:val="0"/>
          <w:sz w:val="19"/>
          <w:szCs w:val="19"/>
        </w:rPr>
        <w:t>10</w:t>
      </w:r>
      <w:r>
        <w:rPr>
          <w:color w:val="000000"/>
          <w:spacing w:val="0"/>
          <w:w w:val="100"/>
          <w:position w:val="0"/>
        </w:rPr>
        <w:t>分（如折半查找或在树中查找）;如果用哈希表则需要哈 希碰撞处理</w:t>
      </w:r>
    </w:p>
    <w:p>
      <w:pPr>
        <w:pStyle w:val="5"/>
        <w:keepNext w:val="0"/>
        <w:keepLines w:val="0"/>
        <w:widowControl w:val="0"/>
        <w:shd w:val="clear" w:color="auto" w:fill="auto"/>
        <w:bidi w:val="0"/>
        <w:spacing w:before="0" w:after="520" w:line="308" w:lineRule="exact"/>
        <w:ind w:left="0" w:right="0" w:firstLine="480"/>
        <w:jc w:val="left"/>
      </w:pPr>
      <w:r>
        <w:rPr>
          <w:color w:val="000000"/>
          <w:spacing w:val="0"/>
          <w:w w:val="100"/>
          <w:position w:val="0"/>
          <w:sz w:val="19"/>
          <w:szCs w:val="19"/>
        </w:rPr>
        <w:t>3</w:t>
      </w:r>
      <w:r>
        <w:rPr>
          <w:color w:val="000000"/>
          <w:spacing w:val="0"/>
          <w:w w:val="100"/>
          <w:position w:val="0"/>
        </w:rPr>
        <w:t>代码风格糟糕可适当减分（最多可减</w:t>
      </w:r>
      <w:r>
        <w:rPr>
          <w:color w:val="000000"/>
          <w:spacing w:val="0"/>
          <w:w w:val="100"/>
          <w:position w:val="0"/>
          <w:sz w:val="19"/>
          <w:szCs w:val="19"/>
        </w:rPr>
        <w:t>5</w:t>
      </w:r>
      <w:r>
        <w:rPr>
          <w:color w:val="000000"/>
          <w:spacing w:val="0"/>
          <w:w w:val="100"/>
          <w:position w:val="0"/>
        </w:rPr>
        <w:t>分）</w:t>
      </w:r>
    </w:p>
    <w:p>
      <w:pPr>
        <w:pStyle w:val="11"/>
        <w:keepNext/>
        <w:keepLines/>
        <w:widowControl w:val="0"/>
        <w:numPr>
          <w:ilvl w:val="0"/>
          <w:numId w:val="23"/>
        </w:numPr>
        <w:shd w:val="clear" w:color="auto" w:fill="auto"/>
        <w:bidi w:val="0"/>
        <w:spacing w:before="0" w:after="220" w:line="660" w:lineRule="exact"/>
        <w:ind w:left="0" w:right="0" w:firstLine="0"/>
        <w:jc w:val="left"/>
      </w:pPr>
      <w:bookmarkStart w:id="242" w:name="bookmark244"/>
      <w:bookmarkEnd w:id="242"/>
      <w:bookmarkStart w:id="243" w:name="bookmark242"/>
      <w:bookmarkStart w:id="244" w:name="bookmark243"/>
      <w:bookmarkStart w:id="245" w:name="bookmark245"/>
      <w:r>
        <w:rPr>
          <w:color w:val="000000"/>
          <w:spacing w:val="0"/>
          <w:w w:val="100"/>
          <w:position w:val="0"/>
        </w:rPr>
        <w:t>编写代码在一个给定的非空字符串后面追机可能少的字 符，使其成为个回串（正序与逆序完全相司），</w:t>
      </w:r>
      <w:bookmarkEnd w:id="243"/>
      <w:bookmarkEnd w:id="244"/>
      <w:bookmarkEnd w:id="245"/>
    </w:p>
    <w:p>
      <w:pPr>
        <w:pStyle w:val="11"/>
        <w:keepNext/>
        <w:keepLines/>
        <w:widowControl w:val="0"/>
        <w:shd w:val="clear" w:color="auto" w:fill="auto"/>
        <w:bidi w:val="0"/>
        <w:spacing w:before="0" w:after="340" w:line="645" w:lineRule="exact"/>
        <w:ind w:left="0" w:right="0" w:firstLine="0"/>
        <w:jc w:val="left"/>
      </w:pPr>
      <w:bookmarkStart w:id="246" w:name="bookmark246"/>
      <w:bookmarkStart w:id="247" w:name="bookmark247"/>
      <w:bookmarkStart w:id="248" w:name="bookmark248"/>
      <w:r>
        <w:rPr>
          <w:color w:val="130F2A"/>
          <w:spacing w:val="0"/>
          <w:w w:val="100"/>
          <w:position w:val="0"/>
        </w:rPr>
        <w:t>如的追加</w:t>
      </w:r>
      <w:r>
        <w:rPr>
          <w:rFonts w:ascii="Times New Roman" w:hAnsi="Times New Roman" w:eastAsia="Times New Roman" w:cs="Times New Roman"/>
          <w:color w:val="130F2A"/>
          <w:spacing w:val="0"/>
          <w:w w:val="100"/>
          <w:position w:val="0"/>
          <w:lang w:val="en-US" w:eastAsia="en-US" w:bidi="en-US"/>
        </w:rPr>
        <w:t>a</w:t>
      </w:r>
      <w:r>
        <w:rPr>
          <w:color w:val="130F2A"/>
          <w:spacing w:val="0"/>
          <w:w w:val="100"/>
          <w:position w:val="0"/>
        </w:rPr>
        <w:t>变为回串</w:t>
      </w:r>
      <w:r>
        <w:rPr>
          <w:rFonts w:ascii="Times New Roman" w:hAnsi="Times New Roman" w:eastAsia="Times New Roman" w:cs="Times New Roman"/>
          <w:color w:val="130F2A"/>
          <w:spacing w:val="0"/>
          <w:w w:val="100"/>
          <w:position w:val="0"/>
          <w:lang w:val="en-US" w:eastAsia="en-US" w:bidi="en-US"/>
        </w:rPr>
        <w:t>a,</w:t>
      </w:r>
      <w:r>
        <w:rPr>
          <w:color w:val="130F2A"/>
          <w:spacing w:val="0"/>
          <w:w w:val="100"/>
          <w:position w:val="0"/>
        </w:rPr>
        <w:t>如给定字符串已经是</w:t>
      </w:r>
      <w:r>
        <w:rPr>
          <w:color w:val="000000"/>
          <w:spacing w:val="0"/>
          <w:w w:val="100"/>
          <w:position w:val="0"/>
        </w:rPr>
        <w:t>回文串</w:t>
      </w:r>
      <w:r>
        <w:rPr>
          <w:color w:val="130F2A"/>
          <w:spacing w:val="0"/>
          <w:w w:val="100"/>
          <w:position w:val="0"/>
        </w:rPr>
        <w:t>，则不需要 再追加。请在代码中添加要注释。</w:t>
      </w:r>
      <w:bookmarkEnd w:id="246"/>
      <w:bookmarkEnd w:id="247"/>
      <w:bookmarkEnd w:id="248"/>
    </w:p>
    <w:p>
      <w:pPr>
        <w:pStyle w:val="5"/>
        <w:keepNext w:val="0"/>
        <w:keepLines w:val="0"/>
        <w:widowControl w:val="0"/>
        <w:shd w:val="clear" w:color="auto" w:fill="auto"/>
        <w:bidi w:val="0"/>
        <w:spacing w:before="0" w:after="0" w:line="307" w:lineRule="exact"/>
        <w:ind w:left="0" w:right="0" w:firstLine="400"/>
        <w:jc w:val="left"/>
      </w:pPr>
      <w:r>
        <w:rPr>
          <w:color w:val="000000"/>
          <w:spacing w:val="0"/>
          <w:w w:val="100"/>
          <w:position w:val="0"/>
        </w:rPr>
        <w:t>找到以最后一个字符串结尾的最长回文子串</w:t>
      </w:r>
    </w:p>
    <w:p>
      <w:pPr>
        <w:pStyle w:val="5"/>
        <w:keepNext w:val="0"/>
        <w:keepLines w:val="0"/>
        <w:widowControl w:val="0"/>
        <w:shd w:val="clear" w:color="auto" w:fill="auto"/>
        <w:bidi w:val="0"/>
        <w:spacing w:before="0" w:after="0" w:line="307" w:lineRule="exact"/>
        <w:ind w:left="0" w:right="0" w:firstLine="400"/>
        <w:jc w:val="both"/>
      </w:pPr>
      <w:r>
        <w:rPr>
          <w:color w:val="000000"/>
          <w:spacing w:val="0"/>
          <w:w w:val="100"/>
          <w:position w:val="0"/>
        </w:rPr>
        <w:t>评分点</w:t>
      </w:r>
    </w:p>
    <w:p>
      <w:pPr>
        <w:pStyle w:val="5"/>
        <w:keepNext w:val="0"/>
        <w:keepLines w:val="0"/>
        <w:widowControl w:val="0"/>
        <w:shd w:val="clear" w:color="auto" w:fill="auto"/>
        <w:bidi w:val="0"/>
        <w:spacing w:before="0" w:after="40" w:line="315" w:lineRule="exact"/>
        <w:ind w:left="400" w:right="0"/>
        <w:jc w:val="left"/>
      </w:pPr>
      <w:r>
        <w:rPr>
          <w:color w:val="000000"/>
          <w:spacing w:val="0"/>
          <w:w w:val="100"/>
          <w:position w:val="0"/>
          <w:sz w:val="19"/>
          <w:szCs w:val="19"/>
        </w:rPr>
        <w:t>1</w:t>
      </w:r>
      <w:r>
        <w:rPr>
          <w:color w:val="000000"/>
          <w:spacing w:val="0"/>
          <w:w w:val="100"/>
          <w:position w:val="0"/>
        </w:rPr>
        <w:t>可以将原始字符串转化为非最短回文串的给</w:t>
      </w:r>
      <w:r>
        <w:rPr>
          <w:color w:val="000000"/>
          <w:spacing w:val="0"/>
          <w:w w:val="100"/>
          <w:position w:val="0"/>
          <w:sz w:val="19"/>
          <w:szCs w:val="19"/>
        </w:rPr>
        <w:t>5</w:t>
      </w:r>
      <w:r>
        <w:rPr>
          <w:color w:val="000000"/>
          <w:spacing w:val="0"/>
          <w:w w:val="100"/>
          <w:position w:val="0"/>
        </w:rPr>
        <w:t>分（比如不经判断直接在后面迫加</w:t>
      </w:r>
      <w:r>
        <w:rPr>
          <w:color w:val="000000"/>
          <w:spacing w:val="0"/>
          <w:w w:val="100"/>
          <w:position w:val="0"/>
          <w:sz w:val="19"/>
          <w:szCs w:val="19"/>
          <w:lang w:val="en-US" w:eastAsia="en-US" w:bidi="en-US"/>
        </w:rPr>
        <w:t xml:space="preserve">n-1 </w:t>
      </w:r>
      <w:r>
        <w:rPr>
          <w:color w:val="000000"/>
          <w:spacing w:val="0"/>
          <w:w w:val="100"/>
          <w:position w:val="0"/>
        </w:rPr>
        <w:t>个字符的,</w:t>
      </w:r>
      <w:r>
        <w:rPr>
          <w:color w:val="000000"/>
          <w:spacing w:val="0"/>
          <w:w w:val="100"/>
          <w:position w:val="0"/>
          <w:sz w:val="19"/>
          <w:szCs w:val="19"/>
          <w:lang w:val="en-US" w:eastAsia="en-US" w:bidi="en-US"/>
        </w:rPr>
        <w:t>n</w:t>
      </w:r>
      <w:r>
        <w:rPr>
          <w:color w:val="000000"/>
          <w:spacing w:val="0"/>
          <w:w w:val="100"/>
          <w:position w:val="0"/>
        </w:rPr>
        <w:t>为给定字符串的长度）</w:t>
      </w:r>
    </w:p>
    <w:p>
      <w:pPr>
        <w:pStyle w:val="5"/>
        <w:keepNext w:val="0"/>
        <w:keepLines w:val="0"/>
        <w:widowControl w:val="0"/>
        <w:shd w:val="clear" w:color="auto" w:fill="auto"/>
        <w:bidi w:val="0"/>
        <w:spacing w:before="0" w:after="0" w:line="300" w:lineRule="exact"/>
        <w:ind w:left="400" w:right="0"/>
        <w:jc w:val="left"/>
      </w:pPr>
      <w:r>
        <w:rPr>
          <w:color w:val="000000"/>
          <w:spacing w:val="0"/>
          <w:w w:val="100"/>
          <w:position w:val="0"/>
          <w:sz w:val="19"/>
          <w:szCs w:val="19"/>
        </w:rPr>
        <w:t>2</w:t>
      </w:r>
      <w:r>
        <w:rPr>
          <w:color w:val="000000"/>
          <w:spacing w:val="0"/>
          <w:w w:val="100"/>
          <w:position w:val="0"/>
        </w:rPr>
        <w:t>正确实现最短回文串的的给满分（如逐步确定包含未尾字符的最长回文子串,对复杂 度不做特别要求</w:t>
      </w:r>
    </w:p>
    <w:p>
      <w:pPr>
        <w:pStyle w:val="5"/>
        <w:keepNext w:val="0"/>
        <w:keepLines w:val="0"/>
        <w:widowControl w:val="0"/>
        <w:shd w:val="clear" w:color="auto" w:fill="auto"/>
        <w:bidi w:val="0"/>
        <w:spacing w:before="0" w:after="720" w:line="300" w:lineRule="exact"/>
        <w:ind w:left="0" w:right="0" w:firstLine="400"/>
        <w:jc w:val="left"/>
      </w:pPr>
      <w:r>
        <w:rPr>
          <w:color w:val="000000"/>
          <w:spacing w:val="0"/>
          <w:w w:val="100"/>
          <w:position w:val="0"/>
          <w:sz w:val="19"/>
          <w:szCs w:val="19"/>
        </w:rPr>
        <w:t>3</w:t>
      </w:r>
      <w:r>
        <w:rPr>
          <w:color w:val="000000"/>
          <w:spacing w:val="0"/>
          <w:w w:val="100"/>
          <w:position w:val="0"/>
        </w:rPr>
        <w:t>代码风格糟糕可适当减分（最多可减</w:t>
      </w:r>
      <w:r>
        <w:rPr>
          <w:color w:val="000000"/>
          <w:spacing w:val="0"/>
          <w:w w:val="100"/>
          <w:position w:val="0"/>
          <w:sz w:val="19"/>
          <w:szCs w:val="19"/>
        </w:rPr>
        <w:t>5</w:t>
      </w:r>
      <w:r>
        <w:rPr>
          <w:color w:val="000000"/>
          <w:spacing w:val="0"/>
          <w:w w:val="100"/>
          <w:position w:val="0"/>
        </w:rPr>
        <w:t>分）</w:t>
      </w:r>
    </w:p>
    <w:p>
      <w:pPr>
        <w:pStyle w:val="11"/>
        <w:keepNext/>
        <w:keepLines/>
        <w:widowControl w:val="0"/>
        <w:numPr>
          <w:ilvl w:val="0"/>
          <w:numId w:val="23"/>
        </w:numPr>
        <w:shd w:val="clear" w:color="auto" w:fill="auto"/>
        <w:tabs>
          <w:tab w:val="left" w:pos="590"/>
        </w:tabs>
        <w:bidi w:val="0"/>
        <w:spacing w:before="0" w:after="340" w:line="240" w:lineRule="auto"/>
        <w:ind w:left="0" w:right="0" w:firstLine="0"/>
        <w:jc w:val="left"/>
      </w:pPr>
      <w:bookmarkStart w:id="249" w:name="bookmark251"/>
      <w:bookmarkEnd w:id="249"/>
      <w:bookmarkStart w:id="250" w:name="bookmark249"/>
      <w:bookmarkStart w:id="251" w:name="bookmark250"/>
      <w:bookmarkStart w:id="252" w:name="bookmark252"/>
      <w:r>
        <w:rPr>
          <w:rFonts w:ascii="Times New Roman" w:hAnsi="Times New Roman" w:eastAsia="Times New Roman" w:cs="Times New Roman"/>
          <w:color w:val="130F2A"/>
          <w:spacing w:val="0"/>
          <w:w w:val="100"/>
          <w:position w:val="0"/>
          <w:lang w:val="en-US" w:eastAsia="en-US" w:bidi="en-US"/>
        </w:rPr>
        <w:t>Session</w:t>
      </w:r>
      <w:r>
        <w:rPr>
          <w:color w:val="130F2A"/>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Cookie</w:t>
      </w:r>
      <w:r>
        <w:rPr>
          <w:color w:val="000000"/>
          <w:spacing w:val="0"/>
          <w:w w:val="100"/>
          <w:position w:val="0"/>
          <w:lang w:val="en-US" w:eastAsia="en-US" w:bidi="en-US"/>
        </w:rPr>
        <w:t>、</w:t>
      </w:r>
      <w:r>
        <w:rPr>
          <w:rFonts w:ascii="Times New Roman" w:hAnsi="Times New Roman" w:eastAsia="Times New Roman" w:cs="Times New Roman"/>
          <w:color w:val="130F2A"/>
          <w:spacing w:val="0"/>
          <w:w w:val="100"/>
          <w:position w:val="0"/>
          <w:lang w:val="en-US" w:eastAsia="en-US" w:bidi="en-US"/>
        </w:rPr>
        <w:t xml:space="preserve">cache </w:t>
      </w:r>
      <w:r>
        <w:rPr>
          <w:color w:val="130F2A"/>
          <w:spacing w:val="0"/>
          <w:w w:val="100"/>
          <w:position w:val="0"/>
        </w:rPr>
        <w:t>的</w:t>
      </w:r>
      <w:r>
        <w:rPr>
          <w:color w:val="000000"/>
          <w:spacing w:val="0"/>
          <w:w w:val="100"/>
          <w:position w:val="0"/>
        </w:rPr>
        <w:t>区别？</w:t>
      </w:r>
      <w:bookmarkEnd w:id="250"/>
      <w:bookmarkEnd w:id="251"/>
      <w:bookmarkEnd w:id="252"/>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sz w:val="19"/>
          <w:szCs w:val="19"/>
          <w:lang w:val="en-US" w:eastAsia="en-US" w:bidi="en-US"/>
        </w:rPr>
        <w:t>Session</w:t>
      </w:r>
      <w:r>
        <w:rPr>
          <w:color w:val="000000"/>
          <w:spacing w:val="0"/>
          <w:w w:val="100"/>
          <w:position w:val="0"/>
        </w:rPr>
        <w:t>是单用户的会话状态。当用户访问网站时，产生一个</w:t>
      </w:r>
      <w:r>
        <w:rPr>
          <w:color w:val="000000"/>
          <w:spacing w:val="0"/>
          <w:w w:val="100"/>
          <w:position w:val="0"/>
          <w:sz w:val="19"/>
          <w:szCs w:val="19"/>
          <w:lang w:val="en-US" w:eastAsia="en-US" w:bidi="en-US"/>
        </w:rPr>
        <w:t>sessionido</w:t>
      </w:r>
      <w:r>
        <w:rPr>
          <w:color w:val="000000"/>
          <w:spacing w:val="0"/>
          <w:w w:val="100"/>
          <w:position w:val="0"/>
        </w:rPr>
        <w:t xml:space="preserve">并存在于 </w:t>
      </w:r>
      <w:r>
        <w:rPr>
          <w:color w:val="000000"/>
          <w:spacing w:val="0"/>
          <w:w w:val="100"/>
          <w:position w:val="0"/>
          <w:sz w:val="19"/>
          <w:szCs w:val="19"/>
          <w:lang w:val="en-US" w:eastAsia="en-US" w:bidi="en-US"/>
        </w:rPr>
        <w:t>cookies</w:t>
      </w:r>
      <w:r>
        <w:rPr>
          <w:color w:val="000000"/>
          <w:spacing w:val="0"/>
          <w:w w:val="100"/>
          <w:position w:val="0"/>
        </w:rPr>
        <w:t>中。每次向服务器请求时，发送这个</w:t>
      </w:r>
      <w:r>
        <w:rPr>
          <w:color w:val="000000"/>
          <w:spacing w:val="0"/>
          <w:w w:val="100"/>
          <w:position w:val="0"/>
          <w:sz w:val="19"/>
          <w:szCs w:val="19"/>
          <w:lang w:val="en-US" w:eastAsia="en-US" w:bidi="en-US"/>
        </w:rPr>
        <w:t>cookies,</w:t>
      </w:r>
      <w:r>
        <w:rPr>
          <w:color w:val="000000"/>
          <w:spacing w:val="0"/>
          <w:w w:val="100"/>
          <w:position w:val="0"/>
        </w:rPr>
        <w:t xml:space="preserve">再从服务器中检索是否有这个 </w:t>
      </w:r>
      <w:r>
        <w:rPr>
          <w:color w:val="000000"/>
          <w:spacing w:val="0"/>
          <w:w w:val="100"/>
          <w:position w:val="0"/>
          <w:sz w:val="19"/>
          <w:szCs w:val="19"/>
          <w:lang w:val="en-US" w:eastAsia="en-US" w:bidi="en-US"/>
        </w:rPr>
        <w:t>sessionid</w:t>
      </w:r>
      <w:r>
        <w:rPr>
          <w:color w:val="000000"/>
          <w:spacing w:val="0"/>
          <w:w w:val="100"/>
          <w:position w:val="0"/>
        </w:rPr>
        <w:t>保存的数据；</w:t>
      </w:r>
    </w:p>
    <w:p>
      <w:pPr>
        <w:pStyle w:val="5"/>
        <w:keepNext w:val="0"/>
        <w:keepLines w:val="0"/>
        <w:widowControl w:val="0"/>
        <w:shd w:val="clear" w:color="auto" w:fill="auto"/>
        <w:bidi w:val="0"/>
        <w:spacing w:before="0" w:after="0" w:line="315" w:lineRule="exact"/>
        <w:ind w:left="400" w:right="0"/>
        <w:jc w:val="left"/>
        <w:rPr>
          <w:sz w:val="19"/>
          <w:szCs w:val="19"/>
        </w:rPr>
      </w:pPr>
      <w:r>
        <w:rPr>
          <w:color w:val="000000"/>
          <w:spacing w:val="0"/>
          <w:w w:val="100"/>
          <w:position w:val="0"/>
          <w:sz w:val="19"/>
          <w:szCs w:val="19"/>
          <w:lang w:val="en-US" w:eastAsia="en-US" w:bidi="en-US"/>
        </w:rPr>
        <w:t>Cookie</w:t>
      </w:r>
      <w:r>
        <w:rPr>
          <w:color w:val="000000"/>
          <w:spacing w:val="0"/>
          <w:w w:val="100"/>
          <w:position w:val="0"/>
          <w:sz w:val="20"/>
          <w:szCs w:val="20"/>
        </w:rPr>
        <w:t>同</w:t>
      </w:r>
      <w:r>
        <w:rPr>
          <w:color w:val="000000"/>
          <w:spacing w:val="0"/>
          <w:w w:val="100"/>
          <w:position w:val="0"/>
          <w:sz w:val="19"/>
          <w:szCs w:val="19"/>
          <w:lang w:val="en-US" w:eastAsia="en-US" w:bidi="en-US"/>
        </w:rPr>
        <w:t xml:space="preserve">session </w:t>
      </w:r>
      <w:r>
        <w:rPr>
          <w:color w:val="000000"/>
          <w:spacing w:val="0"/>
          <w:w w:val="100"/>
          <w:position w:val="0"/>
          <w:sz w:val="20"/>
          <w:szCs w:val="20"/>
        </w:rPr>
        <w:t>—样是保存你个人信息的，不过是保存在客户端，也就是你使用的 电脑上，并且不会被丢掉，除非你删除浏览器</w:t>
      </w:r>
      <w:r>
        <w:rPr>
          <w:color w:val="000000"/>
          <w:spacing w:val="0"/>
          <w:w w:val="100"/>
          <w:position w:val="0"/>
          <w:sz w:val="19"/>
          <w:szCs w:val="19"/>
          <w:lang w:val="en-US" w:eastAsia="en-US" w:bidi="en-US"/>
        </w:rPr>
        <w:t>Cookie;</w:t>
      </w:r>
    </w:p>
    <w:p>
      <w:pPr>
        <w:pStyle w:val="5"/>
        <w:keepNext w:val="0"/>
        <w:keepLines w:val="0"/>
        <w:widowControl w:val="0"/>
        <w:shd w:val="clear" w:color="auto" w:fill="auto"/>
        <w:bidi w:val="0"/>
        <w:spacing w:before="0" w:after="720" w:line="330" w:lineRule="exact"/>
        <w:ind w:left="400" w:right="0"/>
        <w:jc w:val="both"/>
      </w:pPr>
      <w:r>
        <w:rPr>
          <w:color w:val="000000"/>
          <w:spacing w:val="0"/>
          <w:w w:val="100"/>
          <w:position w:val="0"/>
          <w:sz w:val="19"/>
          <w:szCs w:val="19"/>
          <w:lang w:val="en-US" w:eastAsia="en-US" w:bidi="en-US"/>
        </w:rPr>
        <w:t>cache</w:t>
      </w:r>
      <w:r>
        <w:rPr>
          <w:color w:val="000000"/>
          <w:spacing w:val="0"/>
          <w:w w:val="100"/>
          <w:position w:val="0"/>
        </w:rPr>
        <w:t>则是服务器端的緩存，是所有用户都可以访问和共享的，因为从</w:t>
      </w:r>
      <w:r>
        <w:rPr>
          <w:color w:val="000000"/>
          <w:spacing w:val="0"/>
          <w:w w:val="100"/>
          <w:position w:val="0"/>
          <w:sz w:val="19"/>
          <w:szCs w:val="19"/>
          <w:lang w:val="en-US" w:eastAsia="en-US" w:bidi="en-US"/>
        </w:rPr>
        <w:t>Cache</w:t>
      </w:r>
      <w:r>
        <w:rPr>
          <w:color w:val="000000"/>
          <w:spacing w:val="0"/>
          <w:w w:val="100"/>
          <w:position w:val="0"/>
        </w:rPr>
        <w:t>中读数据 比较快，所以有些系统（网站）会把一些经常被使用的数据放到</w:t>
      </w:r>
      <w:r>
        <w:rPr>
          <w:color w:val="000000"/>
          <w:spacing w:val="0"/>
          <w:w w:val="100"/>
          <w:position w:val="0"/>
          <w:sz w:val="19"/>
          <w:szCs w:val="19"/>
          <w:lang w:val="en-US" w:eastAsia="en-US" w:bidi="en-US"/>
        </w:rPr>
        <w:t>Cache</w:t>
      </w:r>
      <w:r>
        <w:rPr>
          <w:color w:val="000000"/>
          <w:spacing w:val="0"/>
          <w:w w:val="100"/>
          <w:position w:val="0"/>
        </w:rPr>
        <w:t>里，提高访问速 度，优化系统性能。</w:t>
      </w:r>
    </w:p>
    <w:p>
      <w:pPr>
        <w:pStyle w:val="11"/>
        <w:keepNext/>
        <w:keepLines/>
        <w:widowControl w:val="0"/>
        <w:numPr>
          <w:ilvl w:val="0"/>
          <w:numId w:val="23"/>
        </w:numPr>
        <w:shd w:val="clear" w:color="auto" w:fill="auto"/>
        <w:bidi w:val="0"/>
        <w:spacing w:before="0" w:after="420" w:line="240" w:lineRule="auto"/>
        <w:ind w:left="0" w:right="0" w:firstLine="0"/>
        <w:jc w:val="left"/>
      </w:pPr>
      <w:bookmarkStart w:id="253" w:name="bookmark255"/>
      <w:bookmarkEnd w:id="253"/>
      <w:bookmarkStart w:id="254" w:name="bookmark253"/>
      <w:bookmarkStart w:id="255" w:name="bookmark254"/>
      <w:bookmarkStart w:id="256" w:name="bookmark256"/>
      <w:r>
        <w:rPr>
          <w:color w:val="130F2A"/>
          <w:spacing w:val="0"/>
          <w:w w:val="100"/>
          <w:position w:val="0"/>
        </w:rPr>
        <w:t>在</w:t>
      </w:r>
      <w:r>
        <w:rPr>
          <w:rFonts w:ascii="Times New Roman" w:hAnsi="Times New Roman" w:eastAsia="Times New Roman" w:cs="Times New Roman"/>
          <w:color w:val="000000"/>
          <w:spacing w:val="0"/>
          <w:w w:val="100"/>
          <w:position w:val="0"/>
          <w:lang w:val="en-US" w:eastAsia="en-US" w:bidi="en-US"/>
        </w:rPr>
        <w:t>linux</w:t>
      </w:r>
      <w:r>
        <w:rPr>
          <w:color w:val="000000"/>
          <w:spacing w:val="0"/>
          <w:w w:val="100"/>
          <w:position w:val="0"/>
        </w:rPr>
        <w:t>上，</w:t>
      </w:r>
      <w:r>
        <w:rPr>
          <w:color w:val="130F2A"/>
          <w:spacing w:val="0"/>
          <w:w w:val="100"/>
          <w:position w:val="0"/>
        </w:rPr>
        <w:t>创建</w:t>
      </w:r>
      <w:r>
        <w:rPr>
          <w:rFonts w:ascii="Times New Roman" w:hAnsi="Times New Roman" w:eastAsia="Times New Roman" w:cs="Times New Roman"/>
          <w:color w:val="000000"/>
          <w:spacing w:val="0"/>
          <w:w w:val="100"/>
          <w:position w:val="0"/>
          <w:lang w:val="en-US" w:eastAsia="en-US" w:bidi="en-US"/>
        </w:rPr>
        <w:t>socket</w:t>
      </w:r>
      <w:r>
        <w:rPr>
          <w:color w:val="130F2A"/>
          <w:spacing w:val="0"/>
          <w:w w:val="100"/>
          <w:position w:val="0"/>
        </w:rPr>
        <w:t>成功时会得到一个?</w:t>
      </w:r>
      <w:bookmarkEnd w:id="254"/>
      <w:bookmarkEnd w:id="255"/>
      <w:bookmarkEnd w:id="256"/>
    </w:p>
    <w:p>
      <w:pPr>
        <w:pStyle w:val="5"/>
        <w:keepNext w:val="0"/>
        <w:keepLines w:val="0"/>
        <w:widowControl w:val="0"/>
        <w:shd w:val="clear" w:color="auto" w:fill="auto"/>
        <w:bidi w:val="0"/>
        <w:spacing w:before="0" w:after="720" w:line="240" w:lineRule="auto"/>
        <w:ind w:left="0" w:right="0" w:firstLine="400"/>
        <w:jc w:val="left"/>
        <w:rPr>
          <w:sz w:val="19"/>
          <w:szCs w:val="19"/>
        </w:rPr>
      </w:pPr>
      <w:r>
        <w:rPr>
          <w:color w:val="000000"/>
          <w:spacing w:val="0"/>
          <w:w w:val="100"/>
          <w:position w:val="0"/>
          <w:sz w:val="19"/>
          <w:szCs w:val="19"/>
          <w:lang w:val="en-US" w:eastAsia="en-US" w:bidi="en-US"/>
        </w:rPr>
        <w:t>fd</w:t>
      </w:r>
    </w:p>
    <w:p>
      <w:pPr>
        <w:pStyle w:val="11"/>
        <w:keepNext/>
        <w:keepLines/>
        <w:widowControl w:val="0"/>
        <w:numPr>
          <w:ilvl w:val="0"/>
          <w:numId w:val="23"/>
        </w:numPr>
        <w:shd w:val="clear" w:color="auto" w:fill="auto"/>
        <w:bidi w:val="0"/>
        <w:spacing w:before="0" w:after="340" w:line="240" w:lineRule="auto"/>
        <w:ind w:left="0" w:right="0" w:firstLine="0"/>
        <w:jc w:val="left"/>
      </w:pPr>
      <w:bookmarkStart w:id="257" w:name="bookmark259"/>
      <w:bookmarkEnd w:id="257"/>
      <w:bookmarkStart w:id="258" w:name="bookmark257"/>
      <w:bookmarkStart w:id="259" w:name="bookmark258"/>
      <w:bookmarkStart w:id="260" w:name="bookmark260"/>
      <w:r>
        <w:rPr>
          <w:color w:val="130F2A"/>
          <w:spacing w:val="0"/>
          <w:w w:val="100"/>
          <w:position w:val="0"/>
        </w:rPr>
        <w:t>请简述</w:t>
      </w:r>
      <w:r>
        <w:rPr>
          <w:rFonts w:ascii="Times New Roman" w:hAnsi="Times New Roman" w:eastAsia="Times New Roman" w:cs="Times New Roman"/>
          <w:color w:val="130F2A"/>
          <w:spacing w:val="0"/>
          <w:w w:val="100"/>
          <w:position w:val="0"/>
          <w:lang w:val="en-US" w:eastAsia="en-US" w:bidi="en-US"/>
        </w:rPr>
        <w:t>TCP</w:t>
      </w:r>
      <w:r>
        <w:rPr>
          <w:color w:val="000000"/>
          <w:spacing w:val="0"/>
          <w:w w:val="100"/>
          <w:position w:val="0"/>
        </w:rPr>
        <w:t>和</w:t>
      </w:r>
      <w:r>
        <w:rPr>
          <w:rFonts w:ascii="Times New Roman" w:hAnsi="Times New Roman" w:eastAsia="Times New Roman" w:cs="Times New Roman"/>
          <w:color w:val="130F2A"/>
          <w:spacing w:val="0"/>
          <w:w w:val="100"/>
          <w:position w:val="0"/>
          <w:lang w:val="en-US" w:eastAsia="en-US" w:bidi="en-US"/>
        </w:rPr>
        <w:t>UDP</w:t>
      </w:r>
      <w:r>
        <w:rPr>
          <w:color w:val="130F2A"/>
          <w:spacing w:val="0"/>
          <w:w w:val="100"/>
          <w:position w:val="0"/>
        </w:rPr>
        <w:t>的区别？</w:t>
      </w:r>
      <w:bookmarkEnd w:id="258"/>
      <w:bookmarkEnd w:id="259"/>
      <w:bookmarkEnd w:id="260"/>
    </w:p>
    <w:p>
      <w:pPr>
        <w:pStyle w:val="5"/>
        <w:keepNext w:val="0"/>
        <w:keepLines w:val="0"/>
        <w:widowControl w:val="0"/>
        <w:shd w:val="clear" w:color="auto" w:fill="auto"/>
        <w:bidi w:val="0"/>
        <w:spacing w:before="0" w:after="720" w:line="315" w:lineRule="exact"/>
        <w:ind w:left="400" w:right="0"/>
        <w:jc w:val="left"/>
      </w:pPr>
      <w:r>
        <w:rPr>
          <w:color w:val="000000"/>
          <w:spacing w:val="0"/>
          <w:w w:val="100"/>
          <w:position w:val="0"/>
          <w:sz w:val="19"/>
          <w:szCs w:val="19"/>
          <w:lang w:val="en-US" w:eastAsia="en-US" w:bidi="en-US"/>
        </w:rPr>
        <w:t>KP</w:t>
      </w:r>
      <w:r>
        <w:rPr>
          <w:color w:val="000000"/>
          <w:spacing w:val="0"/>
          <w:w w:val="100"/>
          <w:position w:val="0"/>
        </w:rPr>
        <w:t>是传输控制协议,提供的是面向连接、可靠的字节流服务。通信双方彼此交换数据 前,必须先通过三次握手协议建立连接，之后才能传输数据。</w:t>
      </w:r>
      <w:r>
        <w:rPr>
          <w:color w:val="000000"/>
          <w:spacing w:val="0"/>
          <w:w w:val="100"/>
          <w:position w:val="0"/>
          <w:sz w:val="19"/>
          <w:szCs w:val="19"/>
          <w:lang w:val="en-US" w:eastAsia="en-US" w:bidi="en-US"/>
        </w:rPr>
        <w:t>TCP</w:t>
      </w:r>
      <w:r>
        <w:rPr>
          <w:color w:val="000000"/>
          <w:spacing w:val="0"/>
          <w:w w:val="100"/>
          <w:position w:val="0"/>
        </w:rPr>
        <w:t>提供超时重传，丟弃重 复数据，检验数据，流量控制等功能，保证数据能从一端传到另端。</w:t>
      </w:r>
      <w:r>
        <w:rPr>
          <w:color w:val="000000"/>
          <w:spacing w:val="0"/>
          <w:w w:val="100"/>
          <w:position w:val="0"/>
          <w:sz w:val="19"/>
          <w:szCs w:val="19"/>
          <w:lang w:val="en-US" w:eastAsia="en-US" w:bidi="en-US"/>
        </w:rPr>
        <w:t>UDP</w:t>
      </w:r>
      <w:r>
        <w:rPr>
          <w:color w:val="000000"/>
          <w:spacing w:val="0"/>
          <w:w w:val="100"/>
          <w:position w:val="0"/>
        </w:rPr>
        <w:t>是用户数据报协 议,是一个简单的面向无连接的协议。</w:t>
      </w:r>
      <w:r>
        <w:rPr>
          <w:color w:val="000000"/>
          <w:spacing w:val="0"/>
          <w:w w:val="100"/>
          <w:position w:val="0"/>
          <w:sz w:val="19"/>
          <w:szCs w:val="19"/>
          <w:lang w:val="en-US" w:eastAsia="en-US" w:bidi="en-US"/>
        </w:rPr>
        <w:t>UDP</w:t>
      </w:r>
      <w:r>
        <w:rPr>
          <w:color w:val="000000"/>
          <w:spacing w:val="0"/>
          <w:w w:val="100"/>
          <w:position w:val="0"/>
        </w:rPr>
        <w:t>不提供可靠的服务。在数据数据前不用建立 连接故而传输速度很快。</w:t>
      </w:r>
      <w:r>
        <w:rPr>
          <w:color w:val="000000"/>
          <w:spacing w:val="0"/>
          <w:w w:val="100"/>
          <w:position w:val="0"/>
          <w:sz w:val="19"/>
          <w:szCs w:val="19"/>
          <w:lang w:val="en-US" w:eastAsia="en-US" w:bidi="en-US"/>
        </w:rPr>
        <w:t>UDP</w:t>
      </w:r>
      <w:r>
        <w:rPr>
          <w:color w:val="000000"/>
          <w:spacing w:val="0"/>
          <w:w w:val="100"/>
          <w:position w:val="0"/>
        </w:rPr>
        <w:t>主要用户'流環体传输,</w:t>
      </w:r>
      <w:r>
        <w:rPr>
          <w:color w:val="000000"/>
          <w:spacing w:val="0"/>
          <w:w w:val="100"/>
          <w:position w:val="0"/>
          <w:sz w:val="19"/>
          <w:szCs w:val="19"/>
          <w:lang w:val="en-US" w:eastAsia="en-US" w:bidi="en-US"/>
        </w:rPr>
        <w:t>IP</w:t>
      </w:r>
      <w:r>
        <w:rPr>
          <w:color w:val="000000"/>
          <w:spacing w:val="0"/>
          <w:w w:val="100"/>
          <w:position w:val="0"/>
        </w:rPr>
        <w:t>电话等对数据可靠性要求不是很 高的场合</w:t>
      </w:r>
    </w:p>
    <w:p>
      <w:pPr>
        <w:pStyle w:val="11"/>
        <w:keepNext/>
        <w:keepLines/>
        <w:widowControl w:val="0"/>
        <w:numPr>
          <w:ilvl w:val="0"/>
          <w:numId w:val="23"/>
        </w:numPr>
        <w:shd w:val="clear" w:color="auto" w:fill="auto"/>
        <w:bidi w:val="0"/>
        <w:spacing w:before="0" w:after="340" w:line="240" w:lineRule="auto"/>
        <w:ind w:left="0" w:right="0" w:firstLine="0"/>
        <w:jc w:val="left"/>
      </w:pPr>
      <w:bookmarkStart w:id="261" w:name="bookmark263"/>
      <w:bookmarkEnd w:id="261"/>
      <w:bookmarkStart w:id="262" w:name="bookmark261"/>
      <w:bookmarkStart w:id="263" w:name="bookmark262"/>
      <w:bookmarkStart w:id="264" w:name="bookmark264"/>
      <w:r>
        <w:rPr>
          <w:color w:val="000000"/>
          <w:spacing w:val="0"/>
          <w:w w:val="100"/>
          <w:position w:val="0"/>
        </w:rPr>
        <w:t>如果有几千个</w:t>
      </w:r>
      <w:r>
        <w:rPr>
          <w:rFonts w:ascii="Times New Roman" w:hAnsi="Times New Roman" w:eastAsia="Times New Roman" w:cs="Times New Roman"/>
          <w:color w:val="000000"/>
          <w:spacing w:val="0"/>
          <w:w w:val="100"/>
          <w:position w:val="0"/>
          <w:lang w:val="en-US" w:eastAsia="en-US" w:bidi="en-US"/>
        </w:rPr>
        <w:t>session,</w:t>
      </w:r>
      <w:r>
        <w:rPr>
          <w:color w:val="130F2A"/>
          <w:spacing w:val="0"/>
          <w:w w:val="100"/>
          <w:position w:val="0"/>
        </w:rPr>
        <w:t>怎</w:t>
      </w:r>
      <w:r>
        <w:rPr>
          <w:color w:val="000000"/>
          <w:spacing w:val="0"/>
          <w:w w:val="100"/>
          <w:position w:val="0"/>
        </w:rPr>
        <w:t>么提高效率？</w:t>
      </w:r>
      <w:bookmarkEnd w:id="262"/>
      <w:bookmarkEnd w:id="263"/>
      <w:bookmarkEnd w:id="264"/>
    </w:p>
    <w:p>
      <w:pPr>
        <w:pStyle w:val="5"/>
        <w:keepNext w:val="0"/>
        <w:keepLines w:val="0"/>
        <w:widowControl w:val="0"/>
        <w:shd w:val="clear" w:color="auto" w:fill="auto"/>
        <w:bidi w:val="0"/>
        <w:spacing w:before="0" w:after="0" w:line="345" w:lineRule="exact"/>
        <w:ind w:left="400" w:right="0"/>
        <w:jc w:val="left"/>
      </w:pPr>
      <w:r>
        <w:rPr>
          <w:color w:val="000000"/>
          <w:spacing w:val="0"/>
          <w:w w:val="100"/>
          <w:position w:val="0"/>
        </w:rPr>
        <w:t>把</w:t>
      </w:r>
      <w:r>
        <w:rPr>
          <w:color w:val="000000"/>
          <w:spacing w:val="0"/>
          <w:w w:val="100"/>
          <w:position w:val="0"/>
          <w:sz w:val="19"/>
          <w:szCs w:val="19"/>
          <w:lang w:val="en-US" w:eastAsia="en-US" w:bidi="en-US"/>
        </w:rPr>
        <w:t>session</w:t>
      </w:r>
      <w:r>
        <w:rPr>
          <w:color w:val="000000"/>
          <w:spacing w:val="0"/>
          <w:w w:val="100"/>
          <w:position w:val="0"/>
        </w:rPr>
        <w:t>放到</w:t>
      </w:r>
      <w:r>
        <w:rPr>
          <w:color w:val="000000"/>
          <w:spacing w:val="0"/>
          <w:w w:val="100"/>
          <w:position w:val="0"/>
          <w:sz w:val="19"/>
          <w:szCs w:val="19"/>
          <w:lang w:val="en-US" w:eastAsia="en-US" w:bidi="en-US"/>
        </w:rPr>
        <w:t>redis</w:t>
      </w:r>
      <w:r>
        <w:rPr>
          <w:color w:val="000000"/>
          <w:spacing w:val="0"/>
          <w:w w:val="100"/>
          <w:position w:val="0"/>
        </w:rPr>
        <w:t>或</w:t>
      </w:r>
      <w:r>
        <w:rPr>
          <w:color w:val="000000"/>
          <w:spacing w:val="0"/>
          <w:w w:val="100"/>
          <w:position w:val="0"/>
          <w:sz w:val="19"/>
          <w:szCs w:val="19"/>
          <w:lang w:val="en-US" w:eastAsia="en-US" w:bidi="en-US"/>
        </w:rPr>
        <w:t>memcache</w:t>
      </w:r>
      <w:r>
        <w:rPr>
          <w:color w:val="000000"/>
          <w:spacing w:val="0"/>
          <w:w w:val="100"/>
          <w:position w:val="0"/>
        </w:rPr>
        <w:t>等此类内存緩存中或着把</w:t>
      </w:r>
      <w:r>
        <w:rPr>
          <w:color w:val="000000"/>
          <w:spacing w:val="0"/>
          <w:w w:val="100"/>
          <w:position w:val="0"/>
          <w:sz w:val="19"/>
          <w:szCs w:val="19"/>
          <w:lang w:val="en-US" w:eastAsia="en-US" w:bidi="en-US"/>
        </w:rPr>
        <w:t>session</w:t>
      </w:r>
      <w:r>
        <w:rPr>
          <w:color w:val="000000"/>
          <w:spacing w:val="0"/>
          <w:w w:val="100"/>
          <w:position w:val="0"/>
        </w:rPr>
        <w:t>存储在</w:t>
      </w:r>
      <w:r>
        <w:rPr>
          <w:color w:val="000000"/>
          <w:spacing w:val="0"/>
          <w:w w:val="100"/>
          <w:position w:val="0"/>
          <w:sz w:val="19"/>
          <w:szCs w:val="19"/>
          <w:lang w:val="en-US" w:eastAsia="en-US" w:bidi="en-US"/>
        </w:rPr>
        <w:t>SSD</w:t>
      </w:r>
      <w:r>
        <w:rPr>
          <w:color w:val="000000"/>
          <w:spacing w:val="0"/>
          <w:w w:val="100"/>
          <w:position w:val="0"/>
        </w:rPr>
        <w:t>硬 盘上。</w:t>
      </w:r>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sz w:val="19"/>
          <w:szCs w:val="19"/>
          <w:lang w:val="en-US" w:eastAsia="en-US" w:bidi="en-US"/>
        </w:rPr>
        <w:t>session</w:t>
      </w:r>
      <w:r>
        <w:rPr>
          <w:color w:val="000000"/>
          <w:spacing w:val="0"/>
          <w:w w:val="100"/>
          <w:position w:val="0"/>
        </w:rPr>
        <w:t>对应的文件有一个特点就是小，一般在几</w:t>
      </w:r>
      <w:r>
        <w:rPr>
          <w:color w:val="000000"/>
          <w:spacing w:val="0"/>
          <w:w w:val="100"/>
          <w:position w:val="0"/>
          <w:sz w:val="19"/>
          <w:szCs w:val="19"/>
          <w:lang w:val="en-US" w:eastAsia="en-US" w:bidi="en-US"/>
        </w:rPr>
        <w:t>KB</w:t>
      </w:r>
      <w:r>
        <w:rPr>
          <w:color w:val="000000"/>
          <w:spacing w:val="0"/>
          <w:w w:val="100"/>
          <w:position w:val="0"/>
        </w:rPr>
        <w:t>左右，</w:t>
      </w:r>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rPr>
        <w:t>如果</w:t>
      </w:r>
      <w:r>
        <w:rPr>
          <w:color w:val="000000"/>
          <w:spacing w:val="0"/>
          <w:w w:val="100"/>
          <w:position w:val="0"/>
          <w:sz w:val="19"/>
          <w:szCs w:val="19"/>
          <w:lang w:val="en-US" w:eastAsia="en-US" w:bidi="en-US"/>
        </w:rPr>
        <w:t>session</w:t>
      </w:r>
      <w:r>
        <w:rPr>
          <w:color w:val="000000"/>
          <w:spacing w:val="0"/>
          <w:w w:val="100"/>
          <w:position w:val="0"/>
        </w:rPr>
        <w:t>以文件方式存储，如果并发数量级有几千个，</w:t>
      </w:r>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rPr>
        <w:t>此时系统硬盘的随机</w:t>
      </w:r>
      <w:r>
        <w:rPr>
          <w:color w:val="000000"/>
          <w:spacing w:val="0"/>
          <w:w w:val="100"/>
          <w:position w:val="0"/>
          <w:sz w:val="19"/>
          <w:szCs w:val="19"/>
        </w:rPr>
        <w:t>10</w:t>
      </w:r>
      <w:r>
        <w:rPr>
          <w:color w:val="000000"/>
          <w:spacing w:val="0"/>
          <w:w w:val="100"/>
          <w:position w:val="0"/>
        </w:rPr>
        <w:t>早已成了系统中的最大瓶颈了，因为会话文件</w:t>
      </w:r>
    </w:p>
    <w:p>
      <w:pPr>
        <w:pStyle w:val="5"/>
        <w:keepNext w:val="0"/>
        <w:keepLines w:val="0"/>
        <w:widowControl w:val="0"/>
        <w:shd w:val="clear" w:color="auto" w:fill="auto"/>
        <w:bidi w:val="0"/>
        <w:spacing w:before="0" w:after="0" w:line="285" w:lineRule="exact"/>
        <w:ind w:left="400" w:right="0"/>
        <w:jc w:val="left"/>
      </w:pPr>
      <w:r>
        <w:rPr>
          <w:color w:val="000000"/>
          <w:spacing w:val="0"/>
          <w:w w:val="100"/>
          <w:position w:val="0"/>
        </w:rPr>
        <w:t>是存储在多个小文件中，映射到存储空间不是一段连续的地址范围</w:t>
      </w:r>
    </w:p>
    <w:p>
      <w:pPr>
        <w:pStyle w:val="5"/>
        <w:keepNext w:val="0"/>
        <w:keepLines w:val="0"/>
        <w:widowControl w:val="0"/>
        <w:shd w:val="clear" w:color="auto" w:fill="auto"/>
        <w:bidi w:val="0"/>
        <w:spacing w:before="0" w:after="0" w:line="285" w:lineRule="exact"/>
        <w:ind w:left="400" w:right="0"/>
        <w:jc w:val="left"/>
      </w:pPr>
      <w:r>
        <w:rPr>
          <w:color w:val="000000"/>
          <w:spacing w:val="0"/>
          <w:w w:val="100"/>
          <w:position w:val="0"/>
        </w:rPr>
        <w:t>所以硬盘的随机读职能力显得非常重要,而觉机械硬盘的随机</w:t>
      </w:r>
      <w:r>
        <w:rPr>
          <w:color w:val="000000"/>
          <w:spacing w:val="0"/>
          <w:w w:val="100"/>
          <w:position w:val="0"/>
          <w:sz w:val="19"/>
          <w:szCs w:val="19"/>
        </w:rPr>
        <w:t xml:space="preserve">10 </w:t>
      </w:r>
      <w:r>
        <w:rPr>
          <w:color w:val="000000"/>
          <w:spacing w:val="0"/>
          <w:w w:val="100"/>
          <w:position w:val="0"/>
        </w:rPr>
        <w:t>一般在</w:t>
      </w:r>
      <w:r>
        <w:rPr>
          <w:color w:val="000000"/>
          <w:spacing w:val="0"/>
          <w:w w:val="100"/>
          <w:position w:val="0"/>
          <w:sz w:val="19"/>
          <w:szCs w:val="19"/>
          <w:lang w:val="en-US" w:eastAsia="en-US" w:bidi="en-US"/>
        </w:rPr>
        <w:t>100/iops</w:t>
      </w:r>
      <w:r>
        <w:rPr>
          <w:color w:val="000000"/>
          <w:spacing w:val="0"/>
          <w:w w:val="100"/>
          <w:position w:val="0"/>
        </w:rPr>
        <w:t xml:space="preserve">上下, </w:t>
      </w:r>
      <w:r>
        <w:rPr>
          <w:color w:val="000000"/>
          <w:spacing w:val="0"/>
          <w:w w:val="100"/>
          <w:position w:val="0"/>
          <w:sz w:val="19"/>
          <w:szCs w:val="19"/>
          <w:lang w:val="en-US" w:eastAsia="en-US" w:bidi="en-US"/>
        </w:rPr>
        <w:t>(IOPS (Input/Output Operations Per Second),</w:t>
      </w:r>
      <w:r>
        <w:rPr>
          <w:color w:val="000000"/>
          <w:spacing w:val="0"/>
          <w:w w:val="100"/>
          <w:position w:val="0"/>
        </w:rPr>
        <w:t>即每秒进行读写</w:t>
      </w:r>
      <w:r>
        <w:rPr>
          <w:color w:val="000000"/>
          <w:spacing w:val="0"/>
          <w:w w:val="100"/>
          <w:position w:val="0"/>
          <w:sz w:val="19"/>
          <w:szCs w:val="19"/>
          <w:lang w:val="en-US" w:eastAsia="en-US" w:bidi="en-US"/>
        </w:rPr>
        <w:t>(I/O)</w:t>
      </w:r>
      <w:r>
        <w:rPr>
          <w:color w:val="000000"/>
          <w:spacing w:val="0"/>
          <w:w w:val="100"/>
          <w:position w:val="0"/>
        </w:rPr>
        <w:t xml:space="preserve">操作的次数) </w:t>
      </w:r>
      <w:r>
        <w:rPr>
          <w:color w:val="000000"/>
          <w:spacing w:val="0"/>
          <w:w w:val="100"/>
          <w:position w:val="0"/>
          <w:sz w:val="19"/>
          <w:szCs w:val="19"/>
          <w:lang w:val="en-US" w:eastAsia="en-US" w:bidi="en-US"/>
        </w:rPr>
        <w:t>SSD</w:t>
      </w:r>
      <w:r>
        <w:rPr>
          <w:color w:val="000000"/>
          <w:spacing w:val="0"/>
          <w:w w:val="100"/>
          <w:position w:val="0"/>
        </w:rPr>
        <w:t>固态硬盘可以达几百至上千，所以在这么高并发读写的情况下如果无条件用</w:t>
      </w:r>
      <w:r>
        <w:rPr>
          <w:color w:val="000000"/>
          <w:spacing w:val="0"/>
          <w:w w:val="100"/>
          <w:position w:val="0"/>
          <w:sz w:val="19"/>
          <w:szCs w:val="19"/>
          <w:lang w:val="en-US" w:eastAsia="en-US" w:bidi="en-US"/>
        </w:rPr>
        <w:t>SSD</w:t>
      </w:r>
      <w:r>
        <w:rPr>
          <w:color w:val="000000"/>
          <w:spacing w:val="0"/>
          <w:w w:val="100"/>
          <w:position w:val="0"/>
        </w:rPr>
        <w:t>固 木舟</w:t>
      </w:r>
    </w:p>
    <w:p>
      <w:pPr>
        <w:pStyle w:val="5"/>
        <w:keepNext w:val="0"/>
        <w:keepLines w:val="0"/>
        <w:widowControl w:val="0"/>
        <w:shd w:val="clear" w:color="auto" w:fill="auto"/>
        <w:bidi w:val="0"/>
        <w:spacing w:before="0" w:after="0" w:line="240" w:lineRule="auto"/>
        <w:ind w:left="0" w:right="0" w:firstLine="400"/>
        <w:jc w:val="both"/>
        <w:rPr>
          <w:sz w:val="19"/>
          <w:szCs w:val="19"/>
        </w:rPr>
      </w:pPr>
      <w:r>
        <w:rPr>
          <w:color w:val="000000"/>
          <w:spacing w:val="0"/>
          <w:w w:val="100"/>
          <w:position w:val="0"/>
          <w:sz w:val="20"/>
          <w:szCs w:val="20"/>
        </w:rPr>
        <w:t>心、</w:t>
      </w:r>
      <w:r>
        <w:rPr>
          <w:color w:val="000000"/>
          <w:spacing w:val="0"/>
          <w:w w:val="100"/>
          <w:position w:val="0"/>
          <w:sz w:val="19"/>
          <w:szCs w:val="19"/>
          <w:lang w:val="en-US" w:eastAsia="en-US" w:bidi="en-US"/>
        </w:rPr>
        <w:t>IHL</w:t>
      </w:r>
    </w:p>
    <w:p>
      <w:pPr>
        <w:pStyle w:val="5"/>
        <w:keepNext w:val="0"/>
        <w:keepLines w:val="0"/>
        <w:widowControl w:val="0"/>
        <w:shd w:val="clear" w:color="auto" w:fill="auto"/>
        <w:bidi w:val="0"/>
        <w:spacing w:before="0" w:after="0" w:line="345" w:lineRule="exact"/>
        <w:ind w:left="400" w:right="0"/>
        <w:jc w:val="both"/>
      </w:pPr>
      <w:r>
        <w:rPr>
          <w:color w:val="000000"/>
          <w:spacing w:val="0"/>
          <w:w w:val="100"/>
          <w:position w:val="0"/>
        </w:rPr>
        <w:t>可以把</w:t>
      </w:r>
      <w:r>
        <w:rPr>
          <w:color w:val="000000"/>
          <w:spacing w:val="0"/>
          <w:w w:val="100"/>
          <w:position w:val="0"/>
          <w:sz w:val="19"/>
          <w:szCs w:val="19"/>
          <w:lang w:val="en-US" w:eastAsia="en-US" w:bidi="en-US"/>
        </w:rPr>
        <w:t>session</w:t>
      </w:r>
      <w:r>
        <w:rPr>
          <w:color w:val="000000"/>
          <w:spacing w:val="0"/>
          <w:w w:val="100"/>
          <w:position w:val="0"/>
        </w:rPr>
        <w:t>放到</w:t>
      </w:r>
      <w:r>
        <w:rPr>
          <w:color w:val="000000"/>
          <w:spacing w:val="0"/>
          <w:w w:val="100"/>
          <w:position w:val="0"/>
          <w:sz w:val="19"/>
          <w:szCs w:val="19"/>
          <w:lang w:val="en-US" w:eastAsia="en-US" w:bidi="en-US"/>
        </w:rPr>
        <w:t>redis</w:t>
      </w:r>
      <w:r>
        <w:rPr>
          <w:color w:val="000000"/>
          <w:spacing w:val="0"/>
          <w:w w:val="100"/>
          <w:position w:val="0"/>
        </w:rPr>
        <w:t>或</w:t>
      </w:r>
      <w:r>
        <w:rPr>
          <w:color w:val="000000"/>
          <w:spacing w:val="0"/>
          <w:w w:val="100"/>
          <w:position w:val="0"/>
          <w:sz w:val="19"/>
          <w:szCs w:val="19"/>
          <w:lang w:val="en-US" w:eastAsia="en-US" w:bidi="en-US"/>
        </w:rPr>
        <w:t>memcache</w:t>
      </w:r>
      <w:r>
        <w:rPr>
          <w:color w:val="000000"/>
          <w:spacing w:val="0"/>
          <w:w w:val="100"/>
          <w:position w:val="0"/>
        </w:rPr>
        <w:t>等内存緩存中，系统对内存的操作又是非常 快的，</w:t>
      </w:r>
    </w:p>
    <w:p>
      <w:pPr>
        <w:pStyle w:val="5"/>
        <w:keepNext w:val="0"/>
        <w:keepLines w:val="0"/>
        <w:widowControl w:val="0"/>
        <w:shd w:val="clear" w:color="auto" w:fill="auto"/>
        <w:bidi w:val="0"/>
        <w:spacing w:before="0" w:after="720" w:line="315" w:lineRule="exact"/>
        <w:ind w:left="0" w:right="0" w:firstLine="400"/>
        <w:jc w:val="both"/>
      </w:pPr>
      <w:r>
        <w:rPr>
          <w:color w:val="000000"/>
          <w:spacing w:val="0"/>
          <w:w w:val="100"/>
          <w:position w:val="0"/>
        </w:rPr>
        <w:t>只要你的内存足够大，再多</w:t>
      </w:r>
      <w:r>
        <w:rPr>
          <w:color w:val="000000"/>
          <w:spacing w:val="0"/>
          <w:w w:val="100"/>
          <w:position w:val="0"/>
          <w:sz w:val="19"/>
          <w:szCs w:val="19"/>
          <w:lang w:val="en-US" w:eastAsia="en-US" w:bidi="en-US"/>
        </w:rPr>
        <w:t>session</w:t>
      </w:r>
      <w:r>
        <w:rPr>
          <w:color w:val="000000"/>
          <w:spacing w:val="0"/>
          <w:w w:val="100"/>
          <w:position w:val="0"/>
        </w:rPr>
        <w:t>并发速度一样不会慢。</w:t>
      </w:r>
    </w:p>
    <w:p>
      <w:pPr>
        <w:pStyle w:val="11"/>
        <w:keepNext/>
        <w:keepLines/>
        <w:widowControl w:val="0"/>
        <w:numPr>
          <w:ilvl w:val="0"/>
          <w:numId w:val="23"/>
        </w:numPr>
        <w:shd w:val="clear" w:color="auto" w:fill="auto"/>
        <w:tabs>
          <w:tab w:val="left" w:pos="590"/>
        </w:tabs>
        <w:bidi w:val="0"/>
        <w:spacing w:before="0" w:after="340" w:line="240" w:lineRule="auto"/>
        <w:ind w:left="0" w:right="0" w:firstLine="0"/>
        <w:jc w:val="left"/>
      </w:pPr>
      <w:bookmarkStart w:id="265" w:name="bookmark267"/>
      <w:bookmarkEnd w:id="265"/>
      <w:bookmarkStart w:id="266" w:name="bookmark265"/>
      <w:bookmarkStart w:id="267" w:name="bookmark266"/>
      <w:bookmarkStart w:id="268" w:name="bookmark268"/>
      <w:r>
        <w:rPr>
          <w:rFonts w:ascii="Times New Roman" w:hAnsi="Times New Roman" w:eastAsia="Times New Roman" w:cs="Times New Roman"/>
          <w:color w:val="000000"/>
          <w:spacing w:val="0"/>
          <w:w w:val="100"/>
          <w:position w:val="0"/>
          <w:lang w:val="en-US" w:eastAsia="en-US" w:bidi="en-US"/>
        </w:rPr>
        <w:t>session</w:t>
      </w:r>
      <w:r>
        <w:rPr>
          <w:color w:val="130F2A"/>
          <w:spacing w:val="0"/>
          <w:w w:val="100"/>
          <w:position w:val="0"/>
        </w:rPr>
        <w:t>是存储在什么地方，</w:t>
      </w:r>
      <w:r>
        <w:rPr>
          <w:color w:val="000000"/>
          <w:spacing w:val="0"/>
          <w:w w:val="100"/>
          <w:position w:val="0"/>
        </w:rPr>
        <w:t>以什么</w:t>
      </w:r>
      <w:r>
        <w:rPr>
          <w:color w:val="130F2A"/>
          <w:spacing w:val="0"/>
          <w:w w:val="100"/>
          <w:position w:val="0"/>
        </w:rPr>
        <w:t>形式存储的？</w:t>
      </w:r>
      <w:bookmarkEnd w:id="266"/>
      <w:bookmarkEnd w:id="267"/>
      <w:bookmarkEnd w:id="268"/>
    </w:p>
    <w:p>
      <w:pPr>
        <w:pStyle w:val="5"/>
        <w:keepNext w:val="0"/>
        <w:keepLines w:val="0"/>
        <w:widowControl w:val="0"/>
        <w:shd w:val="clear" w:color="auto" w:fill="auto"/>
        <w:bidi w:val="0"/>
        <w:spacing w:before="0" w:after="720" w:line="310" w:lineRule="exact"/>
        <w:ind w:left="400" w:right="0"/>
        <w:jc w:val="left"/>
      </w:pPr>
      <w:r>
        <w:rPr>
          <w:color w:val="000000"/>
          <w:spacing w:val="0"/>
          <w:w w:val="100"/>
          <w:position w:val="0"/>
          <w:sz w:val="19"/>
          <w:szCs w:val="19"/>
          <w:lang w:val="en-US" w:eastAsia="en-US" w:bidi="en-US"/>
        </w:rPr>
        <w:t>session</w:t>
      </w:r>
      <w:r>
        <w:rPr>
          <w:color w:val="000000"/>
          <w:spacing w:val="0"/>
          <w:w w:val="100"/>
          <w:position w:val="0"/>
        </w:rPr>
        <w:t xml:space="preserve">变量保存在网叶服务器中，你不能直接修改。当然，调用程序中的 </w:t>
      </w:r>
      <w:r>
        <w:rPr>
          <w:color w:val="000000"/>
          <w:spacing w:val="0"/>
          <w:w w:val="100"/>
          <w:position w:val="0"/>
          <w:sz w:val="19"/>
          <w:szCs w:val="19"/>
          <w:lang w:val="en-US" w:eastAsia="en-US" w:bidi="en-US"/>
        </w:rPr>
        <w:t>setAttributeO</w:t>
      </w:r>
      <w:r>
        <w:rPr>
          <w:color w:val="000000"/>
          <w:spacing w:val="0"/>
          <w:w w:val="100"/>
          <w:position w:val="0"/>
        </w:rPr>
        <w:t>方法当然可以了。</w:t>
      </w:r>
      <w:r>
        <w:rPr>
          <w:color w:val="000000"/>
          <w:spacing w:val="0"/>
          <w:w w:val="100"/>
          <w:position w:val="0"/>
          <w:sz w:val="19"/>
          <w:szCs w:val="19"/>
          <w:lang w:val="en-US" w:eastAsia="en-US" w:bidi="en-US"/>
        </w:rPr>
        <w:t>cookie</w:t>
      </w:r>
      <w:r>
        <w:rPr>
          <w:color w:val="000000"/>
          <w:spacing w:val="0"/>
          <w:w w:val="100"/>
          <w:position w:val="0"/>
        </w:rPr>
        <w:t>存储的可不是具体的数据，要不岂不是太不 安全了，谁都可以修改</w:t>
      </w:r>
      <w:r>
        <w:rPr>
          <w:color w:val="000000"/>
          <w:spacing w:val="0"/>
          <w:w w:val="100"/>
          <w:position w:val="0"/>
          <w:sz w:val="19"/>
          <w:szCs w:val="19"/>
          <w:lang w:val="en-US" w:eastAsia="en-US" w:bidi="en-US"/>
        </w:rPr>
        <w:t>session</w:t>
      </w:r>
      <w:r>
        <w:rPr>
          <w:color w:val="000000"/>
          <w:spacing w:val="0"/>
          <w:w w:val="100"/>
          <w:position w:val="0"/>
        </w:rPr>
        <w:t>变量了,网站也臺无安全性可言。实际，在</w:t>
      </w:r>
      <w:r>
        <w:rPr>
          <w:color w:val="000000"/>
          <w:spacing w:val="0"/>
          <w:w w:val="100"/>
          <w:position w:val="0"/>
          <w:sz w:val="19"/>
          <w:szCs w:val="19"/>
          <w:lang w:val="en-US" w:eastAsia="en-US" w:bidi="en-US"/>
        </w:rPr>
        <w:t>cookie</w:t>
      </w:r>
      <w:r>
        <w:rPr>
          <w:color w:val="000000"/>
          <w:spacing w:val="0"/>
          <w:w w:val="100"/>
          <w:position w:val="0"/>
        </w:rPr>
        <w:t>中， 存储的是一个</w:t>
      </w:r>
      <w:r>
        <w:rPr>
          <w:color w:val="000000"/>
          <w:spacing w:val="0"/>
          <w:w w:val="100"/>
          <w:position w:val="0"/>
          <w:sz w:val="19"/>
          <w:szCs w:val="19"/>
          <w:lang w:val="en-US" w:eastAsia="en-US" w:bidi="en-US"/>
        </w:rPr>
        <w:t>sessionld,</w:t>
      </w:r>
      <w:r>
        <w:rPr>
          <w:color w:val="000000"/>
          <w:spacing w:val="0"/>
          <w:w w:val="100"/>
          <w:position w:val="0"/>
        </w:rPr>
        <w:t>它标示了一个服务器中的</w:t>
      </w:r>
      <w:r>
        <w:rPr>
          <w:color w:val="000000"/>
          <w:spacing w:val="0"/>
          <w:w w:val="100"/>
          <w:position w:val="0"/>
          <w:sz w:val="19"/>
          <w:szCs w:val="19"/>
          <w:lang w:val="en-US" w:eastAsia="en-US" w:bidi="en-US"/>
        </w:rPr>
        <w:t>session</w:t>
      </w:r>
      <w:r>
        <w:rPr>
          <w:color w:val="000000"/>
          <w:spacing w:val="0"/>
          <w:w w:val="100"/>
          <w:position w:val="0"/>
        </w:rPr>
        <w:t>变量，通过这种方式，服 务器就知道你到底是那个</w:t>
      </w:r>
      <w:r>
        <w:rPr>
          <w:color w:val="000000"/>
          <w:spacing w:val="0"/>
          <w:w w:val="100"/>
          <w:position w:val="0"/>
          <w:sz w:val="19"/>
          <w:szCs w:val="19"/>
          <w:lang w:val="en-US" w:eastAsia="en-US" w:bidi="en-US"/>
        </w:rPr>
        <w:t xml:space="preserve">session </w:t>
      </w:r>
      <w:r>
        <w:rPr>
          <w:color w:val="000000"/>
          <w:spacing w:val="0"/>
          <w:w w:val="100"/>
          <w:position w:val="0"/>
        </w:rPr>
        <w:t>了。顺便说一句，如果客户端不支持</w:t>
      </w:r>
      <w:r>
        <w:rPr>
          <w:color w:val="000000"/>
          <w:spacing w:val="0"/>
          <w:w w:val="100"/>
          <w:position w:val="0"/>
          <w:sz w:val="19"/>
          <w:szCs w:val="19"/>
          <w:lang w:val="en-US" w:eastAsia="en-US" w:bidi="en-US"/>
        </w:rPr>
        <w:t xml:space="preserve">cookie, session </w:t>
      </w:r>
      <w:r>
        <w:rPr>
          <w:color w:val="000000"/>
          <w:spacing w:val="0"/>
          <w:w w:val="100"/>
          <w:position w:val="0"/>
        </w:rPr>
        <w:t>也是可以实现的，在服务器端通过</w:t>
      </w:r>
      <w:r>
        <w:rPr>
          <w:color w:val="000000"/>
          <w:spacing w:val="0"/>
          <w:w w:val="100"/>
          <w:position w:val="0"/>
          <w:sz w:val="19"/>
          <w:szCs w:val="19"/>
          <w:lang w:val="en-US" w:eastAsia="en-US" w:bidi="en-US"/>
        </w:rPr>
        <w:t>urlEncoder,</w:t>
      </w:r>
      <w:r>
        <w:rPr>
          <w:color w:val="000000"/>
          <w:spacing w:val="0"/>
          <w:w w:val="100"/>
          <w:position w:val="0"/>
        </w:rPr>
        <w:t>可以实现</w:t>
      </w:r>
      <w:r>
        <w:rPr>
          <w:color w:val="000000"/>
          <w:spacing w:val="0"/>
          <w:w w:val="100"/>
          <w:position w:val="0"/>
          <w:sz w:val="19"/>
          <w:szCs w:val="19"/>
          <w:lang w:val="en-US" w:eastAsia="en-US" w:bidi="en-US"/>
        </w:rPr>
        <w:t>sessionld</w:t>
      </w:r>
      <w:r>
        <w:rPr>
          <w:color w:val="000000"/>
          <w:spacing w:val="0"/>
          <w:w w:val="100"/>
          <w:position w:val="0"/>
        </w:rPr>
        <w:t>的传递。所以， 记住客户端只存储</w:t>
      </w:r>
      <w:r>
        <w:rPr>
          <w:color w:val="000000"/>
          <w:spacing w:val="0"/>
          <w:w w:val="100"/>
          <w:position w:val="0"/>
          <w:sz w:val="19"/>
          <w:szCs w:val="19"/>
          <w:lang w:val="en-US" w:eastAsia="en-US" w:bidi="en-US"/>
        </w:rPr>
        <w:t>session</w:t>
      </w:r>
      <w:r>
        <w:rPr>
          <w:color w:val="000000"/>
          <w:spacing w:val="0"/>
          <w:w w:val="100"/>
          <w:position w:val="0"/>
        </w:rPr>
        <w:t>标识，实际内容在网页服务器中。</w:t>
      </w:r>
    </w:p>
    <w:p>
      <w:pPr>
        <w:pStyle w:val="11"/>
        <w:keepNext/>
        <w:keepLines/>
        <w:widowControl w:val="0"/>
        <w:numPr>
          <w:ilvl w:val="0"/>
          <w:numId w:val="23"/>
        </w:numPr>
        <w:shd w:val="clear" w:color="auto" w:fill="auto"/>
        <w:bidi w:val="0"/>
        <w:spacing w:before="0" w:after="340" w:line="240" w:lineRule="auto"/>
        <w:ind w:left="0" w:right="0" w:firstLine="0"/>
        <w:jc w:val="left"/>
      </w:pPr>
      <w:bookmarkStart w:id="269" w:name="bookmark271"/>
      <w:bookmarkEnd w:id="269"/>
      <w:bookmarkStart w:id="270" w:name="bookmark270"/>
      <w:bookmarkStart w:id="271" w:name="bookmark269"/>
      <w:bookmarkStart w:id="272" w:name="bookmark272"/>
      <w:r>
        <w:rPr>
          <w:color w:val="000000"/>
          <w:spacing w:val="0"/>
          <w:w w:val="100"/>
          <w:position w:val="0"/>
        </w:rPr>
        <w:t>索引的优点和</w:t>
      </w:r>
      <w:r>
        <w:rPr>
          <w:color w:val="000000"/>
          <w:spacing w:val="0"/>
          <w:w w:val="100"/>
          <w:position w:val="0"/>
          <w:lang w:val="zh-CN" w:eastAsia="zh-CN" w:bidi="zh-CN"/>
        </w:rPr>
        <w:t>缺点.</w:t>
      </w:r>
      <w:bookmarkEnd w:id="270"/>
      <w:bookmarkEnd w:id="271"/>
      <w:bookmarkEnd w:id="272"/>
    </w:p>
    <w:p>
      <w:pPr>
        <w:pStyle w:val="5"/>
        <w:keepNext w:val="0"/>
        <w:keepLines w:val="0"/>
        <w:widowControl w:val="0"/>
        <w:shd w:val="clear" w:color="auto" w:fill="auto"/>
        <w:bidi w:val="0"/>
        <w:spacing w:before="0" w:after="0" w:line="315" w:lineRule="exact"/>
        <w:ind w:left="0" w:right="0" w:firstLine="400"/>
        <w:jc w:val="both"/>
      </w:pPr>
      <w:r>
        <w:rPr>
          <w:color w:val="000000"/>
          <w:spacing w:val="0"/>
          <w:w w:val="100"/>
          <w:position w:val="0"/>
        </w:rPr>
        <w:t>优点</w:t>
      </w:r>
    </w:p>
    <w:p>
      <w:pPr>
        <w:pStyle w:val="5"/>
        <w:keepNext w:val="0"/>
        <w:keepLines w:val="0"/>
        <w:widowControl w:val="0"/>
        <w:numPr>
          <w:ilvl w:val="0"/>
          <w:numId w:val="26"/>
        </w:numPr>
        <w:shd w:val="clear" w:color="auto" w:fill="auto"/>
        <w:tabs>
          <w:tab w:val="left" w:pos="720"/>
        </w:tabs>
        <w:bidi w:val="0"/>
        <w:spacing w:before="0" w:after="0" w:line="315" w:lineRule="exact"/>
        <w:ind w:left="0" w:right="0" w:firstLine="400"/>
        <w:jc w:val="both"/>
      </w:pPr>
      <w:bookmarkStart w:id="273" w:name="bookmark273"/>
      <w:bookmarkEnd w:id="273"/>
      <w:r>
        <w:rPr>
          <w:color w:val="000000"/>
          <w:spacing w:val="0"/>
          <w:w w:val="100"/>
          <w:position w:val="0"/>
        </w:rPr>
        <w:t>只大加快数据的检索速度；</w:t>
      </w:r>
    </w:p>
    <w:p>
      <w:pPr>
        <w:pStyle w:val="5"/>
        <w:keepNext w:val="0"/>
        <w:keepLines w:val="0"/>
        <w:widowControl w:val="0"/>
        <w:numPr>
          <w:ilvl w:val="0"/>
          <w:numId w:val="26"/>
        </w:numPr>
        <w:shd w:val="clear" w:color="auto" w:fill="auto"/>
        <w:tabs>
          <w:tab w:val="left" w:pos="735"/>
        </w:tabs>
        <w:bidi w:val="0"/>
        <w:spacing w:before="0" w:after="0" w:line="315" w:lineRule="exact"/>
        <w:ind w:left="0" w:right="0" w:firstLine="400"/>
        <w:jc w:val="both"/>
      </w:pPr>
      <w:bookmarkStart w:id="274" w:name="bookmark274"/>
      <w:bookmarkEnd w:id="274"/>
      <w:r>
        <w:rPr>
          <w:color w:val="000000"/>
          <w:spacing w:val="0"/>
          <w:w w:val="100"/>
          <w:position w:val="0"/>
        </w:rPr>
        <w:t>创建唯一性索引，保证数据库表中每一行数据的唯一性；</w:t>
      </w:r>
    </w:p>
    <w:p>
      <w:pPr>
        <w:pStyle w:val="5"/>
        <w:keepNext w:val="0"/>
        <w:keepLines w:val="0"/>
        <w:widowControl w:val="0"/>
        <w:numPr>
          <w:ilvl w:val="0"/>
          <w:numId w:val="26"/>
        </w:numPr>
        <w:shd w:val="clear" w:color="auto" w:fill="auto"/>
        <w:tabs>
          <w:tab w:val="left" w:pos="735"/>
        </w:tabs>
        <w:bidi w:val="0"/>
        <w:spacing w:before="0" w:after="0" w:line="315" w:lineRule="exact"/>
        <w:ind w:left="0" w:right="0" w:firstLine="400"/>
        <w:jc w:val="both"/>
      </w:pPr>
      <w:bookmarkStart w:id="275" w:name="bookmark275"/>
      <w:bookmarkEnd w:id="275"/>
      <w:r>
        <w:rPr>
          <w:color w:val="000000"/>
          <w:spacing w:val="0"/>
          <w:w w:val="100"/>
          <w:position w:val="0"/>
        </w:rPr>
        <w:t>加速表和表之间的连接；</w:t>
      </w:r>
    </w:p>
    <w:p>
      <w:pPr>
        <w:pStyle w:val="5"/>
        <w:keepNext w:val="0"/>
        <w:keepLines w:val="0"/>
        <w:widowControl w:val="0"/>
        <w:numPr>
          <w:ilvl w:val="0"/>
          <w:numId w:val="26"/>
        </w:numPr>
        <w:shd w:val="clear" w:color="auto" w:fill="auto"/>
        <w:tabs>
          <w:tab w:val="left" w:pos="750"/>
        </w:tabs>
        <w:bidi w:val="0"/>
        <w:spacing w:before="0" w:after="0" w:line="315" w:lineRule="exact"/>
        <w:ind w:left="400" w:right="0"/>
        <w:jc w:val="both"/>
      </w:pPr>
      <w:bookmarkStart w:id="276" w:name="bookmark276"/>
      <w:bookmarkEnd w:id="276"/>
      <w:r>
        <w:rPr>
          <w:color w:val="000000"/>
          <w:spacing w:val="0"/>
          <w:w w:val="100"/>
          <w:position w:val="0"/>
        </w:rPr>
        <w:t>在使用分组和排序子句进行数据检索旺，可以显著减少查询中分组和排序的时间。 缺点</w:t>
      </w:r>
    </w:p>
    <w:p>
      <w:pPr>
        <w:pStyle w:val="5"/>
        <w:keepNext w:val="0"/>
        <w:keepLines w:val="0"/>
        <w:widowControl w:val="0"/>
        <w:numPr>
          <w:ilvl w:val="0"/>
          <w:numId w:val="27"/>
        </w:numPr>
        <w:shd w:val="clear" w:color="auto" w:fill="auto"/>
        <w:bidi w:val="0"/>
        <w:spacing w:before="0" w:after="340" w:line="315" w:lineRule="exact"/>
        <w:ind w:left="400" w:right="0"/>
        <w:jc w:val="both"/>
      </w:pPr>
      <w:bookmarkStart w:id="277" w:name="bookmark277"/>
      <w:bookmarkEnd w:id="277"/>
      <w:r>
        <w:rPr>
          <w:color w:val="000000"/>
          <w:spacing w:val="0"/>
          <w:w w:val="100"/>
          <w:position w:val="0"/>
        </w:rPr>
        <w:t>索引需要占物理空间。</w:t>
      </w:r>
    </w:p>
    <w:p>
      <w:pPr>
        <w:pStyle w:val="5"/>
        <w:keepNext w:val="0"/>
        <w:keepLines w:val="0"/>
        <w:widowControl w:val="0"/>
        <w:numPr>
          <w:ilvl w:val="0"/>
          <w:numId w:val="27"/>
        </w:numPr>
        <w:shd w:val="clear" w:color="auto" w:fill="auto"/>
        <w:bidi w:val="0"/>
        <w:spacing w:before="0" w:after="420" w:line="330" w:lineRule="exact"/>
        <w:ind w:left="400" w:right="0"/>
        <w:jc w:val="both"/>
      </w:pPr>
      <w:bookmarkStart w:id="278" w:name="bookmark278"/>
      <w:bookmarkEnd w:id="278"/>
      <w:r>
        <w:rPr>
          <w:color w:val="000000"/>
          <w:spacing w:val="0"/>
          <w:w w:val="100"/>
          <w:position w:val="0"/>
        </w:rPr>
        <w:t>当对表中的数据进行増加、删除和修改的时候，索引也要动态的维护，降低了数据的 维护速度。</w:t>
      </w:r>
    </w:p>
    <w:p>
      <w:pPr>
        <w:pStyle w:val="11"/>
        <w:keepNext/>
        <w:keepLines/>
        <w:widowControl w:val="0"/>
        <w:numPr>
          <w:ilvl w:val="0"/>
          <w:numId w:val="23"/>
        </w:numPr>
        <w:shd w:val="clear" w:color="auto" w:fill="auto"/>
        <w:bidi w:val="0"/>
        <w:spacing w:before="0" w:after="420" w:line="660" w:lineRule="exact"/>
        <w:ind w:left="0" w:right="0" w:firstLine="0"/>
        <w:jc w:val="left"/>
      </w:pPr>
      <w:bookmarkStart w:id="279" w:name="bookmark281"/>
      <w:bookmarkEnd w:id="279"/>
      <w:bookmarkStart w:id="280" w:name="bookmark279"/>
      <w:bookmarkStart w:id="281" w:name="bookmark280"/>
      <w:bookmarkStart w:id="282" w:name="bookmark282"/>
      <w:r>
        <w:rPr>
          <w:color w:val="000000"/>
          <w:spacing w:val="0"/>
          <w:w w:val="100"/>
          <w:position w:val="0"/>
        </w:rPr>
        <w:t>现在普通关系数据库用得数据结构是什么类型的数据结 构？</w:t>
      </w:r>
      <w:bookmarkEnd w:id="280"/>
      <w:bookmarkEnd w:id="281"/>
      <w:bookmarkEnd w:id="282"/>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关系数据库采用的数据结构是：二维表</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在关系型数据库系统中，所有的数据结构采用二维表的结构表示。</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通常我们将这些二维表成为关系。在关系型数据库中，每一个关系都是一个二维表，无</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论实体本身还是实体间的关系均用</w:t>
      </w:r>
      <w:r>
        <w:rPr>
          <w:color w:val="000000"/>
          <w:spacing w:val="0"/>
          <w:w w:val="100"/>
          <w:position w:val="0"/>
          <w:lang w:val="zh-CN" w:eastAsia="zh-CN" w:bidi="zh-CN"/>
        </w:rPr>
        <w:t>“关系”的二</w:t>
      </w:r>
      <w:r>
        <w:rPr>
          <w:color w:val="000000"/>
          <w:spacing w:val="0"/>
          <w:w w:val="100"/>
          <w:position w:val="0"/>
        </w:rPr>
        <w:t>维表来表示。</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而二维表就是我们现实世界中进行各种档案管理使用的方法，其中记录了大量的数据。</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这样就用数学理论中的一个概念描述了现实世界的一个对象。</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关系型数据库就是用关系描述数据的数据库系统。</w:t>
      </w:r>
    </w:p>
    <w:p>
      <w:pPr>
        <w:pStyle w:val="5"/>
        <w:keepNext w:val="0"/>
        <w:keepLines w:val="0"/>
        <w:widowControl w:val="0"/>
        <w:shd w:val="clear" w:color="auto" w:fill="auto"/>
        <w:bidi w:val="0"/>
        <w:spacing w:before="0" w:after="60" w:line="240" w:lineRule="auto"/>
        <w:ind w:left="0" w:right="0" w:firstLine="500"/>
        <w:jc w:val="both"/>
      </w:pPr>
      <w:r>
        <w:rPr>
          <w:color w:val="000000"/>
          <w:spacing w:val="0"/>
          <w:w w:val="100"/>
          <w:position w:val="0"/>
          <w:sz w:val="19"/>
          <w:szCs w:val="19"/>
        </w:rPr>
        <w:t>（1）</w:t>
      </w:r>
      <w:r>
        <w:rPr>
          <w:color w:val="000000"/>
          <w:spacing w:val="0"/>
          <w:w w:val="100"/>
          <w:position w:val="0"/>
        </w:rPr>
        <w:t>二维表与关系</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关系可以用来描述二维表，对应的术语是：</w:t>
      </w:r>
    </w:p>
    <w:p>
      <w:pPr>
        <w:pStyle w:val="5"/>
        <w:keepNext w:val="0"/>
        <w:keepLines w:val="0"/>
        <w:widowControl w:val="0"/>
        <w:shd w:val="clear" w:color="auto" w:fill="auto"/>
        <w:bidi w:val="0"/>
        <w:spacing w:before="0" w:after="60" w:line="240" w:lineRule="auto"/>
        <w:ind w:left="0" w:right="0" w:firstLine="400"/>
        <w:jc w:val="both"/>
      </w:pPr>
      <w:r>
        <w:rPr>
          <w:color w:val="000000"/>
          <w:spacing w:val="0"/>
          <w:w w:val="100"/>
          <w:position w:val="0"/>
        </w:rPr>
        <w:t>关系</w:t>
      </w:r>
      <w:r>
        <w:rPr>
          <w:color w:val="000000"/>
          <w:spacing w:val="0"/>
          <w:w w:val="100"/>
          <w:position w:val="0"/>
          <w:lang w:val="en-US" w:eastAsia="en-US" w:bidi="en-US"/>
        </w:rPr>
        <w:t>--</w:t>
      </w:r>
      <w:r>
        <w:rPr>
          <w:color w:val="000000"/>
          <w:spacing w:val="0"/>
          <w:w w:val="100"/>
          <w:position w:val="0"/>
        </w:rPr>
        <w:t>二维表；</w:t>
      </w:r>
    </w:p>
    <w:p>
      <w:pPr>
        <w:pStyle w:val="5"/>
        <w:keepNext w:val="0"/>
        <w:keepLines w:val="0"/>
        <w:widowControl w:val="0"/>
        <w:shd w:val="clear" w:color="auto" w:fill="auto"/>
        <w:bidi w:val="0"/>
        <w:spacing w:before="0" w:after="60" w:line="240" w:lineRule="auto"/>
        <w:ind w:left="0" w:right="0" w:firstLine="400"/>
        <w:jc w:val="both"/>
      </w:pPr>
      <w:r>
        <w:rPr>
          <w:color w:val="000000"/>
          <w:spacing w:val="0"/>
          <w:w w:val="100"/>
          <w:position w:val="0"/>
        </w:rPr>
        <w:t>元组二维表中的行</w:t>
      </w:r>
    </w:p>
    <w:p>
      <w:pPr>
        <w:pStyle w:val="5"/>
        <w:keepNext w:val="0"/>
        <w:keepLines w:val="0"/>
        <w:widowControl w:val="0"/>
        <w:shd w:val="clear" w:color="auto" w:fill="auto"/>
        <w:bidi w:val="0"/>
        <w:spacing w:before="0" w:after="60" w:line="240" w:lineRule="auto"/>
        <w:ind w:left="0" w:right="0" w:firstLine="400"/>
        <w:jc w:val="both"/>
      </w:pPr>
      <w:r>
        <w:rPr>
          <w:color w:val="000000"/>
          <w:spacing w:val="0"/>
          <w:w w:val="100"/>
          <w:position w:val="0"/>
        </w:rPr>
        <w:t>分量</w:t>
      </w:r>
      <w:r>
        <w:rPr>
          <w:color w:val="000000"/>
          <w:spacing w:val="0"/>
          <w:w w:val="100"/>
          <w:position w:val="0"/>
          <w:lang w:val="en-US" w:eastAsia="en-US" w:bidi="en-US"/>
        </w:rPr>
        <w:t>—</w:t>
      </w:r>
      <w:r>
        <w:rPr>
          <w:color w:val="000000"/>
          <w:spacing w:val="0"/>
          <w:w w:val="100"/>
          <w:position w:val="0"/>
        </w:rPr>
        <w:t>二维表中的列</w:t>
      </w:r>
    </w:p>
    <w:p>
      <w:pPr>
        <w:pStyle w:val="5"/>
        <w:keepNext w:val="0"/>
        <w:keepLines w:val="0"/>
        <w:widowControl w:val="0"/>
        <w:shd w:val="clear" w:color="auto" w:fill="auto"/>
        <w:bidi w:val="0"/>
        <w:spacing w:before="0" w:after="60" w:line="240" w:lineRule="auto"/>
        <w:ind w:left="0" w:right="0" w:firstLine="500"/>
        <w:jc w:val="left"/>
      </w:pPr>
      <w:r>
        <w:rPr>
          <w:color w:val="000000"/>
          <w:spacing w:val="0"/>
          <w:w w:val="100"/>
          <w:position w:val="0"/>
          <w:sz w:val="19"/>
          <w:szCs w:val="19"/>
        </w:rPr>
        <w:t>（2 ）</w:t>
      </w:r>
      <w:r>
        <w:rPr>
          <w:color w:val="000000"/>
          <w:spacing w:val="0"/>
          <w:w w:val="100"/>
          <w:position w:val="0"/>
        </w:rPr>
        <w:t>二维表与关系型数据库中的数据</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—个关系型数据库中的数据对应于一个二维表，其中对应的术语是：</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二维表个数据库中的表、一个数据视图</w:t>
      </w:r>
    </w:p>
    <w:p>
      <w:pPr>
        <w:pStyle w:val="5"/>
        <w:keepNext w:val="0"/>
        <w:keepLines w:val="0"/>
        <w:widowControl w:val="0"/>
        <w:shd w:val="clear" w:color="auto" w:fill="auto"/>
        <w:bidi w:val="0"/>
        <w:spacing w:before="0" w:after="60" w:line="240" w:lineRule="auto"/>
        <w:ind w:left="0" w:right="0" w:firstLine="400"/>
        <w:jc w:val="left"/>
      </w:pPr>
      <w:r>
        <w:rPr>
          <w:color w:val="000000"/>
          <w:spacing w:val="0"/>
          <w:w w:val="100"/>
          <w:position w:val="0"/>
        </w:rPr>
        <w:t>二维表的行数据表中的记录</w:t>
      </w:r>
    </w:p>
    <w:p>
      <w:pPr>
        <w:pStyle w:val="5"/>
        <w:keepNext w:val="0"/>
        <w:keepLines w:val="0"/>
        <w:widowControl w:val="0"/>
        <w:shd w:val="clear" w:color="auto" w:fill="auto"/>
        <w:bidi w:val="0"/>
        <w:spacing w:before="0" w:after="420" w:line="240" w:lineRule="auto"/>
        <w:ind w:left="0" w:right="0" w:firstLine="400"/>
        <w:jc w:val="left"/>
      </w:pPr>
      <w:r>
        <w:rPr>
          <w:color w:val="000000"/>
          <w:spacing w:val="0"/>
          <w:w w:val="100"/>
          <w:position w:val="0"/>
        </w:rPr>
        <w:t>二维表的列</w:t>
      </w:r>
      <w:r>
        <w:rPr>
          <w:color w:val="000000"/>
          <w:spacing w:val="0"/>
          <w:w w:val="100"/>
          <w:position w:val="0"/>
          <w:lang w:val="en-US" w:eastAsia="en-US" w:bidi="en-US"/>
        </w:rPr>
        <w:t>--</w:t>
      </w:r>
      <w:r>
        <w:rPr>
          <w:color w:val="000000"/>
          <w:spacing w:val="0"/>
          <w:w w:val="100"/>
          <w:position w:val="0"/>
        </w:rPr>
        <w:t>表记录的字段</w:t>
      </w:r>
    </w:p>
    <w:p>
      <w:pPr>
        <w:pStyle w:val="11"/>
        <w:keepNext/>
        <w:keepLines/>
        <w:widowControl w:val="0"/>
        <w:numPr>
          <w:ilvl w:val="0"/>
          <w:numId w:val="23"/>
        </w:numPr>
        <w:shd w:val="clear" w:color="auto" w:fill="auto"/>
        <w:bidi w:val="0"/>
        <w:spacing w:before="0" w:line="645" w:lineRule="exact"/>
        <w:ind w:left="0" w:right="0" w:firstLine="0"/>
        <w:jc w:val="left"/>
      </w:pPr>
      <w:bookmarkStart w:id="283" w:name="bookmark285"/>
      <w:bookmarkEnd w:id="283"/>
      <w:bookmarkStart w:id="284" w:name="bookmark283"/>
      <w:bookmarkStart w:id="285" w:name="bookmark284"/>
      <w:bookmarkStart w:id="286" w:name="bookmark286"/>
      <w:r>
        <w:rPr>
          <w:color w:val="000000"/>
          <w:spacing w:val="0"/>
          <w:w w:val="100"/>
          <w:position w:val="0"/>
        </w:rPr>
        <w:t>两个长度不超过</w:t>
      </w:r>
      <w:r>
        <w:rPr>
          <w:rFonts w:ascii="Times New Roman" w:hAnsi="Times New Roman" w:eastAsia="Times New Roman" w:cs="Times New Roman"/>
          <w:color w:val="000000"/>
          <w:spacing w:val="0"/>
          <w:w w:val="100"/>
          <w:position w:val="0"/>
        </w:rPr>
        <w:t>80</w:t>
      </w:r>
      <w:r>
        <w:rPr>
          <w:color w:val="000000"/>
          <w:spacing w:val="0"/>
          <w:w w:val="100"/>
          <w:position w:val="0"/>
        </w:rPr>
        <w:t>的字符串，串中包括大写、小写和空 格字符，去掉空格字符并忽略大小写后判断两个字符串是否 相等。</w:t>
      </w:r>
      <w:bookmarkEnd w:id="284"/>
      <w:bookmarkEnd w:id="285"/>
      <w:bookmarkEnd w:id="286"/>
    </w:p>
    <w:p>
      <w:pPr>
        <w:pStyle w:val="5"/>
        <w:keepNext w:val="0"/>
        <w:keepLines w:val="0"/>
        <w:widowControl w:val="0"/>
        <w:shd w:val="clear" w:color="auto" w:fill="auto"/>
        <w:bidi w:val="0"/>
        <w:spacing w:before="0" w:after="60" w:line="285" w:lineRule="exact"/>
        <w:ind w:left="400" w:right="0"/>
        <w:jc w:val="left"/>
        <w:rPr>
          <w:sz w:val="19"/>
          <w:szCs w:val="19"/>
        </w:rPr>
      </w:pPr>
      <w:r>
        <w:rPr>
          <w:color w:val="000000"/>
          <w:spacing w:val="0"/>
          <w:w w:val="100"/>
          <w:position w:val="0"/>
          <w:sz w:val="20"/>
          <w:szCs w:val="20"/>
        </w:rPr>
        <w:t>输入描述：第一行输入的是测试数据的组数</w:t>
      </w:r>
      <w:r>
        <w:rPr>
          <w:color w:val="000000"/>
          <w:spacing w:val="0"/>
          <w:w w:val="100"/>
          <w:position w:val="0"/>
          <w:sz w:val="19"/>
          <w:szCs w:val="19"/>
          <w:lang w:val="en-US" w:eastAsia="en-US" w:bidi="en-US"/>
        </w:rPr>
        <w:t>n,</w:t>
      </w:r>
      <w:r>
        <w:rPr>
          <w:color w:val="000000"/>
          <w:spacing w:val="0"/>
          <w:w w:val="100"/>
          <w:position w:val="0"/>
          <w:sz w:val="20"/>
          <w:szCs w:val="20"/>
        </w:rPr>
        <w:t>每组测试数据占两行，第一行是第一个 字符申</w:t>
      </w:r>
      <w:r>
        <w:rPr>
          <w:color w:val="000000"/>
          <w:spacing w:val="0"/>
          <w:w w:val="100"/>
          <w:position w:val="0"/>
          <w:sz w:val="19"/>
          <w:szCs w:val="19"/>
          <w:lang w:val="en-US" w:eastAsia="en-US" w:bidi="en-US"/>
        </w:rPr>
        <w:t>S1,</w:t>
      </w:r>
      <w:r>
        <w:rPr>
          <w:color w:val="000000"/>
          <w:spacing w:val="0"/>
          <w:w w:val="100"/>
          <w:position w:val="0"/>
          <w:sz w:val="20"/>
          <w:szCs w:val="20"/>
        </w:rPr>
        <w:t>第二行是第二个字符申</w:t>
      </w:r>
      <w:r>
        <w:rPr>
          <w:color w:val="000000"/>
          <w:spacing w:val="0"/>
          <w:w w:val="100"/>
          <w:position w:val="0"/>
          <w:sz w:val="19"/>
          <w:szCs w:val="19"/>
          <w:lang w:val="en-US" w:eastAsia="en-US" w:bidi="en-US"/>
        </w:rPr>
        <w:t>S2o</w:t>
      </w:r>
    </w:p>
    <w:p>
      <w:pPr>
        <w:pStyle w:val="5"/>
        <w:keepNext w:val="0"/>
        <w:keepLines w:val="0"/>
        <w:widowControl w:val="0"/>
        <w:shd w:val="clear" w:color="auto" w:fill="auto"/>
        <w:bidi w:val="0"/>
        <w:spacing w:before="0" w:after="60" w:line="285" w:lineRule="exact"/>
        <w:ind w:left="0" w:right="0" w:firstLine="400"/>
        <w:jc w:val="both"/>
      </w:pPr>
      <w:r>
        <w:rPr>
          <w:color w:val="000000"/>
          <w:spacing w:val="0"/>
          <w:w w:val="100"/>
          <w:position w:val="0"/>
        </w:rPr>
        <w:t>输出描述：如果两个字符串相等，则输出</w:t>
      </w:r>
      <w:r>
        <w:rPr>
          <w:color w:val="000000"/>
          <w:spacing w:val="0"/>
          <w:w w:val="100"/>
          <w:position w:val="0"/>
          <w:sz w:val="19"/>
          <w:szCs w:val="19"/>
          <w:lang w:val="en-US" w:eastAsia="en-US" w:bidi="en-US"/>
        </w:rPr>
        <w:t>YES,</w:t>
      </w:r>
      <w:r>
        <w:rPr>
          <w:color w:val="000000"/>
          <w:spacing w:val="0"/>
          <w:w w:val="100"/>
          <w:position w:val="0"/>
        </w:rPr>
        <w:t>否则输出旳。</w:t>
      </w:r>
    </w:p>
    <w:p>
      <w:pPr>
        <w:pStyle w:val="5"/>
        <w:keepNext w:val="0"/>
        <w:keepLines w:val="0"/>
        <w:widowControl w:val="0"/>
        <w:shd w:val="clear" w:color="auto" w:fill="auto"/>
        <w:bidi w:val="0"/>
        <w:spacing w:before="0" w:after="0" w:line="285" w:lineRule="exact"/>
        <w:ind w:left="0" w:right="0" w:firstLine="400"/>
        <w:jc w:val="left"/>
      </w:pPr>
      <w:r>
        <w:rPr>
          <w:color w:val="000000"/>
          <w:spacing w:val="0"/>
          <w:w w:val="100"/>
          <w:position w:val="0"/>
        </w:rPr>
        <w:t>样例输入：</w:t>
      </w:r>
    </w:p>
    <w:p>
      <w:pPr>
        <w:pStyle w:val="5"/>
        <w:keepNext w:val="0"/>
        <w:keepLines w:val="0"/>
        <w:widowControl w:val="0"/>
        <w:shd w:val="clear" w:color="auto" w:fill="auto"/>
        <w:bidi w:val="0"/>
        <w:spacing w:before="0" w:after="60" w:line="285" w:lineRule="exact"/>
        <w:ind w:left="0" w:right="0" w:firstLine="400"/>
        <w:jc w:val="left"/>
        <w:rPr>
          <w:sz w:val="19"/>
          <w:szCs w:val="19"/>
        </w:rPr>
      </w:pPr>
      <w:r>
        <w:rPr>
          <w:color w:val="000000"/>
          <w:spacing w:val="0"/>
          <w:w w:val="100"/>
          <w:position w:val="0"/>
          <w:sz w:val="19"/>
          <w:szCs w:val="19"/>
        </w:rPr>
        <w:t>2</w:t>
      </w:r>
    </w:p>
    <w:p>
      <w:pPr>
        <w:pStyle w:val="5"/>
        <w:keepNext w:val="0"/>
        <w:keepLines w:val="0"/>
        <w:widowControl w:val="0"/>
        <w:shd w:val="clear" w:color="auto" w:fill="auto"/>
        <w:bidi w:val="0"/>
        <w:spacing w:before="0" w:after="60" w:line="285" w:lineRule="exact"/>
        <w:ind w:left="0" w:right="0" w:firstLine="400"/>
        <w:jc w:val="left"/>
        <w:rPr>
          <w:sz w:val="19"/>
          <w:szCs w:val="19"/>
        </w:rPr>
      </w:pPr>
      <w:r>
        <w:rPr>
          <w:color w:val="000000"/>
          <w:spacing w:val="0"/>
          <w:w w:val="100"/>
          <w:position w:val="0"/>
          <w:sz w:val="19"/>
          <w:szCs w:val="19"/>
          <w:lang w:val="en-US" w:eastAsia="en-US" w:bidi="en-US"/>
        </w:rPr>
        <w:t>QW erTyu 0P</w:t>
      </w:r>
    </w:p>
    <w:p>
      <w:pPr>
        <w:pStyle w:val="5"/>
        <w:keepNext w:val="0"/>
        <w:keepLines w:val="0"/>
        <w:widowControl w:val="0"/>
        <w:shd w:val="clear" w:color="auto" w:fill="auto"/>
        <w:bidi w:val="0"/>
        <w:spacing w:before="0" w:after="60" w:line="285" w:lineRule="exact"/>
        <w:ind w:left="0" w:right="0" w:firstLine="400"/>
        <w:jc w:val="left"/>
        <w:rPr>
          <w:sz w:val="19"/>
          <w:szCs w:val="19"/>
        </w:rPr>
      </w:pPr>
      <w:r>
        <w:rPr>
          <w:color w:val="000000"/>
          <w:spacing w:val="0"/>
          <w:w w:val="100"/>
          <w:position w:val="0"/>
          <w:sz w:val="19"/>
          <w:szCs w:val="19"/>
          <w:lang w:val="en-US" w:eastAsia="en-US" w:bidi="en-US"/>
        </w:rPr>
        <w:t>qwert YUOp</w:t>
      </w:r>
    </w:p>
    <w:p>
      <w:pPr>
        <w:pStyle w:val="5"/>
        <w:keepNext w:val="0"/>
        <w:keepLines w:val="0"/>
        <w:widowControl w:val="0"/>
        <w:shd w:val="clear" w:color="auto" w:fill="auto"/>
        <w:bidi w:val="0"/>
        <w:spacing w:before="0" w:after="60" w:line="285" w:lineRule="exact"/>
        <w:ind w:left="0" w:right="0" w:firstLine="400"/>
        <w:jc w:val="left"/>
        <w:rPr>
          <w:sz w:val="19"/>
          <w:szCs w:val="19"/>
        </w:rPr>
      </w:pPr>
      <w:r>
        <w:rPr>
          <w:color w:val="000000"/>
          <w:spacing w:val="0"/>
          <w:w w:val="100"/>
          <w:position w:val="0"/>
          <w:sz w:val="19"/>
          <w:szCs w:val="19"/>
          <w:lang w:val="en-US" w:eastAsia="en-US" w:bidi="en-US"/>
        </w:rPr>
        <w:t>ASDDDfghj</w:t>
      </w:r>
    </w:p>
    <w:p>
      <w:pPr>
        <w:pStyle w:val="5"/>
        <w:keepNext w:val="0"/>
        <w:keepLines w:val="0"/>
        <w:widowControl w:val="0"/>
        <w:shd w:val="clear" w:color="auto" w:fill="auto"/>
        <w:bidi w:val="0"/>
        <w:spacing w:before="0" w:after="60" w:line="285" w:lineRule="exact"/>
        <w:ind w:left="0" w:right="0" w:firstLine="400"/>
        <w:jc w:val="left"/>
        <w:rPr>
          <w:sz w:val="19"/>
          <w:szCs w:val="19"/>
        </w:rPr>
      </w:pPr>
      <w:r>
        <w:rPr>
          <w:color w:val="000000"/>
          <w:spacing w:val="0"/>
          <w:w w:val="100"/>
          <w:position w:val="0"/>
          <w:sz w:val="19"/>
          <w:szCs w:val="19"/>
          <w:lang w:val="en-US" w:eastAsia="en-US" w:bidi="en-US"/>
        </w:rPr>
        <w:t>asDDFgHJ</w:t>
      </w:r>
    </w:p>
    <w:p>
      <w:pPr>
        <w:pStyle w:val="5"/>
        <w:keepNext w:val="0"/>
        <w:keepLines w:val="0"/>
        <w:widowControl w:val="0"/>
        <w:shd w:val="clear" w:color="auto" w:fill="auto"/>
        <w:bidi w:val="0"/>
        <w:spacing w:before="0" w:after="0" w:line="304" w:lineRule="exact"/>
        <w:ind w:left="0" w:right="0" w:firstLine="420"/>
        <w:jc w:val="left"/>
      </w:pPr>
      <w:r>
        <w:rPr>
          <w:color w:val="000000"/>
          <w:spacing w:val="0"/>
          <w:w w:val="100"/>
          <w:position w:val="0"/>
        </w:rPr>
        <w:t>样例输出：</w:t>
      </w:r>
    </w:p>
    <w:p>
      <w:pPr>
        <w:pStyle w:val="5"/>
        <w:keepNext w:val="0"/>
        <w:keepLines w:val="0"/>
        <w:widowControl w:val="0"/>
        <w:shd w:val="clear" w:color="auto" w:fill="auto"/>
        <w:bidi w:val="0"/>
        <w:spacing w:before="0" w:after="0" w:line="304" w:lineRule="exact"/>
        <w:ind w:left="0" w:right="0" w:firstLine="420"/>
        <w:jc w:val="left"/>
        <w:rPr>
          <w:sz w:val="19"/>
          <w:szCs w:val="19"/>
        </w:rPr>
      </w:pPr>
      <w:r>
        <w:rPr>
          <w:color w:val="000000"/>
          <w:spacing w:val="0"/>
          <w:w w:val="100"/>
          <w:position w:val="0"/>
          <w:sz w:val="19"/>
          <w:szCs w:val="19"/>
          <w:lang w:val="en-US" w:eastAsia="en-US" w:bidi="en-US"/>
        </w:rPr>
        <w:t>YES</w:t>
      </w:r>
    </w:p>
    <w:p>
      <w:pPr>
        <w:pStyle w:val="5"/>
        <w:keepNext w:val="0"/>
        <w:keepLines w:val="0"/>
        <w:widowControl w:val="0"/>
        <w:shd w:val="clear" w:color="auto" w:fill="auto"/>
        <w:bidi w:val="0"/>
        <w:spacing w:before="0" w:after="340" w:line="304" w:lineRule="exact"/>
        <w:ind w:left="0" w:right="0" w:firstLine="420"/>
        <w:jc w:val="left"/>
        <w:rPr>
          <w:sz w:val="19"/>
          <w:szCs w:val="19"/>
        </w:rPr>
      </w:pPr>
      <w:r>
        <w:rPr>
          <w:color w:val="000000"/>
          <w:spacing w:val="0"/>
          <w:w w:val="100"/>
          <w:position w:val="0"/>
          <w:sz w:val="19"/>
          <w:szCs w:val="19"/>
          <w:lang w:val="en-US" w:eastAsia="en-US" w:bidi="en-US"/>
        </w:rPr>
        <w:t>NO</w:t>
      </w:r>
    </w:p>
    <w:p>
      <w:pPr>
        <w:pStyle w:val="5"/>
        <w:keepNext w:val="0"/>
        <w:keepLines w:val="0"/>
        <w:widowControl w:val="0"/>
        <w:shd w:val="clear" w:color="auto" w:fill="auto"/>
        <w:bidi w:val="0"/>
        <w:spacing w:before="0" w:after="0" w:line="304" w:lineRule="exact"/>
        <w:ind w:left="0" w:right="0" w:firstLine="420"/>
        <w:jc w:val="left"/>
        <w:rPr>
          <w:sz w:val="19"/>
          <w:szCs w:val="19"/>
        </w:rPr>
      </w:pPr>
      <w:r>
        <w:rPr>
          <w:color w:val="000000"/>
          <w:spacing w:val="0"/>
          <w:w w:val="100"/>
          <w:position w:val="0"/>
          <w:sz w:val="20"/>
          <w:szCs w:val="20"/>
        </w:rPr>
        <w:t>本題主要用到字符串处理函数</w:t>
      </w:r>
      <w:r>
        <w:rPr>
          <w:color w:val="000000"/>
          <w:spacing w:val="0"/>
          <w:w w:val="100"/>
          <w:position w:val="0"/>
          <w:sz w:val="19"/>
          <w:szCs w:val="19"/>
          <w:lang w:val="en-US" w:eastAsia="en-US" w:bidi="en-US"/>
        </w:rPr>
        <w:t>str lens strlwz</w:t>
      </w:r>
      <w:r>
        <w:rPr>
          <w:color w:val="000000"/>
          <w:spacing w:val="0"/>
          <w:w w:val="100"/>
          <w:position w:val="0"/>
          <w:sz w:val="19"/>
          <w:szCs w:val="19"/>
          <w:vertAlign w:val="subscript"/>
          <w:lang w:val="en-US" w:eastAsia="en-US" w:bidi="en-US"/>
        </w:rPr>
        <w:t>s</w:t>
      </w:r>
      <w:r>
        <w:rPr>
          <w:color w:val="000000"/>
          <w:spacing w:val="0"/>
          <w:w w:val="100"/>
          <w:position w:val="0"/>
          <w:sz w:val="19"/>
          <w:szCs w:val="19"/>
          <w:lang w:val="en-US" w:eastAsia="en-US" w:bidi="en-US"/>
        </w:rPr>
        <w:t xml:space="preserve"> strcmps strcpy</w:t>
      </w:r>
    </w:p>
    <w:p>
      <w:pPr>
        <w:pStyle w:val="5"/>
        <w:keepNext w:val="0"/>
        <w:keepLines w:val="0"/>
        <w:widowControl w:val="0"/>
        <w:shd w:val="clear" w:color="auto" w:fill="auto"/>
        <w:bidi w:val="0"/>
        <w:spacing w:before="0" w:after="0" w:line="304" w:lineRule="exact"/>
        <w:ind w:left="0" w:right="0" w:firstLine="420"/>
        <w:jc w:val="left"/>
        <w:rPr>
          <w:sz w:val="19"/>
          <w:szCs w:val="19"/>
        </w:rPr>
      </w:pPr>
      <w:r>
        <w:rPr>
          <w:color w:val="000000"/>
          <w:spacing w:val="0"/>
          <w:w w:val="100"/>
          <w:position w:val="0"/>
          <w:sz w:val="19"/>
          <w:szCs w:val="19"/>
          <w:lang w:val="en-US" w:eastAsia="en-US" w:bidi="en-US"/>
        </w:rPr>
        <w:t>#include&lt;st dio. h&gt;</w:t>
      </w:r>
    </w:p>
    <w:p>
      <w:pPr>
        <w:pStyle w:val="5"/>
        <w:keepNext w:val="0"/>
        <w:keepLines w:val="0"/>
        <w:widowControl w:val="0"/>
        <w:shd w:val="clear" w:color="auto" w:fill="auto"/>
        <w:bidi w:val="0"/>
        <w:spacing w:before="0" w:after="0" w:line="304" w:lineRule="exact"/>
        <w:ind w:left="0" w:right="0" w:firstLine="420"/>
        <w:jc w:val="left"/>
        <w:rPr>
          <w:sz w:val="19"/>
          <w:szCs w:val="19"/>
        </w:rPr>
      </w:pPr>
      <w:r>
        <w:rPr>
          <w:color w:val="000000"/>
          <w:spacing w:val="0"/>
          <w:w w:val="100"/>
          <w:position w:val="0"/>
          <w:sz w:val="19"/>
          <w:szCs w:val="19"/>
          <w:lang w:val="en-US" w:eastAsia="en-US" w:bidi="en-US"/>
        </w:rPr>
        <w:t>#include&lt;st ring. h&gt;</w:t>
      </w:r>
    </w:p>
    <w:p>
      <w:pPr>
        <w:pStyle w:val="5"/>
        <w:keepNext w:val="0"/>
        <w:keepLines w:val="0"/>
        <w:widowControl w:val="0"/>
        <w:shd w:val="clear" w:color="auto" w:fill="auto"/>
        <w:bidi w:val="0"/>
        <w:spacing w:before="0" w:after="0" w:line="304" w:lineRule="exact"/>
        <w:ind w:left="0" w:right="0" w:firstLine="420"/>
        <w:jc w:val="left"/>
        <w:rPr>
          <w:sz w:val="19"/>
          <w:szCs w:val="19"/>
        </w:rPr>
      </w:pPr>
      <w:r>
        <w:rPr>
          <w:color w:val="000000"/>
          <w:spacing w:val="0"/>
          <w:w w:val="100"/>
          <w:position w:val="0"/>
          <w:sz w:val="19"/>
          <w:szCs w:val="19"/>
          <w:lang w:val="en-US" w:eastAsia="en-US" w:bidi="en-US"/>
        </w:rPr>
        <w:t>#define N 40</w:t>
      </w:r>
    </w:p>
    <w:p>
      <w:pPr>
        <w:pStyle w:val="5"/>
        <w:keepNext w:val="0"/>
        <w:keepLines w:val="0"/>
        <w:widowControl w:val="0"/>
        <w:shd w:val="clear" w:color="auto" w:fill="auto"/>
        <w:bidi w:val="0"/>
        <w:spacing w:before="0" w:after="120" w:line="304" w:lineRule="exact"/>
        <w:ind w:left="0" w:right="0" w:firstLine="420"/>
        <w:jc w:val="left"/>
      </w:pPr>
      <w:r>
        <w:rPr>
          <w:color w:val="000000"/>
          <w:spacing w:val="0"/>
          <w:w w:val="100"/>
          <w:position w:val="0"/>
          <w:sz w:val="19"/>
          <w:szCs w:val="19"/>
          <w:lang w:val="en-US" w:eastAsia="en-US" w:bidi="en-US"/>
        </w:rPr>
        <w:t>int main</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300" w:lineRule="exact"/>
        <w:ind w:left="0" w:right="0" w:firstLine="4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0" w:right="0" w:firstLine="840"/>
        <w:jc w:val="left"/>
        <w:rPr>
          <w:sz w:val="19"/>
          <w:szCs w:val="19"/>
        </w:rPr>
      </w:pPr>
      <w:r>
        <w:rPr>
          <w:color w:val="000000"/>
          <w:spacing w:val="0"/>
          <w:w w:val="100"/>
          <w:position w:val="0"/>
          <w:sz w:val="19"/>
          <w:szCs w:val="19"/>
          <w:lang w:val="en-US" w:eastAsia="en-US" w:bidi="en-US"/>
        </w:rPr>
        <w:t>int i, j,</w:t>
      </w:r>
      <w:r>
        <w:rPr>
          <w:color w:val="000000"/>
          <w:spacing w:val="0"/>
          <w:w w:val="100"/>
          <w:position w:val="0"/>
          <w:sz w:val="20"/>
          <w:szCs w:val="20"/>
        </w:rPr>
        <w:t xml:space="preserve">乌 </w:t>
      </w:r>
      <w:r>
        <w:rPr>
          <w:color w:val="000000"/>
          <w:spacing w:val="0"/>
          <w:w w:val="100"/>
          <w:position w:val="0"/>
          <w:sz w:val="19"/>
          <w:szCs w:val="19"/>
          <w:lang w:val="en-US" w:eastAsia="en-US" w:bidi="en-US"/>
        </w:rPr>
        <w:t>m=0</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0" w:right="0" w:firstLine="840"/>
        <w:jc w:val="left"/>
        <w:rPr>
          <w:sz w:val="19"/>
          <w:szCs w:val="19"/>
        </w:rPr>
      </w:pPr>
      <w:r>
        <w:rPr>
          <w:color w:val="000000"/>
          <w:spacing w:val="0"/>
          <w:w w:val="100"/>
          <w:position w:val="0"/>
          <w:sz w:val="19"/>
          <w:szCs w:val="19"/>
          <w:lang w:val="en-US" w:eastAsia="en-US" w:bidi="en-US"/>
        </w:rPr>
        <w:t>char str[80], arr[N] [80], ch[N] [80]</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00" w:lineRule="exact"/>
        <w:ind w:left="0" w:right="0" w:firstLine="840"/>
        <w:jc w:val="left"/>
      </w:pPr>
      <w:r>
        <w:rPr>
          <w:color w:val="000000"/>
          <w:spacing w:val="0"/>
          <w:w w:val="100"/>
          <w:position w:val="0"/>
          <w:sz w:val="19"/>
          <w:szCs w:val="19"/>
          <w:lang w:val="en-US" w:eastAsia="en-US" w:bidi="en-US"/>
        </w:rPr>
        <w:t>int len[80];</w:t>
      </w:r>
      <w:r>
        <w:rPr>
          <w:color w:val="000000"/>
          <w:spacing w:val="0"/>
          <w:w w:val="100"/>
          <w:position w:val="0"/>
        </w:rPr>
        <w:t>〃用来存储每个字符串的长度</w:t>
      </w:r>
    </w:p>
    <w:p>
      <w:pPr>
        <w:pStyle w:val="5"/>
        <w:keepNext w:val="0"/>
        <w:keepLines w:val="0"/>
        <w:widowControl w:val="0"/>
        <w:shd w:val="clear" w:color="auto" w:fill="auto"/>
        <w:bidi w:val="0"/>
        <w:spacing w:before="0" w:after="0" w:line="300" w:lineRule="exact"/>
        <w:ind w:left="840" w:right="0"/>
        <w:jc w:val="left"/>
      </w:pPr>
      <w:r>
        <w:rPr>
          <w:color w:val="000000"/>
          <w:spacing w:val="0"/>
          <w:w w:val="100"/>
          <w:position w:val="0"/>
          <w:sz w:val="19"/>
          <w:szCs w:val="19"/>
          <w:lang w:val="en-US" w:eastAsia="en-US" w:bidi="en-US"/>
        </w:rPr>
        <w:t xml:space="preserve">scanf </w:t>
      </w:r>
      <w:r>
        <w:rPr>
          <w:color w:val="000000"/>
          <w:spacing w:val="0"/>
          <w:w w:val="100"/>
          <w:position w:val="0"/>
        </w:rPr>
        <w:t>血)</w:t>
      </w:r>
      <w:r>
        <w:rPr>
          <w:color w:val="000000"/>
          <w:spacing w:val="0"/>
          <w:w w:val="100"/>
          <w:position w:val="0"/>
          <w:lang w:val="zh-CN" w:eastAsia="zh-CN" w:bidi="zh-CN"/>
        </w:rPr>
        <w:t>:〃</w:t>
      </w:r>
      <w:r>
        <w:rPr>
          <w:color w:val="000000"/>
          <w:spacing w:val="0"/>
          <w:w w:val="100"/>
          <w:position w:val="0"/>
        </w:rPr>
        <w:t xml:space="preserve">输入删试的组数 </w:t>
      </w:r>
      <w:r>
        <w:rPr>
          <w:color w:val="000000"/>
          <w:spacing w:val="0"/>
          <w:w w:val="100"/>
          <w:position w:val="0"/>
          <w:sz w:val="19"/>
          <w:szCs w:val="19"/>
          <w:lang w:val="en-US" w:eastAsia="en-US" w:bidi="en-US"/>
        </w:rPr>
        <w:t xml:space="preserve">getchar </w:t>
      </w:r>
      <w:r>
        <w:rPr>
          <w:color w:val="000000"/>
          <w:spacing w:val="0"/>
          <w:w w:val="100"/>
          <w:position w:val="0"/>
          <w:sz w:val="19"/>
          <w:szCs w:val="19"/>
        </w:rPr>
        <w:t xml:space="preserve">() </w:t>
      </w:r>
      <w:r>
        <w:rPr>
          <w:color w:val="000000"/>
          <w:spacing w:val="0"/>
          <w:w w:val="100"/>
          <w:position w:val="0"/>
        </w:rPr>
        <w:t>;//皆除</w:t>
      </w:r>
    </w:p>
    <w:p>
      <w:pPr>
        <w:pStyle w:val="5"/>
        <w:keepNext w:val="0"/>
        <w:keepLines w:val="0"/>
        <w:widowControl w:val="0"/>
        <w:shd w:val="clear" w:color="auto" w:fill="auto"/>
        <w:bidi w:val="0"/>
        <w:spacing w:before="0" w:after="0" w:line="307" w:lineRule="exact"/>
        <w:ind w:left="0" w:right="0" w:firstLine="840"/>
        <w:jc w:val="left"/>
        <w:rPr>
          <w:sz w:val="19"/>
          <w:szCs w:val="19"/>
        </w:rPr>
      </w:pPr>
      <w:r>
        <w:rPr>
          <w:color w:val="000000"/>
          <w:spacing w:val="0"/>
          <w:w w:val="100"/>
          <w:position w:val="0"/>
          <w:sz w:val="19"/>
          <w:szCs w:val="19"/>
          <w:lang w:val="en-US" w:eastAsia="en-US" w:bidi="en-US"/>
        </w:rPr>
        <w:t>for(i=0</w:t>
      </w:r>
      <w:r>
        <w:rPr>
          <w:color w:val="000000"/>
          <w:spacing w:val="0"/>
          <w:w w:val="100"/>
          <w:position w:val="0"/>
          <w:sz w:val="19"/>
          <w:szCs w:val="19"/>
          <w:lang w:val="zh-CN" w:eastAsia="zh-CN" w:bidi="zh-CN"/>
        </w:rPr>
        <w:t>:</w:t>
      </w:r>
      <w:r>
        <w:rPr>
          <w:color w:val="000000"/>
          <w:spacing w:val="0"/>
          <w:w w:val="100"/>
          <w:position w:val="0"/>
          <w:sz w:val="19"/>
          <w:szCs w:val="19"/>
          <w:lang w:val="en-US" w:eastAsia="en-US" w:bidi="en-US"/>
        </w:rPr>
        <w:t>i&lt;2*n</w:t>
      </w:r>
      <w:r>
        <w:rPr>
          <w:color w:val="000000"/>
          <w:spacing w:val="0"/>
          <w:w w:val="100"/>
          <w:position w:val="0"/>
          <w:sz w:val="19"/>
          <w:szCs w:val="19"/>
          <w:lang w:val="zh-CN" w:eastAsia="zh-CN" w:bidi="zh-CN"/>
        </w:rPr>
        <w:t>:</w:t>
      </w:r>
      <w:r>
        <w:rPr>
          <w:color w:val="000000"/>
          <w:spacing w:val="0"/>
          <w:w w:val="100"/>
          <w:position w:val="0"/>
          <w:sz w:val="19"/>
          <w:szCs w:val="19"/>
          <w:lang w:val="en-US" w:eastAsia="en-US" w:bidi="en-US"/>
        </w:rPr>
        <w:t>i++)</w:t>
      </w:r>
    </w:p>
    <w:p>
      <w:pPr>
        <w:pStyle w:val="5"/>
        <w:keepNext w:val="0"/>
        <w:keepLines w:val="0"/>
        <w:widowControl w:val="0"/>
        <w:shd w:val="clear" w:color="auto" w:fill="auto"/>
        <w:bidi w:val="0"/>
        <w:spacing w:before="0" w:after="0" w:line="307" w:lineRule="exact"/>
        <w:ind w:left="0" w:right="0" w:firstLine="840"/>
        <w:jc w:val="left"/>
      </w:pPr>
      <w:r>
        <w:rPr>
          <w:color w:val="000000"/>
          <w:spacing w:val="0"/>
          <w:w w:val="100"/>
          <w:position w:val="0"/>
          <w:lang w:val="en-US" w:eastAsia="en-US" w:bidi="en-US"/>
        </w:rPr>
        <w:t xml:space="preserve">{ </w:t>
      </w:r>
      <w:r>
        <w:rPr>
          <w:color w:val="000000"/>
          <w:spacing w:val="0"/>
          <w:w w:val="100"/>
          <w:position w:val="0"/>
          <w:lang w:val="zh-CN" w:eastAsia="zh-CN" w:bidi="zh-CN"/>
        </w:rPr>
        <w:t>//</w:t>
      </w:r>
      <w:r>
        <w:rPr>
          <w:color w:val="000000"/>
          <w:spacing w:val="0"/>
          <w:w w:val="100"/>
          <w:position w:val="0"/>
        </w:rPr>
        <w:t>输入</w:t>
      </w:r>
      <w:r>
        <w:rPr>
          <w:color w:val="000000"/>
          <w:spacing w:val="0"/>
          <w:w w:val="100"/>
          <w:position w:val="0"/>
          <w:sz w:val="19"/>
          <w:szCs w:val="19"/>
          <w:lang w:val="en-US" w:eastAsia="en-US" w:bidi="en-US"/>
        </w:rPr>
        <w:t>n</w:t>
      </w:r>
      <w:r>
        <w:rPr>
          <w:color w:val="000000"/>
          <w:spacing w:val="0"/>
          <w:w w:val="100"/>
          <w:position w:val="0"/>
        </w:rPr>
        <w:t>组字符串</w:t>
      </w:r>
    </w:p>
    <w:p>
      <w:pPr>
        <w:pStyle w:val="5"/>
        <w:keepNext w:val="0"/>
        <w:keepLines w:val="0"/>
        <w:widowControl w:val="0"/>
        <w:shd w:val="clear" w:color="auto" w:fill="auto"/>
        <w:bidi w:val="0"/>
        <w:spacing w:before="0" w:after="0" w:line="307" w:lineRule="exact"/>
        <w:ind w:left="1260" w:right="0" w:firstLine="0"/>
        <w:jc w:val="left"/>
        <w:rPr>
          <w:sz w:val="19"/>
          <w:szCs w:val="19"/>
        </w:rPr>
      </w:pPr>
      <w:r>
        <w:rPr>
          <w:color w:val="000000"/>
          <w:spacing w:val="0"/>
          <w:w w:val="100"/>
          <w:position w:val="0"/>
          <w:sz w:val="19"/>
          <w:szCs w:val="19"/>
          <w:lang w:val="en-US" w:eastAsia="en-US" w:bidi="en-US"/>
        </w:rPr>
        <w:t>gets (str);</w:t>
      </w:r>
    </w:p>
    <w:p>
      <w:pPr>
        <w:pStyle w:val="5"/>
        <w:keepNext w:val="0"/>
        <w:keepLines w:val="0"/>
        <w:widowControl w:val="0"/>
        <w:shd w:val="clear" w:color="auto" w:fill="auto"/>
        <w:bidi w:val="0"/>
        <w:spacing w:before="0" w:after="600" w:line="307" w:lineRule="exact"/>
        <w:ind w:left="1260" w:right="0"/>
        <w:jc w:val="left"/>
      </w:pPr>
      <w:r>
        <w:rPr>
          <w:color w:val="000000"/>
          <w:spacing w:val="0"/>
          <w:w w:val="100"/>
          <w:position w:val="0"/>
          <w:sz w:val="19"/>
          <w:szCs w:val="19"/>
          <w:lang w:val="en-US" w:eastAsia="en-US" w:bidi="en-US"/>
        </w:rPr>
        <w:t>strlwr(str) ;//</w:t>
      </w:r>
      <w:r>
        <w:rPr>
          <w:color w:val="000000"/>
          <w:spacing w:val="0"/>
          <w:w w:val="100"/>
          <w:position w:val="0"/>
        </w:rPr>
        <w:t xml:space="preserve">把输入字符串中所有字符统一変为小写 </w:t>
      </w:r>
      <w:r>
        <w:rPr>
          <w:color w:val="000000"/>
          <w:spacing w:val="0"/>
          <w:w w:val="100"/>
          <w:position w:val="0"/>
          <w:sz w:val="19"/>
          <w:szCs w:val="19"/>
          <w:lang w:val="en-US" w:eastAsia="en-US" w:bidi="en-US"/>
        </w:rPr>
        <w:t xml:space="preserve">len[m++] =strlen(str) </w:t>
      </w:r>
      <w:r>
        <w:rPr>
          <w:color w:val="000000"/>
          <w:spacing w:val="0"/>
          <w:w w:val="100"/>
          <w:position w:val="0"/>
        </w:rPr>
        <w:t xml:space="preserve">;//统计每个字符串的长度 </w:t>
      </w:r>
      <w:r>
        <w:rPr>
          <w:color w:val="000000"/>
          <w:spacing w:val="0"/>
          <w:w w:val="100"/>
          <w:position w:val="0"/>
          <w:sz w:val="19"/>
          <w:szCs w:val="19"/>
          <w:lang w:val="en-US" w:eastAsia="en-US" w:bidi="en-US"/>
        </w:rPr>
        <w:t>strcpy(arr [i], str)</w:t>
      </w:r>
      <w:r>
        <w:rPr>
          <w:color w:val="000000"/>
          <w:spacing w:val="0"/>
          <w:w w:val="100"/>
          <w:position w:val="0"/>
          <w:sz w:val="19"/>
          <w:szCs w:val="19"/>
        </w:rPr>
        <w:t>;</w:t>
      </w:r>
      <w:r>
        <w:rPr>
          <w:color w:val="000000"/>
          <w:spacing w:val="0"/>
          <w:w w:val="100"/>
          <w:position w:val="0"/>
        </w:rPr>
        <w:t>〃把输入的字符串复制给</w:t>
      </w:r>
      <w:r>
        <w:rPr>
          <w:color w:val="000000"/>
          <w:spacing w:val="0"/>
          <w:w w:val="100"/>
          <w:position w:val="0"/>
          <w:sz w:val="19"/>
          <w:szCs w:val="19"/>
          <w:lang w:val="en-US" w:eastAsia="en-US" w:bidi="en-US"/>
        </w:rPr>
        <w:t>arr</w:t>
      </w:r>
      <w:r>
        <w:rPr>
          <w:color w:val="000000"/>
          <w:spacing w:val="0"/>
          <w:w w:val="100"/>
          <w:position w:val="0"/>
        </w:rPr>
        <w:t>数组</w:t>
      </w:r>
    </w:p>
    <w:p>
      <w:pPr>
        <w:pStyle w:val="5"/>
        <w:keepNext w:val="0"/>
        <w:keepLines w:val="0"/>
        <w:widowControl w:val="0"/>
        <w:shd w:val="clear" w:color="auto" w:fill="auto"/>
        <w:bidi w:val="0"/>
        <w:spacing w:before="0" w:after="60" w:line="330" w:lineRule="exact"/>
        <w:ind w:left="840" w:right="0"/>
        <w:jc w:val="left"/>
        <w:rPr>
          <w:sz w:val="19"/>
          <w:szCs w:val="19"/>
        </w:rPr>
      </w:pPr>
      <w:r>
        <w:rPr>
          <w:color w:val="000000"/>
          <w:spacing w:val="0"/>
          <w:w w:val="100"/>
          <w:position w:val="0"/>
          <w:sz w:val="19"/>
          <w:szCs w:val="19"/>
          <w:lang w:val="en-US" w:eastAsia="en-US" w:bidi="en-US"/>
        </w:rPr>
        <w:t>for(i=0;i&lt;2*n;i++)</w:t>
      </w:r>
      <w:r>
        <w:rPr>
          <w:color w:val="000000"/>
          <w:spacing w:val="0"/>
          <w:w w:val="100"/>
          <w:position w:val="0"/>
          <w:sz w:val="20"/>
          <w:szCs w:val="20"/>
        </w:rPr>
        <w:t xml:space="preserve">〃作用、着除每个字符串的空格 </w:t>
      </w: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lang w:val="en-US" w:eastAsia="en-US" w:bidi="en-US"/>
        </w:rPr>
        <w:t>int k=0;</w:t>
      </w:r>
    </w:p>
    <w:p>
      <w:pPr>
        <w:pStyle w:val="5"/>
        <w:keepNext w:val="0"/>
        <w:keepLines w:val="0"/>
        <w:widowControl w:val="0"/>
        <w:shd w:val="clear" w:color="auto" w:fill="auto"/>
        <w:bidi w:val="0"/>
        <w:spacing w:before="0" w:after="120" w:line="330" w:lineRule="exact"/>
        <w:ind w:left="1260" w:right="0" w:firstLine="0"/>
        <w:jc w:val="left"/>
        <w:rPr>
          <w:sz w:val="19"/>
          <w:szCs w:val="19"/>
        </w:rPr>
      </w:pPr>
      <w:r>
        <w:rPr>
          <w:color w:val="000000"/>
          <w:spacing w:val="0"/>
          <w:w w:val="100"/>
          <w:position w:val="0"/>
          <w:sz w:val="19"/>
          <w:szCs w:val="19"/>
          <w:lang w:val="en-US" w:eastAsia="en-US" w:bidi="en-US"/>
        </w:rPr>
        <w:t>for(j=0; j&lt;len[i] ; j++)</w:t>
      </w:r>
    </w:p>
    <w:p>
      <w:pPr>
        <w:pStyle w:val="5"/>
        <w:keepNext w:val="0"/>
        <w:keepLines w:val="0"/>
        <w:widowControl w:val="0"/>
        <w:shd w:val="clear" w:color="auto" w:fill="auto"/>
        <w:bidi w:val="0"/>
        <w:spacing w:before="0" w:after="60" w:line="240" w:lineRule="auto"/>
        <w:ind w:left="12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1680" w:right="0" w:firstLine="0"/>
        <w:jc w:val="left"/>
        <w:rPr>
          <w:sz w:val="19"/>
          <w:szCs w:val="19"/>
        </w:rPr>
      </w:pPr>
      <w:r>
        <w:rPr>
          <w:color w:val="000000"/>
          <w:spacing w:val="0"/>
          <w:w w:val="100"/>
          <w:position w:val="0"/>
          <w:sz w:val="19"/>
          <w:szCs w:val="19"/>
          <w:lang w:val="en-US" w:eastAsia="en-US" w:bidi="en-US"/>
        </w:rPr>
        <w:t>if(arr[i][j]!='')</w:t>
      </w:r>
    </w:p>
    <w:p>
      <w:pPr>
        <w:pStyle w:val="5"/>
        <w:keepNext w:val="0"/>
        <w:keepLines w:val="0"/>
        <w:widowControl w:val="0"/>
        <w:shd w:val="clear" w:color="auto" w:fill="auto"/>
        <w:bidi w:val="0"/>
        <w:spacing w:before="0" w:after="60" w:line="240" w:lineRule="auto"/>
        <w:ind w:left="168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700" w:line="240" w:lineRule="auto"/>
        <w:ind w:left="2100" w:right="0" w:firstLine="0"/>
        <w:jc w:val="left"/>
        <w:rPr>
          <w:sz w:val="19"/>
          <w:szCs w:val="19"/>
        </w:rPr>
      </w:pPr>
      <w:r>
        <w:rPr>
          <w:color w:val="000000"/>
          <w:spacing w:val="0"/>
          <w:w w:val="100"/>
          <w:position w:val="0"/>
          <w:sz w:val="19"/>
          <w:szCs w:val="19"/>
          <w:lang w:val="en-US" w:eastAsia="en-US" w:bidi="en-US"/>
        </w:rPr>
        <w:t>ch[i] [k++]=arr[i] [j]</w:t>
      </w:r>
      <w:r>
        <w:rPr>
          <w:color w:val="000000"/>
          <w:spacing w:val="0"/>
          <w:w w:val="100"/>
          <w:position w:val="0"/>
          <w:sz w:val="19"/>
          <w:szCs w:val="19"/>
        </w:rPr>
        <w:t>:</w:t>
      </w:r>
    </w:p>
    <w:p>
      <w:pPr>
        <w:pStyle w:val="5"/>
        <w:keepNext w:val="0"/>
        <w:keepLines w:val="0"/>
        <w:widowControl w:val="0"/>
        <w:shd w:val="clear" w:color="auto" w:fill="auto"/>
        <w:bidi w:val="0"/>
        <w:spacing w:before="0" w:after="560" w:line="240" w:lineRule="auto"/>
        <w:ind w:left="1260" w:right="0" w:firstLine="0"/>
        <w:jc w:val="left"/>
      </w:pPr>
      <w:r>
        <w:rPr>
          <w:color w:val="000000"/>
          <w:spacing w:val="0"/>
          <w:w w:val="100"/>
          <w:position w:val="0"/>
          <w:sz w:val="19"/>
          <w:szCs w:val="19"/>
          <w:lang w:val="en-US" w:eastAsia="en-US" w:bidi="en-US"/>
        </w:rPr>
        <w:t xml:space="preserve">ch[i] DdW </w:t>
      </w:r>
      <w:r>
        <w:rPr>
          <w:color w:val="000000"/>
          <w:spacing w:val="0"/>
          <w:w w:val="100"/>
          <w:position w:val="0"/>
          <w:lang w:val="en-US" w:eastAsia="en-US" w:bidi="en-US"/>
        </w:rPr>
        <w:t>://</w:t>
      </w:r>
      <w:r>
        <w:rPr>
          <w:color w:val="000000"/>
          <w:spacing w:val="0"/>
          <w:w w:val="100"/>
          <w:position w:val="0"/>
        </w:rPr>
        <w:t>标志字符串结尾</w:t>
      </w:r>
    </w:p>
    <w:p>
      <w:pPr>
        <w:pStyle w:val="5"/>
        <w:keepNext w:val="0"/>
        <w:keepLines w:val="0"/>
        <w:widowControl w:val="0"/>
        <w:shd w:val="clear" w:color="auto" w:fill="auto"/>
        <w:bidi w:val="0"/>
        <w:spacing w:before="0" w:after="60" w:line="345" w:lineRule="exact"/>
        <w:ind w:left="840" w:right="0"/>
        <w:jc w:val="left"/>
        <w:rPr>
          <w:sz w:val="19"/>
          <w:szCs w:val="19"/>
        </w:rPr>
      </w:pPr>
      <w:r>
        <w:rPr>
          <w:color w:val="000000"/>
          <w:spacing w:val="0"/>
          <w:w w:val="100"/>
          <w:position w:val="0"/>
          <w:sz w:val="19"/>
          <w:szCs w:val="19"/>
          <w:lang w:val="en-US" w:eastAsia="en-US" w:bidi="en-US"/>
        </w:rPr>
        <w:t>for(i=0;i&lt;2*n;i+=2)//</w:t>
      </w:r>
      <w:r>
        <w:rPr>
          <w:color w:val="000000"/>
          <w:spacing w:val="0"/>
          <w:w w:val="100"/>
          <w:position w:val="0"/>
          <w:sz w:val="20"/>
          <w:szCs w:val="20"/>
        </w:rPr>
        <w:t xml:space="preserve">比较每组字符串是否相等 </w:t>
      </w:r>
      <w:r>
        <w:rPr>
          <w:color w:val="000000"/>
          <w:spacing w:val="0"/>
          <w:w w:val="100"/>
          <w:position w:val="0"/>
          <w:sz w:val="19"/>
          <w:szCs w:val="19"/>
        </w:rPr>
        <w:t>!</w:t>
      </w:r>
    </w:p>
    <w:p>
      <w:pPr>
        <w:pStyle w:val="5"/>
        <w:keepNext w:val="0"/>
        <w:keepLines w:val="0"/>
        <w:widowControl w:val="0"/>
        <w:shd w:val="clear" w:color="auto" w:fill="auto"/>
        <w:bidi w:val="0"/>
        <w:spacing w:before="0" w:after="60" w:line="240" w:lineRule="auto"/>
        <w:ind w:left="1260" w:right="0" w:firstLine="0"/>
        <w:jc w:val="left"/>
        <w:rPr>
          <w:sz w:val="19"/>
          <w:szCs w:val="19"/>
        </w:rPr>
      </w:pPr>
      <w:r>
        <w:rPr>
          <w:color w:val="000000"/>
          <w:spacing w:val="0"/>
          <w:w w:val="100"/>
          <w:position w:val="0"/>
          <w:sz w:val="19"/>
          <w:szCs w:val="19"/>
          <w:lang w:val="en-US" w:eastAsia="en-US" w:bidi="en-US"/>
        </w:rPr>
        <w:t xml:space="preserve">if (st rcmp(ch[i], ch[i+l] </w:t>
      </w:r>
      <w:r>
        <w:rPr>
          <w:color w:val="000000"/>
          <w:spacing w:val="0"/>
          <w:w w:val="100"/>
          <w:position w:val="0"/>
          <w:sz w:val="19"/>
          <w:szCs w:val="19"/>
        </w:rPr>
        <w:t xml:space="preserve">)==0) </w:t>
      </w: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60" w:line="240" w:lineRule="auto"/>
        <w:ind w:left="1680" w:right="0" w:firstLine="0"/>
        <w:jc w:val="left"/>
        <w:rPr>
          <w:sz w:val="19"/>
          <w:szCs w:val="19"/>
        </w:rPr>
      </w:pPr>
      <w:r>
        <w:rPr>
          <w:color w:val="000000"/>
          <w:spacing w:val="0"/>
          <w:w w:val="100"/>
          <w:position w:val="0"/>
          <w:sz w:val="19"/>
          <w:szCs w:val="19"/>
          <w:lang w:val="en-US" w:eastAsia="en-US" w:bidi="en-US"/>
        </w:rPr>
        <w:t>printf("YES\n")</w:t>
      </w:r>
      <w:r>
        <w:rPr>
          <w:color w:val="000000"/>
          <w:spacing w:val="0"/>
          <w:w w:val="100"/>
          <w:position w:val="0"/>
          <w:sz w:val="19"/>
          <w:szCs w:val="19"/>
        </w:rPr>
        <w:t>:</w:t>
      </w:r>
    </w:p>
    <w:p>
      <w:pPr>
        <w:pStyle w:val="5"/>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lang w:val="en-US" w:eastAsia="en-US" w:bidi="en-US"/>
        </w:rPr>
        <w:t>}else{</w:t>
      </w:r>
    </w:p>
    <w:p>
      <w:pPr>
        <w:pStyle w:val="5"/>
        <w:keepNext w:val="0"/>
        <w:keepLines w:val="0"/>
        <w:widowControl w:val="0"/>
        <w:shd w:val="clear" w:color="auto" w:fill="auto"/>
        <w:bidi w:val="0"/>
        <w:spacing w:before="0" w:after="60" w:line="345" w:lineRule="exact"/>
        <w:ind w:left="1680" w:right="0" w:firstLine="0"/>
        <w:jc w:val="left"/>
        <w:rPr>
          <w:sz w:val="19"/>
          <w:szCs w:val="19"/>
        </w:rPr>
      </w:pPr>
      <w:r>
        <w:rPr>
          <w:color w:val="000000"/>
          <w:spacing w:val="0"/>
          <w:w w:val="100"/>
          <w:position w:val="0"/>
          <w:sz w:val="19"/>
          <w:szCs w:val="19"/>
          <w:lang w:val="en-US" w:eastAsia="en-US" w:bidi="en-US"/>
        </w:rPr>
        <w:t>printf("N3\n")</w:t>
      </w:r>
      <w:r>
        <w:rPr>
          <w:color w:val="000000"/>
          <w:spacing w:val="0"/>
          <w:w w:val="100"/>
          <w:position w:val="0"/>
          <w:sz w:val="19"/>
          <w:szCs w:val="19"/>
        </w:rPr>
        <w:t>:</w:t>
      </w:r>
    </w:p>
    <w:p>
      <w:pPr>
        <w:pStyle w:val="5"/>
        <w:keepNext w:val="0"/>
        <w:keepLines w:val="0"/>
        <w:widowControl w:val="0"/>
        <w:shd w:val="clear" w:color="auto" w:fill="auto"/>
        <w:bidi w:val="0"/>
        <w:spacing w:before="0" w:after="1060" w:line="240" w:lineRule="auto"/>
        <w:ind w:left="0" w:right="0" w:firstLine="860"/>
        <w:jc w:val="left"/>
        <w:rPr>
          <w:sz w:val="19"/>
          <w:szCs w:val="19"/>
        </w:rPr>
      </w:pPr>
      <w:r>
        <w:rPr>
          <w:color w:val="000000"/>
          <w:spacing w:val="0"/>
          <w:w w:val="100"/>
          <w:position w:val="0"/>
          <w:sz w:val="19"/>
          <w:szCs w:val="19"/>
          <w:lang w:val="en-US" w:eastAsia="en-US" w:bidi="en-US"/>
        </w:rPr>
        <w:t xml:space="preserve">return </w:t>
      </w:r>
      <w:r>
        <w:rPr>
          <w:color w:val="000000"/>
          <w:spacing w:val="0"/>
          <w:w w:val="100"/>
          <w:position w:val="0"/>
          <w:sz w:val="19"/>
          <w:szCs w:val="19"/>
        </w:rPr>
        <w:t>0</w:t>
      </w:r>
      <w:r>
        <w:rPr>
          <w:color w:val="000000"/>
          <w:spacing w:val="0"/>
          <w:w w:val="100"/>
          <w:position w:val="0"/>
          <w:sz w:val="19"/>
          <w:szCs w:val="19"/>
          <w:lang w:val="zh-CN" w:eastAsia="zh-CN" w:bidi="zh-CN"/>
        </w:rPr>
        <w:t>:</w:t>
      </w:r>
    </w:p>
    <w:p>
      <w:pPr>
        <w:pStyle w:val="11"/>
        <w:keepNext/>
        <w:keepLines/>
        <w:widowControl w:val="0"/>
        <w:numPr>
          <w:ilvl w:val="0"/>
          <w:numId w:val="23"/>
        </w:numPr>
        <w:shd w:val="clear" w:color="auto" w:fill="auto"/>
        <w:bidi w:val="0"/>
        <w:spacing w:before="0" w:line="240" w:lineRule="auto"/>
        <w:ind w:left="0" w:right="0" w:firstLine="0"/>
        <w:jc w:val="left"/>
      </w:pPr>
      <w:bookmarkStart w:id="287" w:name="bookmark289"/>
      <w:bookmarkEnd w:id="287"/>
      <w:bookmarkStart w:id="288" w:name="bookmark287"/>
      <w:bookmarkStart w:id="289" w:name="bookmark288"/>
      <w:bookmarkStart w:id="290" w:name="bookmark290"/>
      <w:r>
        <w:rPr>
          <w:color w:val="000000"/>
          <w:spacing w:val="0"/>
          <w:w w:val="100"/>
          <w:position w:val="0"/>
        </w:rPr>
        <w:t>归并排序的实现.</w:t>
      </w:r>
      <w:bookmarkEnd w:id="288"/>
      <w:bookmarkEnd w:id="289"/>
      <w:bookmarkEnd w:id="290"/>
    </w:p>
    <w:p>
      <w:pPr>
        <w:pStyle w:val="5"/>
        <w:keepNext w:val="0"/>
        <w:keepLines w:val="0"/>
        <w:widowControl w:val="0"/>
        <w:shd w:val="clear" w:color="auto" w:fill="auto"/>
        <w:bidi w:val="0"/>
        <w:spacing w:before="0" w:after="0" w:line="319" w:lineRule="exact"/>
        <w:ind w:left="0" w:right="0" w:firstLine="420"/>
        <w:jc w:val="left"/>
      </w:pPr>
      <w:r>
        <w:rPr>
          <w:color w:val="000000"/>
          <w:spacing w:val="0"/>
          <w:w w:val="100"/>
          <w:position w:val="0"/>
        </w:rPr>
        <w:t>归并排序</w:t>
      </w:r>
      <w:r>
        <w:rPr>
          <w:color w:val="000000"/>
          <w:spacing w:val="0"/>
          <w:w w:val="100"/>
          <w:position w:val="0"/>
          <w:sz w:val="19"/>
          <w:szCs w:val="19"/>
          <w:lang w:val="en-US" w:eastAsia="en-US" w:bidi="en-US"/>
        </w:rPr>
        <w:t>（MERGE-SORT）</w:t>
      </w:r>
      <w:r>
        <w:rPr>
          <w:color w:val="000000"/>
          <w:spacing w:val="0"/>
          <w:w w:val="100"/>
          <w:position w:val="0"/>
        </w:rPr>
        <w:t>是利用归并的思想实现的排序方法，该算法采用经典的分治</w:t>
      </w:r>
    </w:p>
    <w:p>
      <w:pPr>
        <w:pStyle w:val="5"/>
        <w:keepNext w:val="0"/>
        <w:keepLines w:val="0"/>
        <w:widowControl w:val="0"/>
        <w:shd w:val="clear" w:color="auto" w:fill="auto"/>
        <w:bidi w:val="0"/>
        <w:spacing w:before="0" w:after="60" w:line="319" w:lineRule="exact"/>
        <w:ind w:left="420" w:right="0" w:firstLine="100"/>
        <w:jc w:val="left"/>
      </w:pPr>
      <w:r>
        <w:rPr>
          <w:color w:val="000000"/>
          <w:spacing w:val="0"/>
          <w:w w:val="100"/>
          <w:position w:val="0"/>
          <w:sz w:val="19"/>
          <w:szCs w:val="19"/>
        </w:rPr>
        <w:t>（</w:t>
      </w:r>
      <w:r>
        <w:rPr>
          <w:color w:val="000000"/>
          <w:spacing w:val="0"/>
          <w:w w:val="100"/>
          <w:position w:val="0"/>
          <w:sz w:val="19"/>
          <w:szCs w:val="19"/>
          <w:lang w:val="en-US" w:eastAsia="en-US" w:bidi="en-US"/>
        </w:rPr>
        <w:t xml:space="preserve">divide-and-conquer </w:t>
      </w:r>
      <w:r>
        <w:rPr>
          <w:color w:val="000000"/>
          <w:spacing w:val="0"/>
          <w:w w:val="100"/>
          <w:position w:val="0"/>
        </w:rPr>
        <w:t>）策略（分治法将问题分</w:t>
      </w:r>
      <w:r>
        <w:rPr>
          <w:color w:val="000000"/>
          <w:spacing w:val="0"/>
          <w:w w:val="100"/>
          <w:position w:val="0"/>
          <w:sz w:val="19"/>
          <w:szCs w:val="19"/>
          <w:lang w:val="en-US" w:eastAsia="en-US" w:bidi="en-US"/>
        </w:rPr>
        <w:t>（divide）</w:t>
      </w:r>
      <w:r>
        <w:rPr>
          <w:color w:val="000000"/>
          <w:spacing w:val="0"/>
          <w:w w:val="100"/>
          <w:position w:val="0"/>
        </w:rPr>
        <w:t>成一些小的问题然后递归求解＞ 而治</w:t>
      </w:r>
      <w:r>
        <w:rPr>
          <w:color w:val="000000"/>
          <w:spacing w:val="0"/>
          <w:w w:val="100"/>
          <w:position w:val="0"/>
          <w:sz w:val="19"/>
          <w:szCs w:val="19"/>
          <w:lang w:val="en-US" w:eastAsia="en-US" w:bidi="en-US"/>
        </w:rPr>
        <w:t>（conquer）</w:t>
      </w:r>
      <w:r>
        <w:rPr>
          <w:color w:val="000000"/>
          <w:spacing w:val="0"/>
          <w:w w:val="100"/>
          <w:position w:val="0"/>
        </w:rPr>
        <w:t>的阶段则将分的阶段得到的各答案〃修补〃在一起，即分而治之）。 归并排序中，我们会先找到一个数组的中间下标</w:t>
      </w:r>
      <w:r>
        <w:rPr>
          <w:color w:val="000000"/>
          <w:spacing w:val="0"/>
          <w:w w:val="100"/>
          <w:position w:val="0"/>
          <w:sz w:val="19"/>
          <w:szCs w:val="19"/>
          <w:lang w:val="en-US" w:eastAsia="en-US" w:bidi="en-US"/>
        </w:rPr>
        <w:t>mid,</w:t>
      </w:r>
      <w:r>
        <w:rPr>
          <w:color w:val="000000"/>
          <w:spacing w:val="0"/>
          <w:w w:val="100"/>
          <w:position w:val="0"/>
        </w:rPr>
        <w:t>然后以这个</w:t>
      </w:r>
      <w:r>
        <w:rPr>
          <w:color w:val="000000"/>
          <w:spacing w:val="0"/>
          <w:w w:val="100"/>
          <w:position w:val="0"/>
          <w:sz w:val="19"/>
          <w:szCs w:val="19"/>
          <w:lang w:val="en-US" w:eastAsia="en-US" w:bidi="en-US"/>
        </w:rPr>
        <w:t>mid</w:t>
      </w:r>
      <w:r>
        <w:rPr>
          <w:color w:val="000000"/>
          <w:spacing w:val="0"/>
          <w:w w:val="100"/>
          <w:position w:val="0"/>
        </w:rPr>
        <w:t>为中心，对两边 分别进行排序，之后我们再根据两边已拝好序的子数组，重新进行值大小分配。 我们就以下面的数组为例：</w:t>
      </w:r>
    </w:p>
    <w:p>
      <w:pPr>
        <w:widowControl w:val="0"/>
        <w:jc w:val="center"/>
        <w:rPr>
          <w:sz w:val="2"/>
          <w:szCs w:val="2"/>
        </w:rPr>
      </w:pPr>
      <w:r>
        <w:drawing>
          <wp:inline distT="0" distB="0" distL="114300" distR="114300">
            <wp:extent cx="3219450" cy="542925"/>
            <wp:effectExtent l="0" t="0" r="0" b="9525"/>
            <wp:docPr id="11" name="Picutre 11"/>
            <wp:cNvGraphicFramePr/>
            <a:graphic xmlns:a="http://schemas.openxmlformats.org/drawingml/2006/main">
              <a:graphicData uri="http://schemas.openxmlformats.org/drawingml/2006/picture">
                <pic:pic xmlns:pic="http://schemas.openxmlformats.org/drawingml/2006/picture">
                  <pic:nvPicPr>
                    <pic:cNvPr id="11" name="Picutre 11"/>
                    <pic:cNvPicPr/>
                  </pic:nvPicPr>
                  <pic:blipFill>
                    <a:blip r:embed="rId16"/>
                    <a:stretch>
                      <a:fillRect/>
                    </a:stretch>
                  </pic:blipFill>
                  <pic:spPr>
                    <a:xfrm>
                      <a:off x="0" y="0"/>
                      <a:ext cx="3219450" cy="542925"/>
                    </a:xfrm>
                    <a:prstGeom prst="rect">
                      <a:avLst/>
                    </a:prstGeom>
                  </pic:spPr>
                </pic:pic>
              </a:graphicData>
            </a:graphic>
          </wp:inline>
        </w:drawing>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（1）</w:t>
      </w:r>
      <w:r>
        <w:rPr>
          <w:color w:val="000000"/>
          <w:spacing w:val="0"/>
          <w:w w:val="100"/>
          <w:position w:val="0"/>
          <w:sz w:val="19"/>
          <w:szCs w:val="19"/>
          <w:lang w:val="en-US" w:eastAsia="en-US" w:bidi="en-US"/>
        </w:rPr>
        <w:t>mid</w:t>
      </w:r>
      <w:r>
        <w:rPr>
          <w:color w:val="000000"/>
          <w:spacing w:val="0"/>
          <w:w w:val="100"/>
          <w:position w:val="0"/>
        </w:rPr>
        <w:t xml:space="preserve">等于数组最大下标/ </w:t>
      </w:r>
      <w:r>
        <w:rPr>
          <w:color w:val="000000"/>
          <w:spacing w:val="0"/>
          <w:w w:val="100"/>
          <w:position w:val="0"/>
          <w:sz w:val="19"/>
          <w:szCs w:val="19"/>
        </w:rPr>
        <w:t>2 = 3,</w:t>
      </w:r>
      <w:r>
        <w:rPr>
          <w:color w:val="000000"/>
          <w:spacing w:val="0"/>
          <w:w w:val="100"/>
          <w:position w:val="0"/>
        </w:rPr>
        <w:t>于是我们以下标</w:t>
      </w:r>
      <w:r>
        <w:rPr>
          <w:color w:val="000000"/>
          <w:spacing w:val="0"/>
          <w:w w:val="100"/>
          <w:position w:val="0"/>
          <w:sz w:val="19"/>
          <w:szCs w:val="19"/>
        </w:rPr>
        <w:t xml:space="preserve">3 </w:t>
      </w:r>
      <w:r>
        <w:rPr>
          <w:color w:val="000000"/>
          <w:spacing w:val="0"/>
          <w:w w:val="100"/>
          <w:position w:val="0"/>
        </w:rPr>
        <w:t>（值为</w:t>
      </w:r>
      <w:r>
        <w:rPr>
          <w:color w:val="000000"/>
          <w:spacing w:val="0"/>
          <w:w w:val="100"/>
          <w:position w:val="0"/>
          <w:sz w:val="19"/>
          <w:szCs w:val="19"/>
        </w:rPr>
        <w:t>7）</w:t>
      </w:r>
      <w:r>
        <w:rPr>
          <w:color w:val="000000"/>
          <w:spacing w:val="0"/>
          <w:w w:val="100"/>
          <w:position w:val="0"/>
        </w:rPr>
        <w:t>为中心，分别排序</w:t>
      </w:r>
    </w:p>
    <w:p>
      <w:pPr>
        <w:widowControl w:val="0"/>
        <w:spacing w:after="59" w:line="1" w:lineRule="exact"/>
      </w:pPr>
    </w:p>
    <w:p>
      <w:pPr>
        <w:widowControl w:val="0"/>
        <w:spacing w:line="1" w:lineRule="exact"/>
      </w:pPr>
    </w:p>
    <w:p>
      <w:pPr>
        <w:pStyle w:val="1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9"/>
          <w:szCs w:val="19"/>
        </w:rPr>
        <w:t>0~3</w:t>
      </w:r>
      <w:r>
        <w:rPr>
          <w:color w:val="000000"/>
          <w:spacing w:val="0"/>
          <w:w w:val="100"/>
          <w:position w:val="0"/>
        </w:rPr>
        <w:t>和</w:t>
      </w:r>
      <w:r>
        <w:rPr>
          <w:color w:val="000000"/>
          <w:spacing w:val="0"/>
          <w:w w:val="100"/>
          <w:position w:val="0"/>
          <w:sz w:val="19"/>
          <w:szCs w:val="19"/>
        </w:rPr>
        <w:t>4</w:t>
      </w:r>
      <w:r>
        <w:rPr>
          <w:color w:val="000000"/>
          <w:spacing w:val="0"/>
          <w:w w:val="100"/>
          <w:position w:val="0"/>
        </w:rPr>
        <w:t>曾的数字。</w:t>
      </w:r>
    </w:p>
    <w:p>
      <w:pPr>
        <w:pStyle w:val="1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sz w:val="19"/>
          <w:szCs w:val="19"/>
        </w:rPr>
        <w:t>2 ）</w:t>
      </w:r>
      <w:r>
        <w:rPr>
          <w:color w:val="000000"/>
          <w:spacing w:val="0"/>
          <w:w w:val="100"/>
          <w:position w:val="0"/>
        </w:rPr>
        <w:t>此时两边的数组还可以创建分支:</w:t>
      </w:r>
    </w:p>
    <w:p>
      <w:pPr>
        <w:widowControl w:val="0"/>
        <w:jc w:val="center"/>
        <w:rPr>
          <w:sz w:val="2"/>
          <w:szCs w:val="2"/>
        </w:rPr>
      </w:pPr>
      <w:r>
        <w:drawing>
          <wp:inline distT="0" distB="0" distL="114300" distR="114300">
            <wp:extent cx="4114800" cy="3314700"/>
            <wp:effectExtent l="0" t="0" r="0" b="0"/>
            <wp:docPr id="12" name="Picutre 12"/>
            <wp:cNvGraphicFramePr/>
            <a:graphic xmlns:a="http://schemas.openxmlformats.org/drawingml/2006/main">
              <a:graphicData uri="http://schemas.openxmlformats.org/drawingml/2006/picture">
                <pic:pic xmlns:pic="http://schemas.openxmlformats.org/drawingml/2006/picture">
                  <pic:nvPicPr>
                    <pic:cNvPr id="12" name="Picutre 12"/>
                    <pic:cNvPicPr/>
                  </pic:nvPicPr>
                  <pic:blipFill>
                    <a:blip r:embed="rId17"/>
                    <a:stretch>
                      <a:fillRect/>
                    </a:stretch>
                  </pic:blipFill>
                  <pic:spPr>
                    <a:xfrm>
                      <a:off x="0" y="0"/>
                      <a:ext cx="4114800" cy="3314700"/>
                    </a:xfrm>
                    <a:prstGeom prst="rect">
                      <a:avLst/>
                    </a:prstGeom>
                  </pic:spPr>
                </pic:pic>
              </a:graphicData>
            </a:graphic>
          </wp:inline>
        </w:drawing>
      </w:r>
    </w:p>
    <w:p>
      <w:pPr>
        <w:widowControl w:val="0"/>
        <w:spacing w:after="259" w:line="1" w:lineRule="exact"/>
      </w:pPr>
    </w:p>
    <w:p>
      <w:pPr>
        <w:pStyle w:val="5"/>
        <w:keepNext w:val="0"/>
        <w:keepLines w:val="0"/>
        <w:widowControl w:val="0"/>
        <w:shd w:val="clear" w:color="auto" w:fill="auto"/>
        <w:bidi w:val="0"/>
        <w:spacing w:before="0" w:after="300" w:line="330" w:lineRule="exact"/>
        <w:ind w:left="420" w:right="0" w:firstLine="100"/>
        <w:jc w:val="left"/>
        <w:sectPr>
          <w:headerReference r:id="rId7" w:type="default"/>
          <w:footnotePr>
            <w:numFmt w:val="decimal"/>
          </w:footnotePr>
          <w:type w:val="continuous"/>
          <w:pgSz w:w="11900" w:h="16840"/>
          <w:pgMar w:top="1379" w:right="1674" w:bottom="1391" w:left="1673" w:header="0" w:footer="963" w:gutter="0"/>
          <w:cols w:space="720" w:num="1"/>
          <w:rtlGutter w:val="0"/>
          <w:docGrid w:linePitch="360" w:charSpace="0"/>
        </w:sectPr>
      </w:pPr>
      <w:r>
        <w:rPr>
          <w:color w:val="000000"/>
          <w:spacing w:val="0"/>
          <w:w w:val="100"/>
          <w:position w:val="0"/>
          <w:sz w:val="19"/>
          <w:szCs w:val="19"/>
        </w:rPr>
        <w:t>（4）</w:t>
      </w:r>
      <w:r>
        <w:rPr>
          <w:color w:val="000000"/>
          <w:spacing w:val="0"/>
          <w:w w:val="100"/>
          <w:position w:val="0"/>
        </w:rPr>
        <w:t>可以看到，此时我们已经无法继续创建分支了，因为数组数量为</w:t>
      </w:r>
      <w:r>
        <w:rPr>
          <w:color w:val="000000"/>
          <w:spacing w:val="0"/>
          <w:w w:val="100"/>
          <w:position w:val="0"/>
          <w:sz w:val="19"/>
          <w:szCs w:val="19"/>
        </w:rPr>
        <w:t>1</w:t>
      </w:r>
      <w:r>
        <w:rPr>
          <w:color w:val="000000"/>
          <w:spacing w:val="0"/>
          <w:w w:val="100"/>
          <w:position w:val="0"/>
        </w:rPr>
        <w:t>时是没有必要 进行排序的，这时我们可以开始进行对冬一个小的数组进行排序并且合并：</w:t>
      </w:r>
    </w:p>
    <w:p>
      <w:pPr>
        <w:widowControl w:val="0"/>
        <w:jc w:val="center"/>
        <w:rPr>
          <w:sz w:val="2"/>
          <w:szCs w:val="2"/>
        </w:rPr>
      </w:pPr>
      <w:r>
        <w:drawing>
          <wp:inline distT="0" distB="0" distL="114300" distR="114300">
            <wp:extent cx="3762375" cy="4181475"/>
            <wp:effectExtent l="0" t="0" r="9525" b="9525"/>
            <wp:docPr id="16" name="Picutre 16"/>
            <wp:cNvGraphicFramePr/>
            <a:graphic xmlns:a="http://schemas.openxmlformats.org/drawingml/2006/main">
              <a:graphicData uri="http://schemas.openxmlformats.org/drawingml/2006/picture">
                <pic:pic xmlns:pic="http://schemas.openxmlformats.org/drawingml/2006/picture">
                  <pic:nvPicPr>
                    <pic:cNvPr id="16" name="Picutre 16"/>
                    <pic:cNvPicPr/>
                  </pic:nvPicPr>
                  <pic:blipFill>
                    <a:blip r:embed="rId18"/>
                    <a:stretch>
                      <a:fillRect/>
                    </a:stretch>
                  </pic:blipFill>
                  <pic:spPr>
                    <a:xfrm>
                      <a:off x="0" y="0"/>
                      <a:ext cx="3762375" cy="4181475"/>
                    </a:xfrm>
                    <a:prstGeom prst="rect">
                      <a:avLst/>
                    </a:prstGeom>
                  </pic:spPr>
                </pic:pic>
              </a:graphicData>
            </a:graphic>
          </wp:inline>
        </w:drawing>
      </w:r>
    </w:p>
    <w:p>
      <w:pPr>
        <w:widowControl w:val="0"/>
        <w:spacing w:after="119" w:line="1" w:lineRule="exact"/>
      </w:pPr>
    </w:p>
    <w:p>
      <w:pPr>
        <w:widowControl w:val="0"/>
        <w:spacing w:line="1" w:lineRule="exact"/>
      </w:pPr>
    </w:p>
    <w:p>
      <w:pPr>
        <w:widowControl w:val="0"/>
        <w:jc w:val="left"/>
        <w:rPr>
          <w:sz w:val="2"/>
          <w:szCs w:val="2"/>
        </w:rPr>
      </w:pPr>
      <w:r>
        <w:drawing>
          <wp:inline distT="0" distB="0" distL="114300" distR="114300">
            <wp:extent cx="3790950" cy="1638300"/>
            <wp:effectExtent l="0" t="0" r="0" b="0"/>
            <wp:docPr id="17" name="Picutre 17"/>
            <wp:cNvGraphicFramePr/>
            <a:graphic xmlns:a="http://schemas.openxmlformats.org/drawingml/2006/main">
              <a:graphicData uri="http://schemas.openxmlformats.org/drawingml/2006/picture">
                <pic:pic xmlns:pic="http://schemas.openxmlformats.org/drawingml/2006/picture">
                  <pic:nvPicPr>
                    <pic:cNvPr id="17" name="Picutre 17"/>
                    <pic:cNvPicPr/>
                  </pic:nvPicPr>
                  <pic:blipFill>
                    <a:blip r:embed="rId19"/>
                    <a:stretch>
                      <a:fillRect/>
                    </a:stretch>
                  </pic:blipFill>
                  <pic:spPr>
                    <a:xfrm>
                      <a:off x="0" y="0"/>
                      <a:ext cx="3790950" cy="1638300"/>
                    </a:xfrm>
                    <a:prstGeom prst="rect">
                      <a:avLst/>
                    </a:prstGeom>
                  </pic:spPr>
                </pic:pic>
              </a:graphicData>
            </a:graphic>
          </wp:inline>
        </w:drawing>
      </w:r>
    </w:p>
    <w:p>
      <w:pPr>
        <w:pStyle w:val="19"/>
        <w:keepNext w:val="0"/>
        <w:keepLines w:val="0"/>
        <w:widowControl w:val="0"/>
        <w:shd w:val="clear" w:color="auto" w:fill="auto"/>
        <w:bidi w:val="0"/>
        <w:spacing w:before="0" w:after="60" w:line="240" w:lineRule="auto"/>
        <w:ind w:left="75" w:right="0" w:firstLine="0"/>
        <w:jc w:val="left"/>
      </w:pPr>
      <w:r>
        <w:rPr>
          <w:color w:val="000000"/>
          <w:spacing w:val="0"/>
          <w:w w:val="100"/>
          <w:position w:val="0"/>
        </w:rPr>
        <w:t>代码如下：</w:t>
      </w:r>
    </w:p>
    <w:p>
      <w:pPr>
        <w:pStyle w:val="19"/>
        <w:keepNext w:val="0"/>
        <w:keepLines w:val="0"/>
        <w:widowControl w:val="0"/>
        <w:shd w:val="clear" w:color="auto" w:fill="auto"/>
        <w:bidi w:val="0"/>
        <w:spacing w:before="0" w:after="0" w:line="240" w:lineRule="auto"/>
        <w:ind w:left="75" w:right="0" w:firstLine="0"/>
        <w:jc w:val="left"/>
        <w:rPr>
          <w:sz w:val="19"/>
          <w:szCs w:val="19"/>
        </w:rPr>
      </w:pPr>
      <w:r>
        <w:rPr>
          <w:color w:val="000000"/>
          <w:spacing w:val="0"/>
          <w:w w:val="100"/>
          <w:position w:val="0"/>
          <w:sz w:val="19"/>
          <w:szCs w:val="19"/>
          <w:lang w:val="en-US" w:eastAsia="en-US" w:bidi="en-US"/>
        </w:rPr>
        <w:t>public class MergeSort {</w:t>
      </w:r>
    </w:p>
    <w:p>
      <w:pPr>
        <w:pStyle w:val="5"/>
        <w:keepNext w:val="0"/>
        <w:keepLines w:val="0"/>
        <w:widowControl w:val="0"/>
        <w:shd w:val="clear" w:color="auto" w:fill="auto"/>
        <w:bidi w:val="0"/>
        <w:spacing w:before="0" w:after="120" w:line="307" w:lineRule="exact"/>
        <w:ind w:left="820" w:right="0"/>
        <w:jc w:val="left"/>
        <w:rPr>
          <w:sz w:val="19"/>
          <w:szCs w:val="19"/>
        </w:rPr>
      </w:pPr>
      <w:r>
        <w:rPr>
          <w:color w:val="000000"/>
          <w:spacing w:val="0"/>
          <w:w w:val="100"/>
          <w:position w:val="0"/>
          <w:sz w:val="19"/>
          <w:szCs w:val="19"/>
          <w:lang w:val="en-US" w:eastAsia="en-US" w:bidi="en-US"/>
        </w:rPr>
        <w:t xml:space="preserve">public static void mergeSort (int </w:t>
      </w:r>
      <w:r>
        <w:rPr>
          <w:sz w:val="20"/>
          <w:szCs w:val="20"/>
        </w:rPr>
        <w:t>□</w:t>
      </w:r>
      <w:r>
        <w:rPr>
          <w:color w:val="000000"/>
          <w:spacing w:val="0"/>
          <w:w w:val="100"/>
          <w:position w:val="0"/>
          <w:sz w:val="19"/>
          <w:szCs w:val="19"/>
          <w:lang w:val="en-US" w:eastAsia="en-US" w:bidi="en-US"/>
        </w:rPr>
        <w:t xml:space="preserve"> arr) { if (arr == null | | arr. length &lt; 2) { return;</w:t>
      </w:r>
    </w:p>
    <w:p>
      <w:pPr>
        <w:pStyle w:val="5"/>
        <w:keepNext w:val="0"/>
        <w:keepLines w:val="0"/>
        <w:widowControl w:val="0"/>
        <w:shd w:val="clear" w:color="auto" w:fill="auto"/>
        <w:bidi w:val="0"/>
        <w:spacing w:before="0" w:after="60" w:line="240" w:lineRule="auto"/>
        <w:ind w:left="12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1260" w:right="0" w:firstLine="0"/>
        <w:jc w:val="left"/>
        <w:rPr>
          <w:sz w:val="19"/>
          <w:szCs w:val="19"/>
        </w:rPr>
      </w:pPr>
      <w:r>
        <w:rPr>
          <w:color w:val="000000"/>
          <w:spacing w:val="0"/>
          <w:w w:val="100"/>
          <w:position w:val="0"/>
          <w:sz w:val="19"/>
          <w:szCs w:val="19"/>
          <w:lang w:val="en-US" w:eastAsia="en-US" w:bidi="en-US"/>
        </w:rPr>
        <w:t xml:space="preserve">mergeSort (arr, 0, arr. length </w:t>
      </w:r>
      <w:r>
        <w:rPr>
          <w:color w:val="000000"/>
          <w:spacing w:val="0"/>
          <w:w w:val="100"/>
          <w:position w:val="0"/>
          <w:sz w:val="19"/>
          <w:szCs w:val="19"/>
        </w:rPr>
        <w:t xml:space="preserve">- </w:t>
      </w:r>
      <w:r>
        <w:rPr>
          <w:color w:val="000000"/>
          <w:spacing w:val="0"/>
          <w:w w:val="100"/>
          <w:position w:val="0"/>
          <w:sz w:val="19"/>
          <w:szCs w:val="19"/>
          <w:lang w:val="en-US" w:eastAsia="en-US" w:bidi="en-US"/>
        </w:rPr>
        <w:t>1)</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11"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1260" w:right="0" w:hanging="420"/>
        <w:jc w:val="left"/>
        <w:rPr>
          <w:sz w:val="19"/>
          <w:szCs w:val="19"/>
        </w:rPr>
      </w:pPr>
      <w:r>
        <w:rPr>
          <w:color w:val="000000"/>
          <w:spacing w:val="0"/>
          <w:w w:val="100"/>
          <w:position w:val="0"/>
          <w:sz w:val="19"/>
          <w:szCs w:val="19"/>
          <w:lang w:val="en-US" w:eastAsia="en-US" w:bidi="en-US"/>
        </w:rPr>
        <w:t xml:space="preserve">public static void mergeSort (int </w:t>
      </w:r>
      <w:r>
        <w:rPr>
          <w:sz w:val="20"/>
          <w:szCs w:val="20"/>
        </w:rPr>
        <w:t>□</w:t>
      </w:r>
      <w:r>
        <w:rPr>
          <w:color w:val="000000"/>
          <w:spacing w:val="0"/>
          <w:w w:val="100"/>
          <w:position w:val="0"/>
          <w:sz w:val="19"/>
          <w:szCs w:val="19"/>
          <w:lang w:val="en-US" w:eastAsia="en-US" w:bidi="en-US"/>
        </w:rPr>
        <w:t xml:space="preserve"> arr, irct 1, int r) { if (1 == r) {</w:t>
      </w:r>
    </w:p>
    <w:p>
      <w:pPr>
        <w:pStyle w:val="5"/>
        <w:keepNext w:val="0"/>
        <w:keepLines w:val="0"/>
        <w:widowControl w:val="0"/>
        <w:shd w:val="clear" w:color="auto" w:fill="auto"/>
        <w:bidi w:val="0"/>
        <w:spacing w:before="0" w:after="300" w:line="315" w:lineRule="exact"/>
        <w:ind w:left="1680" w:right="0" w:firstLine="0"/>
        <w:jc w:val="left"/>
        <w:rPr>
          <w:sz w:val="19"/>
          <w:szCs w:val="19"/>
        </w:rPr>
      </w:pPr>
      <w:r>
        <w:rPr>
          <w:color w:val="000000"/>
          <w:spacing w:val="0"/>
          <w:w w:val="100"/>
          <w:position w:val="0"/>
          <w:sz w:val="19"/>
          <w:szCs w:val="19"/>
          <w:lang w:val="en-US" w:eastAsia="en-US" w:bidi="en-US"/>
        </w:rPr>
        <w:t>return;</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int mid = 1 + ((r - 1) » 1)</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311" w:lineRule="exact"/>
        <w:ind w:left="1260" w:right="0" w:firstLine="0"/>
        <w:jc w:val="left"/>
        <w:rPr>
          <w:sz w:val="19"/>
          <w:szCs w:val="19"/>
        </w:rPr>
      </w:pPr>
      <w:r>
        <w:rPr>
          <w:color w:val="000000"/>
          <w:spacing w:val="0"/>
          <w:w w:val="100"/>
          <w:position w:val="0"/>
          <w:sz w:val="19"/>
          <w:szCs w:val="19"/>
          <w:lang w:val="en-US" w:eastAsia="en-US" w:bidi="en-US"/>
        </w:rPr>
        <w:t>mergeSort (arr, 1, mid)</w:t>
      </w:r>
      <w:r>
        <w:rPr>
          <w:color w:val="000000"/>
          <w:spacing w:val="0"/>
          <w:w w:val="100"/>
          <w:position w:val="0"/>
          <w:sz w:val="19"/>
          <w:szCs w:val="19"/>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 xml:space="preserve">mergeSort (arr, mid </w:t>
      </w:r>
      <w:r>
        <w:rPr>
          <w:color w:val="000000"/>
          <w:spacing w:val="0"/>
          <w:w w:val="100"/>
          <w:position w:val="0"/>
          <w:sz w:val="19"/>
          <w:szCs w:val="19"/>
        </w:rPr>
        <w:t xml:space="preserve">+ 1, </w:t>
      </w:r>
      <w:r>
        <w:rPr>
          <w:color w:val="000000"/>
          <w:spacing w:val="0"/>
          <w:w w:val="100"/>
          <w:position w:val="0"/>
          <w:sz w:val="19"/>
          <w:szCs w:val="19"/>
          <w:lang w:val="en-US" w:eastAsia="en-US" w:bidi="en-US"/>
        </w:rPr>
        <w:t>r)</w:t>
      </w:r>
      <w:r>
        <w:rPr>
          <w:color w:val="000000"/>
          <w:spacing w:val="0"/>
          <w:w w:val="100"/>
          <w:position w:val="0"/>
          <w:sz w:val="19"/>
          <w:szCs w:val="19"/>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merge (arr, 1, mid, r)</w:t>
      </w:r>
      <w:r>
        <w:rPr>
          <w:color w:val="000000"/>
          <w:spacing w:val="0"/>
          <w:w w:val="100"/>
          <w:position w:val="0"/>
          <w:sz w:val="19"/>
          <w:szCs w:val="19"/>
        </w:rPr>
        <w:t>:</w:t>
      </w:r>
    </w:p>
    <w:p>
      <w:pPr>
        <w:pStyle w:val="5"/>
        <w:keepNext w:val="0"/>
        <w:keepLines w:val="0"/>
        <w:widowControl w:val="0"/>
        <w:shd w:val="clear" w:color="auto" w:fill="auto"/>
        <w:bidi w:val="0"/>
        <w:spacing w:before="0" w:after="100" w:line="210" w:lineRule="exact"/>
        <w:ind w:left="0" w:right="0" w:firstLine="84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10" w:lineRule="exact"/>
        <w:ind w:left="0" w:right="0" w:firstLine="840"/>
        <w:jc w:val="left"/>
        <w:rPr>
          <w:sz w:val="19"/>
          <w:szCs w:val="19"/>
        </w:rPr>
      </w:pPr>
      <w:r>
        <w:rPr>
          <w:color w:val="000000"/>
          <w:spacing w:val="0"/>
          <w:w w:val="100"/>
          <w:position w:val="0"/>
          <w:sz w:val="19"/>
          <w:szCs w:val="19"/>
          <w:lang w:val="en-US" w:eastAsia="en-US" w:bidi="en-US"/>
        </w:rPr>
        <w:t>public static void merge(irrt [] arr, int 1, irrt m, int r) {</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 xml:space="preserve">int [] help = new int [r </w:t>
      </w:r>
      <w:r>
        <w:rPr>
          <w:color w:val="000000"/>
          <w:spacing w:val="0"/>
          <w:w w:val="100"/>
          <w:position w:val="0"/>
          <w:sz w:val="19"/>
          <w:szCs w:val="19"/>
        </w:rPr>
        <w:t xml:space="preserve">- </w:t>
      </w:r>
      <w:r>
        <w:rPr>
          <w:color w:val="000000"/>
          <w:spacing w:val="0"/>
          <w:w w:val="100"/>
          <w:position w:val="0"/>
          <w:sz w:val="19"/>
          <w:szCs w:val="19"/>
          <w:lang w:val="en-US" w:eastAsia="en-US" w:bidi="en-US"/>
        </w:rPr>
        <w:t>1 + 1]：</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int i = 0;</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int 11 = 1;</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int r1 = m + 1;</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while (11 &lt;= m &amp;&amp; rl &lt;= r) {</w:t>
      </w:r>
    </w:p>
    <w:p>
      <w:pPr>
        <w:pStyle w:val="5"/>
        <w:keepNext w:val="0"/>
        <w:keepLines w:val="0"/>
        <w:widowControl w:val="0"/>
        <w:shd w:val="clear" w:color="auto" w:fill="auto"/>
        <w:bidi w:val="0"/>
        <w:spacing w:before="0" w:after="100" w:line="210" w:lineRule="exact"/>
        <w:ind w:left="1680" w:right="0" w:firstLine="0"/>
        <w:jc w:val="left"/>
        <w:rPr>
          <w:sz w:val="19"/>
          <w:szCs w:val="19"/>
        </w:rPr>
      </w:pPr>
      <w:r>
        <w:rPr>
          <w:color w:val="000000"/>
          <w:spacing w:val="0"/>
          <w:w w:val="100"/>
          <w:position w:val="0"/>
          <w:sz w:val="19"/>
          <w:szCs w:val="19"/>
          <w:lang w:val="en-US" w:eastAsia="en-US" w:bidi="en-US"/>
        </w:rPr>
        <w:t xml:space="preserve">help[i++] = arr[11] &lt; arr[rl] ? arr[11++] </w:t>
      </w:r>
      <w:r>
        <w:rPr>
          <w:color w:val="000000"/>
          <w:spacing w:val="0"/>
          <w:w w:val="100"/>
          <w:position w:val="0"/>
          <w:sz w:val="19"/>
          <w:szCs w:val="19"/>
        </w:rPr>
        <w:t xml:space="preserve">: </w:t>
      </w:r>
      <w:r>
        <w:rPr>
          <w:color w:val="000000"/>
          <w:spacing w:val="0"/>
          <w:w w:val="100"/>
          <w:position w:val="0"/>
          <w:sz w:val="19"/>
          <w:szCs w:val="19"/>
          <w:lang w:val="en-US" w:eastAsia="en-US" w:bidi="en-US"/>
        </w:rPr>
        <w:t>arr[r1++]</w:t>
      </w:r>
      <w:r>
        <w:rPr>
          <w:color w:val="000000"/>
          <w:spacing w:val="0"/>
          <w:w w:val="100"/>
          <w:position w:val="0"/>
          <w:sz w:val="19"/>
          <w:szCs w:val="19"/>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while (11 &lt;= m) {</w:t>
      </w:r>
    </w:p>
    <w:p>
      <w:pPr>
        <w:pStyle w:val="5"/>
        <w:keepNext w:val="0"/>
        <w:keepLines w:val="0"/>
        <w:widowControl w:val="0"/>
        <w:shd w:val="clear" w:color="auto" w:fill="auto"/>
        <w:bidi w:val="0"/>
        <w:spacing w:before="0" w:after="100" w:line="210" w:lineRule="exact"/>
        <w:ind w:left="1680" w:right="0" w:firstLine="0"/>
        <w:jc w:val="left"/>
        <w:rPr>
          <w:sz w:val="19"/>
          <w:szCs w:val="19"/>
        </w:rPr>
      </w:pPr>
      <w:r>
        <w:rPr>
          <w:color w:val="000000"/>
          <w:spacing w:val="0"/>
          <w:w w:val="100"/>
          <w:position w:val="0"/>
          <w:sz w:val="19"/>
          <w:szCs w:val="19"/>
          <w:lang w:val="en-US" w:eastAsia="en-US" w:bidi="en-US"/>
        </w:rPr>
        <w:t>help[i++] = arr[11++]</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while (rl &lt;= r) {</w:t>
      </w:r>
    </w:p>
    <w:p>
      <w:pPr>
        <w:pStyle w:val="5"/>
        <w:keepNext w:val="0"/>
        <w:keepLines w:val="0"/>
        <w:widowControl w:val="0"/>
        <w:shd w:val="clear" w:color="auto" w:fill="auto"/>
        <w:bidi w:val="0"/>
        <w:spacing w:before="0" w:after="100" w:line="210" w:lineRule="exact"/>
        <w:ind w:left="1680" w:right="0" w:firstLine="0"/>
        <w:jc w:val="left"/>
        <w:rPr>
          <w:sz w:val="19"/>
          <w:szCs w:val="19"/>
        </w:rPr>
      </w:pPr>
      <w:r>
        <w:rPr>
          <w:color w:val="000000"/>
          <w:spacing w:val="0"/>
          <w:w w:val="100"/>
          <w:position w:val="0"/>
          <w:sz w:val="19"/>
          <w:szCs w:val="19"/>
          <w:lang w:val="en-US" w:eastAsia="en-US" w:bidi="en-US"/>
        </w:rPr>
        <w:t>help [i++] = arr[r1++]</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10" w:lineRule="exact"/>
        <w:ind w:left="1260" w:right="0" w:firstLine="0"/>
        <w:jc w:val="left"/>
        <w:rPr>
          <w:sz w:val="19"/>
          <w:szCs w:val="19"/>
        </w:rPr>
      </w:pPr>
      <w:r>
        <w:rPr>
          <w:color w:val="000000"/>
          <w:spacing w:val="0"/>
          <w:w w:val="100"/>
          <w:position w:val="0"/>
          <w:sz w:val="19"/>
          <w:szCs w:val="19"/>
          <w:lang w:val="en-US" w:eastAsia="en-US" w:bidi="en-US"/>
        </w:rPr>
        <w:t>for (int j = 0; j &lt; help, length; j++) {</w:t>
      </w:r>
    </w:p>
    <w:p>
      <w:pPr>
        <w:pStyle w:val="5"/>
        <w:keepNext w:val="0"/>
        <w:keepLines w:val="0"/>
        <w:widowControl w:val="0"/>
        <w:shd w:val="clear" w:color="auto" w:fill="auto"/>
        <w:bidi w:val="0"/>
        <w:spacing w:before="0" w:after="740" w:line="210" w:lineRule="exact"/>
        <w:ind w:left="1680" w:right="0" w:firstLine="0"/>
        <w:jc w:val="left"/>
        <w:rPr>
          <w:sz w:val="19"/>
          <w:szCs w:val="19"/>
        </w:rPr>
      </w:pPr>
      <w:r>
        <w:rPr>
          <w:color w:val="000000"/>
          <w:spacing w:val="0"/>
          <w:w w:val="100"/>
          <w:position w:val="0"/>
          <w:sz w:val="19"/>
          <w:szCs w:val="19"/>
          <w:lang w:val="en-US" w:eastAsia="en-US" w:bidi="en-US"/>
        </w:rPr>
        <w:t>arr[l + j] = help[j]</w:t>
      </w:r>
      <w:r>
        <w:rPr>
          <w:color w:val="000000"/>
          <w:spacing w:val="0"/>
          <w:w w:val="100"/>
          <w:position w:val="0"/>
          <w:sz w:val="19"/>
          <w:szCs w:val="19"/>
        </w:rPr>
        <w:t>:</w:t>
      </w:r>
    </w:p>
    <w:p>
      <w:pPr>
        <w:widowControl w:val="0"/>
        <w:jc w:val="center"/>
        <w:rPr>
          <w:sz w:val="2"/>
          <w:szCs w:val="2"/>
        </w:rPr>
      </w:pPr>
      <w:r>
        <w:drawing>
          <wp:inline distT="0" distB="0" distL="114300" distR="114300">
            <wp:extent cx="1076325" cy="533400"/>
            <wp:effectExtent l="0" t="0" r="9525" b="0"/>
            <wp:docPr id="18" name="Picutre 18"/>
            <wp:cNvGraphicFramePr/>
            <a:graphic xmlns:a="http://schemas.openxmlformats.org/drawingml/2006/main">
              <a:graphicData uri="http://schemas.openxmlformats.org/drawingml/2006/picture">
                <pic:pic xmlns:pic="http://schemas.openxmlformats.org/drawingml/2006/picture">
                  <pic:nvPicPr>
                    <pic:cNvPr id="18" name="Picutre 18"/>
                    <pic:cNvPicPr/>
                  </pic:nvPicPr>
                  <pic:blipFill>
                    <a:blip r:embed="rId20"/>
                    <a:stretch>
                      <a:fillRect/>
                    </a:stretch>
                  </pic:blipFill>
                  <pic:spPr>
                    <a:xfrm>
                      <a:off x="0" y="0"/>
                      <a:ext cx="1076325" cy="533400"/>
                    </a:xfrm>
                    <a:prstGeom prst="rect">
                      <a:avLst/>
                    </a:prstGeom>
                  </pic:spPr>
                </pic:pic>
              </a:graphicData>
            </a:graphic>
          </wp:inline>
        </w:drawing>
      </w:r>
    </w:p>
    <w:p>
      <w:pPr>
        <w:widowControl w:val="0"/>
        <w:spacing w:after="99" w:line="1" w:lineRule="exact"/>
      </w:pPr>
    </w:p>
    <w:p>
      <w:pPr>
        <w:pStyle w:val="11"/>
        <w:keepNext/>
        <w:keepLines/>
        <w:widowControl w:val="0"/>
        <w:numPr>
          <w:ilvl w:val="0"/>
          <w:numId w:val="28"/>
        </w:numPr>
        <w:shd w:val="clear" w:color="auto" w:fill="auto"/>
        <w:bidi w:val="0"/>
        <w:spacing w:before="0" w:after="420" w:line="240" w:lineRule="auto"/>
        <w:ind w:left="0" w:right="0" w:firstLine="0"/>
        <w:jc w:val="left"/>
      </w:pPr>
      <w:bookmarkStart w:id="291" w:name="bookmark293"/>
      <w:bookmarkEnd w:id="291"/>
      <w:bookmarkStart w:id="292" w:name="bookmark291"/>
      <w:bookmarkStart w:id="293" w:name="bookmark294"/>
      <w:bookmarkStart w:id="294" w:name="bookmark292"/>
      <w:r>
        <w:rPr>
          <w:color w:val="000000"/>
          <w:spacing w:val="0"/>
          <w:w w:val="100"/>
          <w:position w:val="0"/>
        </w:rPr>
        <w:t>二叉树先序遍历（递归与非递归）及</w:t>
      </w:r>
      <w:r>
        <w:rPr>
          <w:rFonts w:ascii="Times New Roman" w:hAnsi="Times New Roman" w:eastAsia="Times New Roman" w:cs="Times New Roman"/>
          <w:color w:val="000000"/>
          <w:spacing w:val="0"/>
          <w:w w:val="100"/>
          <w:position w:val="0"/>
          <w:lang w:val="en-US" w:eastAsia="en-US" w:bidi="en-US"/>
        </w:rPr>
        <w:t>C</w:t>
      </w:r>
      <w:r>
        <w:rPr>
          <w:color w:val="000000"/>
          <w:spacing w:val="0"/>
          <w:w w:val="100"/>
          <w:position w:val="0"/>
        </w:rPr>
        <w:t>语言实现.</w:t>
      </w:r>
      <w:bookmarkEnd w:id="292"/>
      <w:bookmarkEnd w:id="293"/>
      <w:bookmarkEnd w:id="294"/>
    </w:p>
    <w:p>
      <w:pPr>
        <w:pStyle w:val="19"/>
        <w:keepNext w:val="0"/>
        <w:keepLines w:val="0"/>
        <w:widowControl w:val="0"/>
        <w:shd w:val="clear" w:color="auto" w:fill="auto"/>
        <w:bidi w:val="0"/>
        <w:spacing w:before="0" w:after="60" w:line="240" w:lineRule="auto"/>
        <w:ind w:left="75" w:right="0" w:firstLine="0"/>
        <w:jc w:val="left"/>
      </w:pPr>
      <w:r>
        <w:rPr>
          <w:color w:val="000000"/>
          <w:spacing w:val="0"/>
          <w:w w:val="100"/>
          <w:position w:val="0"/>
        </w:rPr>
        <w:t>二叉树先序遍历的实现思想是：</w:t>
      </w:r>
    </w:p>
    <w:p>
      <w:pPr>
        <w:pStyle w:val="19"/>
        <w:keepNext w:val="0"/>
        <w:keepLines w:val="0"/>
        <w:widowControl w:val="0"/>
        <w:shd w:val="clear" w:color="auto" w:fill="auto"/>
        <w:bidi w:val="0"/>
        <w:spacing w:before="0" w:after="60" w:line="240" w:lineRule="auto"/>
        <w:ind w:left="75" w:right="0" w:firstLine="0"/>
        <w:jc w:val="left"/>
      </w:pPr>
      <w:r>
        <w:rPr>
          <w:color w:val="000000"/>
          <w:spacing w:val="0"/>
          <w:w w:val="100"/>
          <w:position w:val="0"/>
        </w:rPr>
        <w:t>访问根节点；</w:t>
      </w:r>
    </w:p>
    <w:p>
      <w:pPr>
        <w:pStyle w:val="19"/>
        <w:keepNext w:val="0"/>
        <w:keepLines w:val="0"/>
        <w:widowControl w:val="0"/>
        <w:shd w:val="clear" w:color="auto" w:fill="auto"/>
        <w:bidi w:val="0"/>
        <w:spacing w:before="0" w:after="60" w:line="240" w:lineRule="auto"/>
        <w:ind w:left="75" w:right="0" w:firstLine="0"/>
        <w:jc w:val="left"/>
      </w:pPr>
      <w:r>
        <w:rPr>
          <w:color w:val="000000"/>
          <w:spacing w:val="0"/>
          <w:w w:val="100"/>
          <w:position w:val="0"/>
        </w:rPr>
        <w:t>访问当前节点的左子树；</w:t>
      </w:r>
    </w:p>
    <w:p>
      <w:pPr>
        <w:pStyle w:val="19"/>
        <w:keepNext w:val="0"/>
        <w:keepLines w:val="0"/>
        <w:widowControl w:val="0"/>
        <w:shd w:val="clear" w:color="auto" w:fill="auto"/>
        <w:bidi w:val="0"/>
        <w:spacing w:before="0" w:after="60" w:line="240" w:lineRule="auto"/>
        <w:ind w:left="75" w:right="0" w:firstLine="0"/>
        <w:jc w:val="left"/>
      </w:pPr>
      <w:r>
        <w:rPr>
          <w:color w:val="000000"/>
          <w:spacing w:val="0"/>
          <w:w w:val="100"/>
          <w:position w:val="0"/>
        </w:rPr>
        <w:t>若当前节点无左子树，则访问当前节点的右子树;</w:t>
      </w:r>
    </w:p>
    <w:p>
      <w:pPr>
        <w:widowControl w:val="0"/>
        <w:jc w:val="left"/>
        <w:rPr>
          <w:sz w:val="2"/>
          <w:szCs w:val="2"/>
        </w:rPr>
      </w:pPr>
      <w:r>
        <w:drawing>
          <wp:inline distT="0" distB="0" distL="114300" distR="114300">
            <wp:extent cx="3762375" cy="2009775"/>
            <wp:effectExtent l="0" t="0" r="9525" b="9525"/>
            <wp:docPr id="19" name="Picutre 19"/>
            <wp:cNvGraphicFramePr/>
            <a:graphic xmlns:a="http://schemas.openxmlformats.org/drawingml/2006/main">
              <a:graphicData uri="http://schemas.openxmlformats.org/drawingml/2006/picture">
                <pic:pic xmlns:pic="http://schemas.openxmlformats.org/drawingml/2006/picture">
                  <pic:nvPicPr>
                    <pic:cNvPr id="19" name="Picutre 19"/>
                    <pic:cNvPicPr/>
                  </pic:nvPicPr>
                  <pic:blipFill>
                    <a:blip r:embed="rId21"/>
                    <a:stretch>
                      <a:fillRect/>
                    </a:stretch>
                  </pic:blipFill>
                  <pic:spPr>
                    <a:xfrm>
                      <a:off x="0" y="0"/>
                      <a:ext cx="3762375" cy="2009775"/>
                    </a:xfrm>
                    <a:prstGeom prst="rect">
                      <a:avLst/>
                    </a:prstGeom>
                  </pic:spPr>
                </pic:pic>
              </a:graphicData>
            </a:graphic>
          </wp:inline>
        </w:drawing>
      </w:r>
    </w:p>
    <w:p>
      <w:pPr>
        <w:pStyle w:val="19"/>
        <w:keepNext w:val="0"/>
        <w:keepLines w:val="0"/>
        <w:widowControl w:val="0"/>
        <w:shd w:val="clear" w:color="auto" w:fill="auto"/>
        <w:bidi w:val="0"/>
        <w:spacing w:before="0" w:after="0" w:line="315" w:lineRule="exact"/>
        <w:ind w:left="75" w:right="0" w:firstLine="0"/>
        <w:jc w:val="left"/>
        <w:rPr>
          <w:sz w:val="19"/>
          <w:szCs w:val="19"/>
        </w:rPr>
      </w:pPr>
      <w:r>
        <w:rPr>
          <w:color w:val="000000"/>
          <w:spacing w:val="0"/>
          <w:w w:val="100"/>
          <w:position w:val="0"/>
          <w:sz w:val="20"/>
          <w:szCs w:val="20"/>
        </w:rPr>
        <w:t>以图</w:t>
      </w:r>
      <w:r>
        <w:rPr>
          <w:color w:val="000000"/>
          <w:spacing w:val="0"/>
          <w:w w:val="100"/>
          <w:position w:val="0"/>
          <w:sz w:val="19"/>
          <w:szCs w:val="19"/>
        </w:rPr>
        <w:t>1</w:t>
      </w:r>
      <w:r>
        <w:rPr>
          <w:color w:val="000000"/>
          <w:spacing w:val="0"/>
          <w:w w:val="100"/>
          <w:position w:val="0"/>
          <w:sz w:val="20"/>
          <w:szCs w:val="20"/>
        </w:rPr>
        <w:t>为例，采用先序遍历的思想遍历该二叉树的过程为: 访问该二叉树的根节点，找到</w:t>
      </w:r>
      <w:r>
        <w:rPr>
          <w:color w:val="000000"/>
          <w:spacing w:val="0"/>
          <w:w w:val="100"/>
          <w:position w:val="0"/>
          <w:sz w:val="19"/>
          <w:szCs w:val="19"/>
        </w:rPr>
        <w:t>1;</w:t>
      </w:r>
    </w:p>
    <w:p>
      <w:pPr>
        <w:pStyle w:val="19"/>
        <w:keepNext w:val="0"/>
        <w:keepLines w:val="0"/>
        <w:widowControl w:val="0"/>
        <w:shd w:val="clear" w:color="auto" w:fill="auto"/>
        <w:bidi w:val="0"/>
        <w:spacing w:before="0" w:after="0" w:line="315" w:lineRule="exact"/>
        <w:ind w:left="75" w:right="0" w:firstLine="0"/>
        <w:jc w:val="left"/>
        <w:rPr>
          <w:sz w:val="19"/>
          <w:szCs w:val="19"/>
        </w:rPr>
      </w:pPr>
      <w:r>
        <w:rPr>
          <w:color w:val="000000"/>
          <w:spacing w:val="0"/>
          <w:w w:val="100"/>
          <w:position w:val="0"/>
          <w:sz w:val="20"/>
          <w:szCs w:val="20"/>
        </w:rPr>
        <w:t>访问节点</w:t>
      </w:r>
      <w:r>
        <w:rPr>
          <w:color w:val="000000"/>
          <w:spacing w:val="0"/>
          <w:w w:val="100"/>
          <w:position w:val="0"/>
          <w:sz w:val="19"/>
          <w:szCs w:val="19"/>
        </w:rPr>
        <w:t>1</w:t>
      </w:r>
      <w:r>
        <w:rPr>
          <w:color w:val="000000"/>
          <w:spacing w:val="0"/>
          <w:w w:val="100"/>
          <w:position w:val="0"/>
          <w:sz w:val="20"/>
          <w:szCs w:val="20"/>
        </w:rPr>
        <w:t>的左子树，找到节点</w:t>
      </w:r>
      <w:r>
        <w:rPr>
          <w:color w:val="000000"/>
          <w:spacing w:val="0"/>
          <w:w w:val="100"/>
          <w:position w:val="0"/>
          <w:sz w:val="19"/>
          <w:szCs w:val="19"/>
        </w:rPr>
        <w:t>2;</w:t>
      </w:r>
    </w:p>
    <w:p>
      <w:pPr>
        <w:pStyle w:val="19"/>
        <w:keepNext w:val="0"/>
        <w:keepLines w:val="0"/>
        <w:widowControl w:val="0"/>
        <w:shd w:val="clear" w:color="auto" w:fill="auto"/>
        <w:bidi w:val="0"/>
        <w:spacing w:before="0" w:after="0" w:line="315" w:lineRule="exact"/>
        <w:ind w:left="75" w:right="0" w:firstLine="0"/>
        <w:jc w:val="left"/>
        <w:rPr>
          <w:sz w:val="19"/>
          <w:szCs w:val="19"/>
        </w:rPr>
      </w:pPr>
      <w:r>
        <w:rPr>
          <w:color w:val="000000"/>
          <w:spacing w:val="0"/>
          <w:w w:val="100"/>
          <w:position w:val="0"/>
          <w:sz w:val="20"/>
          <w:szCs w:val="20"/>
        </w:rPr>
        <w:t>访问节点</w:t>
      </w:r>
      <w:r>
        <w:rPr>
          <w:color w:val="000000"/>
          <w:spacing w:val="0"/>
          <w:w w:val="100"/>
          <w:position w:val="0"/>
          <w:sz w:val="19"/>
          <w:szCs w:val="19"/>
        </w:rPr>
        <w:t>2</w:t>
      </w:r>
      <w:r>
        <w:rPr>
          <w:color w:val="000000"/>
          <w:spacing w:val="0"/>
          <w:w w:val="100"/>
          <w:position w:val="0"/>
          <w:sz w:val="20"/>
          <w:szCs w:val="20"/>
        </w:rPr>
        <w:t>的左子树，找到节点</w:t>
      </w:r>
      <w:r>
        <w:rPr>
          <w:color w:val="000000"/>
          <w:spacing w:val="0"/>
          <w:w w:val="100"/>
          <w:position w:val="0"/>
          <w:sz w:val="19"/>
          <w:szCs w:val="19"/>
        </w:rPr>
        <w:t>4;</w:t>
      </w:r>
    </w:p>
    <w:p>
      <w:pPr>
        <w:pStyle w:val="5"/>
        <w:keepNext w:val="0"/>
        <w:keepLines w:val="0"/>
        <w:widowControl w:val="0"/>
        <w:shd w:val="clear" w:color="auto" w:fill="auto"/>
        <w:bidi w:val="0"/>
        <w:spacing w:before="0" w:after="0" w:line="322" w:lineRule="exact"/>
        <w:ind w:left="420" w:right="0" w:firstLine="0"/>
        <w:jc w:val="both"/>
        <w:rPr>
          <w:sz w:val="19"/>
          <w:szCs w:val="19"/>
        </w:rPr>
      </w:pPr>
      <w:r>
        <w:rPr>
          <w:color w:val="000000"/>
          <w:spacing w:val="0"/>
          <w:w w:val="100"/>
          <w:position w:val="0"/>
          <w:sz w:val="20"/>
          <w:szCs w:val="20"/>
        </w:rPr>
        <w:t>由于访问节点</w:t>
      </w:r>
      <w:r>
        <w:rPr>
          <w:color w:val="000000"/>
          <w:spacing w:val="0"/>
          <w:w w:val="100"/>
          <w:position w:val="0"/>
          <w:sz w:val="19"/>
          <w:szCs w:val="19"/>
        </w:rPr>
        <w:t>4</w:t>
      </w:r>
      <w:r>
        <w:rPr>
          <w:color w:val="000000"/>
          <w:spacing w:val="0"/>
          <w:w w:val="100"/>
          <w:position w:val="0"/>
          <w:sz w:val="20"/>
          <w:szCs w:val="20"/>
        </w:rPr>
        <w:t>左子树失败，且也没有右子树，因此以节点</w:t>
      </w:r>
      <w:r>
        <w:rPr>
          <w:color w:val="000000"/>
          <w:spacing w:val="0"/>
          <w:w w:val="100"/>
          <w:position w:val="0"/>
          <w:sz w:val="19"/>
          <w:szCs w:val="19"/>
        </w:rPr>
        <w:t>4</w:t>
      </w:r>
      <w:r>
        <w:rPr>
          <w:color w:val="000000"/>
          <w:spacing w:val="0"/>
          <w:w w:val="100"/>
          <w:position w:val="0"/>
          <w:sz w:val="20"/>
          <w:szCs w:val="20"/>
        </w:rPr>
        <w:t>为根节点的子树遍历完 成。但节点</w:t>
      </w:r>
      <w:r>
        <w:rPr>
          <w:color w:val="000000"/>
          <w:spacing w:val="0"/>
          <w:w w:val="100"/>
          <w:position w:val="0"/>
          <w:sz w:val="19"/>
          <w:szCs w:val="19"/>
        </w:rPr>
        <w:t>2</w:t>
      </w:r>
      <w:r>
        <w:rPr>
          <w:color w:val="000000"/>
          <w:spacing w:val="0"/>
          <w:w w:val="100"/>
          <w:position w:val="0"/>
          <w:sz w:val="20"/>
          <w:szCs w:val="20"/>
        </w:rPr>
        <w:t>还没有遍历其右子树，因此现在开始遍历，即访问节点</w:t>
      </w:r>
      <w:r>
        <w:rPr>
          <w:color w:val="000000"/>
          <w:spacing w:val="0"/>
          <w:w w:val="100"/>
          <w:position w:val="0"/>
          <w:sz w:val="19"/>
          <w:szCs w:val="19"/>
        </w:rPr>
        <w:t>5;</w:t>
      </w:r>
    </w:p>
    <w:p>
      <w:pPr>
        <w:pStyle w:val="5"/>
        <w:keepNext w:val="0"/>
        <w:keepLines w:val="0"/>
        <w:widowControl w:val="0"/>
        <w:shd w:val="clear" w:color="auto" w:fill="auto"/>
        <w:bidi w:val="0"/>
        <w:spacing w:before="0" w:after="0" w:line="322" w:lineRule="exact"/>
        <w:ind w:left="420" w:right="0" w:firstLine="0"/>
        <w:jc w:val="both"/>
        <w:rPr>
          <w:sz w:val="19"/>
          <w:szCs w:val="19"/>
        </w:rPr>
      </w:pPr>
      <w:r>
        <w:rPr>
          <w:color w:val="000000"/>
          <w:spacing w:val="0"/>
          <w:w w:val="100"/>
          <w:position w:val="0"/>
          <w:sz w:val="20"/>
          <w:szCs w:val="20"/>
        </w:rPr>
        <w:t>由于节点</w:t>
      </w:r>
      <w:r>
        <w:rPr>
          <w:color w:val="000000"/>
          <w:spacing w:val="0"/>
          <w:w w:val="100"/>
          <w:position w:val="0"/>
          <w:sz w:val="19"/>
          <w:szCs w:val="19"/>
        </w:rPr>
        <w:t>5</w:t>
      </w:r>
      <w:r>
        <w:rPr>
          <w:color w:val="000000"/>
          <w:spacing w:val="0"/>
          <w:w w:val="100"/>
          <w:position w:val="0"/>
          <w:sz w:val="20"/>
          <w:szCs w:val="20"/>
        </w:rPr>
        <w:t>无左右子树，因此节点</w:t>
      </w:r>
      <w:r>
        <w:rPr>
          <w:color w:val="000000"/>
          <w:spacing w:val="0"/>
          <w:w w:val="100"/>
          <w:position w:val="0"/>
          <w:sz w:val="19"/>
          <w:szCs w:val="19"/>
        </w:rPr>
        <w:t>5</w:t>
      </w:r>
      <w:r>
        <w:rPr>
          <w:color w:val="000000"/>
          <w:spacing w:val="0"/>
          <w:w w:val="100"/>
          <w:position w:val="0"/>
          <w:sz w:val="20"/>
          <w:szCs w:val="20"/>
        </w:rPr>
        <w:t>遍历完成，并且由此以节点</w:t>
      </w:r>
      <w:r>
        <w:rPr>
          <w:color w:val="000000"/>
          <w:spacing w:val="0"/>
          <w:w w:val="100"/>
          <w:position w:val="0"/>
          <w:sz w:val="19"/>
          <w:szCs w:val="19"/>
        </w:rPr>
        <w:t>2</w:t>
      </w:r>
      <w:r>
        <w:rPr>
          <w:color w:val="000000"/>
          <w:spacing w:val="0"/>
          <w:w w:val="100"/>
          <w:position w:val="0"/>
          <w:sz w:val="20"/>
          <w:szCs w:val="20"/>
        </w:rPr>
        <w:t>为根节点的子树 也遍历完成。现在回到节点</w:t>
      </w:r>
      <w:r>
        <w:rPr>
          <w:color w:val="000000"/>
          <w:spacing w:val="0"/>
          <w:w w:val="100"/>
          <w:position w:val="0"/>
          <w:sz w:val="19"/>
          <w:szCs w:val="19"/>
        </w:rPr>
        <w:t xml:space="preserve">1 </w:t>
      </w:r>
      <w:r>
        <w:rPr>
          <w:color w:val="000000"/>
          <w:spacing w:val="0"/>
          <w:w w:val="100"/>
          <w:position w:val="0"/>
          <w:sz w:val="20"/>
          <w:szCs w:val="20"/>
        </w:rPr>
        <w:t>,并开始遍历该节点的右子树，即访问节点</w:t>
      </w:r>
      <w:r>
        <w:rPr>
          <w:color w:val="000000"/>
          <w:spacing w:val="0"/>
          <w:w w:val="100"/>
          <w:position w:val="0"/>
          <w:sz w:val="19"/>
          <w:szCs w:val="19"/>
        </w:rPr>
        <w:t>3;</w:t>
      </w:r>
    </w:p>
    <w:p>
      <w:pPr>
        <w:pStyle w:val="5"/>
        <w:keepNext w:val="0"/>
        <w:keepLines w:val="0"/>
        <w:widowControl w:val="0"/>
        <w:shd w:val="clear" w:color="auto" w:fill="auto"/>
        <w:bidi w:val="0"/>
        <w:spacing w:before="0" w:after="0" w:line="322" w:lineRule="exact"/>
        <w:ind w:left="0" w:right="0" w:firstLine="420"/>
        <w:jc w:val="left"/>
        <w:rPr>
          <w:sz w:val="19"/>
          <w:szCs w:val="19"/>
        </w:rPr>
      </w:pPr>
      <w:r>
        <w:rPr>
          <w:color w:val="000000"/>
          <w:spacing w:val="0"/>
          <w:w w:val="100"/>
          <w:position w:val="0"/>
          <w:sz w:val="20"/>
          <w:szCs w:val="20"/>
        </w:rPr>
        <w:t>访问节点</w:t>
      </w:r>
      <w:r>
        <w:rPr>
          <w:color w:val="000000"/>
          <w:spacing w:val="0"/>
          <w:w w:val="100"/>
          <w:position w:val="0"/>
          <w:sz w:val="19"/>
          <w:szCs w:val="19"/>
        </w:rPr>
        <w:t>3</w:t>
      </w:r>
      <w:r>
        <w:rPr>
          <w:color w:val="000000"/>
          <w:spacing w:val="0"/>
          <w:w w:val="100"/>
          <w:position w:val="0"/>
          <w:sz w:val="20"/>
          <w:szCs w:val="20"/>
        </w:rPr>
        <w:t>左子树，找到节点</w:t>
      </w:r>
      <w:r>
        <w:rPr>
          <w:color w:val="000000"/>
          <w:spacing w:val="0"/>
          <w:w w:val="100"/>
          <w:position w:val="0"/>
          <w:sz w:val="19"/>
          <w:szCs w:val="19"/>
        </w:rPr>
        <w:t>6;</w:t>
      </w:r>
    </w:p>
    <w:p>
      <w:pPr>
        <w:pStyle w:val="5"/>
        <w:keepNext w:val="0"/>
        <w:keepLines w:val="0"/>
        <w:widowControl w:val="0"/>
        <w:shd w:val="clear" w:color="auto" w:fill="auto"/>
        <w:bidi w:val="0"/>
        <w:spacing w:before="0" w:after="0" w:line="345" w:lineRule="exact"/>
        <w:ind w:left="420" w:right="0" w:firstLine="0"/>
        <w:jc w:val="left"/>
      </w:pPr>
      <w:r>
        <w:rPr>
          <w:color w:val="000000"/>
          <w:spacing w:val="0"/>
          <w:w w:val="100"/>
          <w:position w:val="0"/>
        </w:rPr>
        <w:t>由于节点</w:t>
      </w:r>
      <w:r>
        <w:rPr>
          <w:color w:val="000000"/>
          <w:spacing w:val="0"/>
          <w:w w:val="100"/>
          <w:position w:val="0"/>
          <w:sz w:val="19"/>
          <w:szCs w:val="19"/>
        </w:rPr>
        <w:t>6</w:t>
      </w:r>
      <w:r>
        <w:rPr>
          <w:color w:val="000000"/>
          <w:spacing w:val="0"/>
          <w:w w:val="100"/>
          <w:position w:val="0"/>
        </w:rPr>
        <w:t>无左右子树，因此节点</w:t>
      </w:r>
      <w:r>
        <w:rPr>
          <w:color w:val="000000"/>
          <w:spacing w:val="0"/>
          <w:w w:val="100"/>
          <w:position w:val="0"/>
          <w:sz w:val="19"/>
          <w:szCs w:val="19"/>
        </w:rPr>
        <w:t>6</w:t>
      </w:r>
      <w:r>
        <w:rPr>
          <w:color w:val="000000"/>
          <w:spacing w:val="0"/>
          <w:w w:val="100"/>
          <w:position w:val="0"/>
        </w:rPr>
        <w:t>遍历完成，回到节点</w:t>
      </w:r>
      <w:r>
        <w:rPr>
          <w:color w:val="000000"/>
          <w:spacing w:val="0"/>
          <w:w w:val="100"/>
          <w:position w:val="0"/>
          <w:sz w:val="19"/>
          <w:szCs w:val="19"/>
        </w:rPr>
        <w:t>3</w:t>
      </w:r>
      <w:r>
        <w:rPr>
          <w:color w:val="000000"/>
          <w:spacing w:val="0"/>
          <w:w w:val="100"/>
          <w:position w:val="0"/>
        </w:rPr>
        <w:t>并遍历其右子树，找到 节点</w:t>
      </w:r>
    </w:p>
    <w:p>
      <w:pPr>
        <w:pStyle w:val="5"/>
        <w:keepNext w:val="0"/>
        <w:keepLines w:val="0"/>
        <w:widowControl w:val="0"/>
        <w:shd w:val="clear" w:color="auto" w:fill="auto"/>
        <w:bidi w:val="0"/>
        <w:spacing w:before="0" w:after="0" w:line="330" w:lineRule="exact"/>
        <w:ind w:left="420" w:right="0" w:firstLine="0"/>
        <w:jc w:val="left"/>
      </w:pPr>
      <w:r>
        <w:rPr>
          <w:color w:val="000000"/>
          <w:spacing w:val="0"/>
          <w:w w:val="100"/>
          <w:position w:val="0"/>
        </w:rPr>
        <w:t>节点</w:t>
      </w:r>
      <w:r>
        <w:rPr>
          <w:color w:val="000000"/>
          <w:spacing w:val="0"/>
          <w:w w:val="100"/>
          <w:position w:val="0"/>
          <w:sz w:val="19"/>
          <w:szCs w:val="19"/>
        </w:rPr>
        <w:t>7</w:t>
      </w:r>
      <w:r>
        <w:rPr>
          <w:color w:val="000000"/>
          <w:spacing w:val="0"/>
          <w:w w:val="100"/>
          <w:position w:val="0"/>
        </w:rPr>
        <w:t>无左右子树，因此以节点</w:t>
      </w:r>
      <w:r>
        <w:rPr>
          <w:color w:val="000000"/>
          <w:spacing w:val="0"/>
          <w:w w:val="100"/>
          <w:position w:val="0"/>
          <w:sz w:val="19"/>
          <w:szCs w:val="19"/>
        </w:rPr>
        <w:t>3</w:t>
      </w:r>
      <w:r>
        <w:rPr>
          <w:color w:val="000000"/>
          <w:spacing w:val="0"/>
          <w:w w:val="100"/>
          <w:position w:val="0"/>
        </w:rPr>
        <w:t>为根节点的子树遍历完成，同时回归节点</w:t>
      </w:r>
      <w:r>
        <w:rPr>
          <w:color w:val="000000"/>
          <w:spacing w:val="0"/>
          <w:w w:val="100"/>
          <w:position w:val="0"/>
          <w:sz w:val="19"/>
          <w:szCs w:val="19"/>
        </w:rPr>
        <w:t>1</w:t>
      </w:r>
      <w:r>
        <w:rPr>
          <w:color w:val="000000"/>
          <w:spacing w:val="0"/>
          <w:w w:val="100"/>
          <w:position w:val="0"/>
        </w:rPr>
        <w:t>。由于 节点</w:t>
      </w:r>
      <w:r>
        <w:rPr>
          <w:color w:val="000000"/>
          <w:spacing w:val="0"/>
          <w:w w:val="100"/>
          <w:position w:val="0"/>
          <w:sz w:val="19"/>
          <w:szCs w:val="19"/>
        </w:rPr>
        <w:t>1</w:t>
      </w:r>
      <w:r>
        <w:rPr>
          <w:color w:val="000000"/>
          <w:spacing w:val="0"/>
          <w:w w:val="100"/>
          <w:position w:val="0"/>
        </w:rPr>
        <w:t>的左右子树全部遍历完成，因此整个二叉树遍历完成；</w:t>
      </w:r>
    </w:p>
    <w:p>
      <w:pPr>
        <w:pStyle w:val="5"/>
        <w:keepNext w:val="0"/>
        <w:keepLines w:val="0"/>
        <w:widowControl w:val="0"/>
        <w:shd w:val="clear" w:color="auto" w:fill="auto"/>
        <w:bidi w:val="0"/>
        <w:spacing w:before="0" w:after="0" w:line="315" w:lineRule="exact"/>
        <w:ind w:left="420" w:right="0" w:firstLine="0"/>
        <w:jc w:val="left"/>
      </w:pPr>
      <w:r>
        <w:rPr>
          <w:color w:val="000000"/>
          <w:spacing w:val="0"/>
          <w:w w:val="100"/>
          <w:position w:val="0"/>
        </w:rPr>
        <w:t>因此，图</w:t>
      </w:r>
      <w:r>
        <w:rPr>
          <w:color w:val="000000"/>
          <w:spacing w:val="0"/>
          <w:w w:val="100"/>
          <w:position w:val="0"/>
          <w:sz w:val="19"/>
          <w:szCs w:val="19"/>
        </w:rPr>
        <w:t>1</w:t>
      </w:r>
      <w:r>
        <w:rPr>
          <w:color w:val="000000"/>
          <w:spacing w:val="0"/>
          <w:w w:val="100"/>
          <w:position w:val="0"/>
        </w:rPr>
        <w:t>中二叉树采用先序遍历得到的序列为：</w:t>
      </w:r>
      <w:r>
        <w:rPr>
          <w:color w:val="000000"/>
          <w:spacing w:val="0"/>
          <w:w w:val="100"/>
          <w:position w:val="0"/>
          <w:sz w:val="19"/>
          <w:szCs w:val="19"/>
        </w:rPr>
        <w:t xml:space="preserve">1 2 4 5 3 6 7 </w:t>
      </w:r>
      <w:r>
        <w:rPr>
          <w:color w:val="000000"/>
          <w:spacing w:val="0"/>
          <w:w w:val="100"/>
          <w:position w:val="0"/>
        </w:rPr>
        <w:t>逢归城：</w:t>
      </w:r>
    </w:p>
    <w:p>
      <w:pPr>
        <w:pStyle w:val="5"/>
        <w:keepNext w:val="0"/>
        <w:keepLines w:val="0"/>
        <w:widowControl w:val="0"/>
        <w:shd w:val="clear" w:color="auto" w:fill="auto"/>
        <w:bidi w:val="0"/>
        <w:spacing w:before="0" w:after="60" w:line="315" w:lineRule="exact"/>
        <w:ind w:left="420" w:right="0" w:firstLine="0"/>
        <w:jc w:val="left"/>
      </w:pPr>
      <w:r>
        <w:rPr>
          <w:color w:val="000000"/>
          <w:spacing w:val="0"/>
          <w:w w:val="100"/>
          <w:position w:val="0"/>
        </w:rPr>
        <w:t>二叉树的先序遍历采用的是逢归的思想，因此可以逢归实现。</w:t>
      </w:r>
    </w:p>
    <w:p>
      <w:pPr>
        <w:pStyle w:val="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include &lt;stdio. h&gt;</w:t>
      </w:r>
    </w:p>
    <w:p>
      <w:pPr>
        <w:pStyle w:val="5"/>
        <w:keepNext w:val="0"/>
        <w:keepLines w:val="0"/>
        <w:widowControl w:val="0"/>
        <w:shd w:val="clear" w:color="auto" w:fill="auto"/>
        <w:bidi w:val="0"/>
        <w:spacing w:before="0" w:after="0" w:line="322" w:lineRule="exact"/>
        <w:ind w:left="0" w:right="0" w:firstLine="82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 xml:space="preserve">include </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string. h&gt;</w:t>
      </w:r>
    </w:p>
    <w:p>
      <w:pPr>
        <w:pStyle w:val="5"/>
        <w:keepNext w:val="0"/>
        <w:keepLines w:val="0"/>
        <w:widowControl w:val="0"/>
        <w:shd w:val="clear" w:color="auto" w:fill="auto"/>
        <w:bidi w:val="0"/>
        <w:spacing w:before="0" w:after="0" w:line="322" w:lineRule="exact"/>
        <w:ind w:left="0" w:right="0" w:firstLine="820"/>
        <w:jc w:val="left"/>
        <w:rPr>
          <w:sz w:val="19"/>
          <w:szCs w:val="19"/>
        </w:rPr>
      </w:pPr>
      <w:r>
        <w:rPr>
          <w:color w:val="000000"/>
          <w:spacing w:val="0"/>
          <w:w w:val="100"/>
          <w:position w:val="0"/>
          <w:sz w:val="19"/>
          <w:szCs w:val="19"/>
          <w:lang w:val="en-US" w:eastAsia="en-US" w:bidi="en-US"/>
        </w:rPr>
        <w:t>/define TElemType int</w:t>
      </w:r>
    </w:p>
    <w:p>
      <w:pPr>
        <w:pStyle w:val="5"/>
        <w:keepNext w:val="0"/>
        <w:keepLines w:val="0"/>
        <w:widowControl w:val="0"/>
        <w:shd w:val="clear" w:color="auto" w:fill="auto"/>
        <w:bidi w:val="0"/>
        <w:spacing w:before="0" w:after="0" w:line="322" w:lineRule="exact"/>
        <w:ind w:left="0" w:right="0" w:firstLine="820"/>
        <w:jc w:val="left"/>
      </w:pPr>
      <w:r>
        <w:rPr>
          <w:color w:val="000000"/>
          <w:spacing w:val="0"/>
          <w:w w:val="100"/>
          <w:position w:val="0"/>
          <w:lang w:val="en-US" w:eastAsia="en-US" w:bidi="en-US"/>
        </w:rPr>
        <w:t>//</w:t>
      </w:r>
      <w:r>
        <w:rPr>
          <w:color w:val="000000"/>
          <w:spacing w:val="0"/>
          <w:w w:val="100"/>
          <w:position w:val="0"/>
        </w:rPr>
        <w:t>构渣结点的结构体</w:t>
      </w:r>
    </w:p>
    <w:p>
      <w:pPr>
        <w:pStyle w:val="5"/>
        <w:keepNext w:val="0"/>
        <w:keepLines w:val="0"/>
        <w:widowControl w:val="0"/>
        <w:shd w:val="clear" w:color="auto" w:fill="auto"/>
        <w:bidi w:val="0"/>
        <w:spacing w:before="0" w:after="0" w:line="322" w:lineRule="exact"/>
        <w:ind w:left="0" w:right="0" w:firstLine="820"/>
        <w:jc w:val="both"/>
        <w:rPr>
          <w:sz w:val="19"/>
          <w:szCs w:val="19"/>
        </w:rPr>
      </w:pPr>
      <w:r>
        <w:rPr>
          <w:color w:val="000000"/>
          <w:spacing w:val="0"/>
          <w:w w:val="100"/>
          <w:position w:val="0"/>
          <w:sz w:val="19"/>
          <w:szCs w:val="19"/>
          <w:lang w:val="en-US" w:eastAsia="en-US" w:bidi="en-US"/>
        </w:rPr>
        <w:t>type def struct BiTNode {</w:t>
      </w:r>
    </w:p>
    <w:p>
      <w:pPr>
        <w:pStyle w:val="5"/>
        <w:keepNext w:val="0"/>
        <w:keepLines w:val="0"/>
        <w:widowControl w:val="0"/>
        <w:shd w:val="clear" w:color="auto" w:fill="auto"/>
        <w:bidi w:val="0"/>
        <w:spacing w:before="0" w:after="0" w:line="322" w:lineRule="exact"/>
        <w:ind w:left="1280" w:right="0" w:firstLine="0"/>
        <w:jc w:val="left"/>
      </w:pPr>
      <w:r>
        <w:rPr>
          <w:color w:val="000000"/>
          <w:spacing w:val="0"/>
          <w:w w:val="100"/>
          <w:position w:val="0"/>
          <w:sz w:val="19"/>
          <w:szCs w:val="19"/>
          <w:lang w:val="en-US" w:eastAsia="en-US" w:bidi="en-US"/>
        </w:rPr>
        <w:t>TElemType data;//</w:t>
      </w:r>
      <w:r>
        <w:rPr>
          <w:color w:val="000000"/>
          <w:spacing w:val="0"/>
          <w:w w:val="100"/>
          <w:position w:val="0"/>
        </w:rPr>
        <w:t>数据域</w:t>
      </w:r>
    </w:p>
    <w:p>
      <w:pPr>
        <w:pStyle w:val="5"/>
        <w:keepNext w:val="0"/>
        <w:keepLines w:val="0"/>
        <w:widowControl w:val="0"/>
        <w:shd w:val="clear" w:color="auto" w:fill="auto"/>
        <w:bidi w:val="0"/>
        <w:spacing w:before="0" w:after="0" w:line="322" w:lineRule="exact"/>
        <w:ind w:left="1280" w:right="0" w:firstLine="0"/>
        <w:jc w:val="left"/>
      </w:pPr>
      <w:r>
        <w:rPr>
          <w:color w:val="000000"/>
          <w:spacing w:val="0"/>
          <w:w w:val="100"/>
          <w:position w:val="0"/>
          <w:sz w:val="19"/>
          <w:szCs w:val="19"/>
          <w:lang w:val="en-US" w:eastAsia="en-US" w:bidi="en-US"/>
        </w:rPr>
        <w:t>struct BiTNode *lchild, *rchild;//</w:t>
      </w:r>
      <w:r>
        <w:rPr>
          <w:color w:val="000000"/>
          <w:spacing w:val="0"/>
          <w:w w:val="100"/>
          <w:position w:val="0"/>
        </w:rPr>
        <w:t>左右孩子指针</w:t>
      </w:r>
    </w:p>
    <w:p>
      <w:pPr>
        <w:pStyle w:val="5"/>
        <w:keepNext w:val="0"/>
        <w:keepLines w:val="0"/>
        <w:widowControl w:val="0"/>
        <w:shd w:val="clear" w:color="auto" w:fill="auto"/>
        <w:bidi w:val="0"/>
        <w:spacing w:before="0" w:after="0" w:line="322" w:lineRule="exact"/>
        <w:ind w:left="0" w:right="0" w:firstLine="820"/>
        <w:jc w:val="left"/>
        <w:rPr>
          <w:sz w:val="19"/>
          <w:szCs w:val="19"/>
        </w:rPr>
      </w:pPr>
      <w:r>
        <w:rPr>
          <w:color w:val="000000"/>
          <w:spacing w:val="0"/>
          <w:w w:val="100"/>
          <w:position w:val="0"/>
          <w:sz w:val="19"/>
          <w:szCs w:val="19"/>
          <w:lang w:val="en-US" w:eastAsia="en-US" w:bidi="en-US"/>
        </w:rPr>
        <w:t>} BiTNode, *BiTree;</w:t>
      </w:r>
    </w:p>
    <w:p>
      <w:pPr>
        <w:pStyle w:val="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〃初始化树的函数</w:t>
      </w:r>
    </w:p>
    <w:p>
      <w:pPr>
        <w:pStyle w:val="5"/>
        <w:keepNext w:val="0"/>
        <w:keepLines w:val="0"/>
        <w:widowControl w:val="0"/>
        <w:shd w:val="clear" w:color="auto" w:fill="auto"/>
        <w:bidi w:val="0"/>
        <w:spacing w:before="0" w:after="0" w:line="322" w:lineRule="exact"/>
        <w:ind w:left="0" w:right="0" w:firstLine="820"/>
        <w:jc w:val="left"/>
        <w:rPr>
          <w:sz w:val="19"/>
          <w:szCs w:val="19"/>
        </w:rPr>
      </w:pPr>
      <w:r>
        <w:rPr>
          <w:color w:val="000000"/>
          <w:spacing w:val="0"/>
          <w:w w:val="100"/>
          <w:position w:val="0"/>
          <w:sz w:val="19"/>
          <w:szCs w:val="19"/>
          <w:lang w:val="en-US" w:eastAsia="en-US" w:bidi="en-US"/>
        </w:rPr>
        <w:t>void Creat eBilree (BiTree *T) {</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(*T)-&gt;data=l;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w:t>
      </w:r>
      <w:r>
        <w:rPr>
          <w:color w:val="000000"/>
          <w:spacing w:val="0"/>
          <w:w w:val="100"/>
          <w:position w:val="0"/>
          <w:sz w:val="19"/>
          <w:szCs w:val="19"/>
          <w:lang w:val="en-US" w:eastAsia="en-US" w:bidi="en-US"/>
        </w:rPr>
        <w:t>&gt;lchild=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(*T)-&gt;rchild=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(*T)-&gt;lchild-&gt;data=2;</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 -&gt;1 chi 1 d-&gt;Ichild= (BiTNodc*) mal 1 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w:t>
      </w:r>
      <w:r>
        <w:rPr>
          <w:color w:val="000000"/>
          <w:spacing w:val="0"/>
          <w:w w:val="100"/>
          <w:position w:val="0"/>
          <w:sz w:val="19"/>
          <w:szCs w:val="19"/>
          <w:lang w:val="en-US" w:eastAsia="en-US" w:bidi="en-US"/>
        </w:rPr>
        <w:t>&gt;lchild-&gt;rchild=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T) - &gt;1 chi 1 d- &gt; rchil d-&gt; dat a=5</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T) - &gt;1 chi 1 d- &gt; rchil d-&gt; 1 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(*T)-&gt;lchild-&gt;rchild-&gt;rchi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(*T)-&gt;rchild-&gt;data=3</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 1 d-&gt;Ichild= (BiTNodc*) mal 1 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T) - &gt;r chi 1 d- &gt; Ichil d-&gt; dat a=6</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(*T)-&gt;rchild-&gt;lchild-&gt;lchi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(*T)-&gt;rchild-&gt;lchild-&gt;rchi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 1 d-&gt;rchild= (BiTNodc*) mal 1 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T) - &gt;r chi 1 d- &gt; rchil d-&gt; dat a=7;</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(*T)-&gt;rchild-&gt;rchild-&gt;lchi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(*T)-&gt;rchild-&gt;rchild-&gt;rchi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 xml:space="preserve">(*T)-&gt;lchild-&gt;lchild-&gt;data=4 </w:t>
      </w:r>
      <w:r>
        <w:rPr>
          <w:color w:val="000000"/>
          <w:spacing w:val="0"/>
          <w:w w:val="100"/>
          <w:position w:val="0"/>
          <w:sz w:val="19"/>
          <w:szCs w:val="19"/>
        </w:rPr>
        <w:t>:</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(*T)-&gt;lchild-&gt;lchild-&gt;lchi ld=NULL;</w:t>
      </w:r>
    </w:p>
    <w:p>
      <w:pPr>
        <w:pStyle w:val="5"/>
        <w:keepNext w:val="0"/>
        <w:keepLines w:val="0"/>
        <w:widowControl w:val="0"/>
        <w:shd w:val="clear" w:color="auto" w:fill="auto"/>
        <w:bidi w:val="0"/>
        <w:spacing w:before="0" w:after="0" w:line="322" w:lineRule="exact"/>
        <w:ind w:left="1280" w:right="0" w:firstLine="0"/>
        <w:jc w:val="both"/>
        <w:rPr>
          <w:sz w:val="19"/>
          <w:szCs w:val="19"/>
        </w:rPr>
      </w:pPr>
      <w:r>
        <w:rPr>
          <w:color w:val="000000"/>
          <w:spacing w:val="0"/>
          <w:w w:val="100"/>
          <w:position w:val="0"/>
          <w:sz w:val="19"/>
          <w:szCs w:val="19"/>
          <w:lang w:val="en-US" w:eastAsia="en-US" w:bidi="en-US"/>
        </w:rPr>
        <w:t>(*T)-&gt;lchild-&gt;lchild-&gt;rchi ld=NULL;</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rPr>
        <w:t>//模拟操作结点元素的函数，输出结点本身的数值</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void displzyElemffiiTNode* elem) {</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printf ("%d ", elem-&gt;data)</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rPr>
        <w:t>〃先序遍历</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void PreOrderTraverse (BiTree T) {</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if (T) {</w:t>
      </w:r>
    </w:p>
    <w:p>
      <w:pPr>
        <w:pStyle w:val="5"/>
        <w:keepNext w:val="0"/>
        <w:keepLines w:val="0"/>
        <w:widowControl w:val="0"/>
        <w:shd w:val="clear" w:color="auto" w:fill="auto"/>
        <w:bidi w:val="0"/>
        <w:spacing w:before="0" w:after="0" w:line="300" w:lineRule="exact"/>
        <w:ind w:left="1680" w:right="0" w:firstLine="0"/>
        <w:jc w:val="left"/>
      </w:pPr>
      <w:r>
        <w:rPr>
          <w:color w:val="000000"/>
          <w:spacing w:val="0"/>
          <w:w w:val="100"/>
          <w:position w:val="0"/>
          <w:sz w:val="19"/>
          <w:szCs w:val="19"/>
          <w:lang w:val="en-US" w:eastAsia="en-US" w:bidi="en-US"/>
        </w:rPr>
        <w:t>displ</w:t>
      </w:r>
      <w:r>
        <w:rPr>
          <w:color w:val="000000"/>
          <w:spacing w:val="0"/>
          <w:w w:val="100"/>
          <w:position w:val="0"/>
        </w:rPr>
        <w:t>咨</w:t>
      </w:r>
      <w:r>
        <w:rPr>
          <w:color w:val="000000"/>
          <w:spacing w:val="0"/>
          <w:w w:val="100"/>
          <w:position w:val="0"/>
          <w:sz w:val="19"/>
          <w:szCs w:val="19"/>
          <w:lang w:val="en-US" w:eastAsia="en-US" w:bidi="en-US"/>
        </w:rPr>
        <w:t>Elem(T) ;//</w:t>
      </w:r>
      <w:r>
        <w:rPr>
          <w:color w:val="000000"/>
          <w:spacing w:val="0"/>
          <w:w w:val="100"/>
          <w:position w:val="0"/>
        </w:rPr>
        <w:t>调用操作结点数据的函数方法</w:t>
      </w:r>
    </w:p>
    <w:p>
      <w:pPr>
        <w:pStyle w:val="5"/>
        <w:keepNext w:val="0"/>
        <w:keepLines w:val="0"/>
        <w:widowControl w:val="0"/>
        <w:shd w:val="clear" w:color="auto" w:fill="auto"/>
        <w:bidi w:val="0"/>
        <w:spacing w:before="0" w:after="0" w:line="300" w:lineRule="exact"/>
        <w:ind w:left="1680" w:right="0" w:firstLine="0"/>
        <w:jc w:val="left"/>
      </w:pPr>
      <w:r>
        <w:rPr>
          <w:color w:val="000000"/>
          <w:spacing w:val="0"/>
          <w:w w:val="100"/>
          <w:position w:val="0"/>
          <w:sz w:val="19"/>
          <w:szCs w:val="19"/>
          <w:lang w:val="en-US" w:eastAsia="en-US" w:bidi="en-US"/>
        </w:rPr>
        <w:t>PreOrderTraverse (T-&gt;lchild)</w:t>
      </w:r>
      <w:r>
        <w:rPr>
          <w:color w:val="000000"/>
          <w:spacing w:val="0"/>
          <w:w w:val="100"/>
          <w:position w:val="0"/>
          <w:sz w:val="19"/>
          <w:szCs w:val="19"/>
        </w:rPr>
        <w:t>;//</w:t>
      </w:r>
      <w:r>
        <w:rPr>
          <w:color w:val="000000"/>
          <w:spacing w:val="0"/>
          <w:w w:val="100"/>
          <w:position w:val="0"/>
        </w:rPr>
        <w:t>访问该结点的左铉子</w:t>
      </w:r>
    </w:p>
    <w:p>
      <w:pPr>
        <w:pStyle w:val="5"/>
        <w:keepNext w:val="0"/>
        <w:keepLines w:val="0"/>
        <w:widowControl w:val="0"/>
        <w:shd w:val="clear" w:color="auto" w:fill="auto"/>
        <w:bidi w:val="0"/>
        <w:spacing w:before="0" w:after="120" w:line="300" w:lineRule="exact"/>
        <w:ind w:left="1680" w:right="0" w:firstLine="0"/>
        <w:jc w:val="left"/>
      </w:pPr>
      <w:r>
        <w:rPr>
          <w:color w:val="000000"/>
          <w:spacing w:val="0"/>
          <w:w w:val="100"/>
          <w:position w:val="0"/>
          <w:sz w:val="19"/>
          <w:szCs w:val="19"/>
          <w:lang w:val="en-US" w:eastAsia="en-US" w:bidi="en-US"/>
        </w:rPr>
        <w:t>PreOrderTraverse (T-&gt;rchild)</w:t>
      </w:r>
      <w:r>
        <w:rPr>
          <w:color w:val="000000"/>
          <w:spacing w:val="0"/>
          <w:w w:val="100"/>
          <w:position w:val="0"/>
          <w:sz w:val="19"/>
          <w:szCs w:val="19"/>
        </w:rPr>
        <w:t>;//</w:t>
      </w:r>
      <w:r>
        <w:rPr>
          <w:color w:val="000000"/>
          <w:spacing w:val="0"/>
          <w:w w:val="100"/>
          <w:position w:val="0"/>
        </w:rPr>
        <w:t>访问该结点的右莅子</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rPr>
        <w:t>〃如果结点为空，返回上一层</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return;</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 xml:space="preserve">int main </w:t>
      </w:r>
      <w:r>
        <w:rPr>
          <w:color w:val="000000"/>
          <w:spacing w:val="0"/>
          <w:w w:val="100"/>
          <w:position w:val="0"/>
          <w:sz w:val="19"/>
          <w:szCs w:val="19"/>
        </w:rPr>
        <w:t xml:space="preserve">() </w:t>
      </w: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BiTree Tree</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CreateBiTreeUTree)</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sz w:val="19"/>
          <w:szCs w:val="19"/>
          <w:lang w:val="en-US" w:eastAsia="en-US" w:bidi="en-US"/>
        </w:rPr>
        <w:t>prmtfC</w:t>
      </w:r>
      <w:r>
        <w:rPr>
          <w:color w:val="000000"/>
          <w:spacing w:val="0"/>
          <w:w w:val="100"/>
          <w:position w:val="0"/>
        </w:rPr>
        <w:t>先序遍历：</w:t>
      </w:r>
      <w:r>
        <w:rPr>
          <w:color w:val="000000"/>
          <w:spacing w:val="0"/>
          <w:w w:val="100"/>
          <w:position w:val="0"/>
          <w:lang w:val="en-US" w:eastAsia="en-US" w:bidi="en-US"/>
        </w:rPr>
        <w:t>")：</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PreOrderTraverse (Tree)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0" w:right="0" w:firstLine="420"/>
        <w:jc w:val="left"/>
      </w:pPr>
      <w:r>
        <w:rPr>
          <w:color w:val="000000"/>
          <w:spacing w:val="0"/>
          <w:w w:val="100"/>
          <w:position w:val="0"/>
        </w:rPr>
        <w:t>运行结果：</w:t>
      </w:r>
    </w:p>
    <w:p>
      <w:pPr>
        <w:pStyle w:val="5"/>
        <w:keepNext w:val="0"/>
        <w:keepLines w:val="0"/>
        <w:widowControl w:val="0"/>
        <w:shd w:val="clear" w:color="auto" w:fill="auto"/>
        <w:bidi w:val="0"/>
        <w:spacing w:before="0" w:after="0" w:line="300" w:lineRule="exact"/>
        <w:ind w:left="0" w:right="0" w:firstLine="420"/>
        <w:jc w:val="left"/>
        <w:rPr>
          <w:sz w:val="19"/>
          <w:szCs w:val="19"/>
        </w:rPr>
      </w:pPr>
      <w:r>
        <w:rPr>
          <w:color w:val="000000"/>
          <w:spacing w:val="0"/>
          <w:w w:val="100"/>
          <w:position w:val="0"/>
          <w:sz w:val="20"/>
          <w:szCs w:val="20"/>
        </w:rPr>
        <w:t>先序遍历：</w:t>
      </w:r>
      <w:r>
        <w:rPr>
          <w:color w:val="000000"/>
          <w:spacing w:val="0"/>
          <w:w w:val="100"/>
          <w:position w:val="0"/>
          <w:sz w:val="19"/>
          <w:szCs w:val="19"/>
        </w:rPr>
        <w:t>1 2 4 5 3 6 7</w:t>
      </w:r>
    </w:p>
    <w:p>
      <w:pPr>
        <w:pStyle w:val="5"/>
        <w:keepNext w:val="0"/>
        <w:keepLines w:val="0"/>
        <w:widowControl w:val="0"/>
        <w:shd w:val="clear" w:color="auto" w:fill="auto"/>
        <w:bidi w:val="0"/>
        <w:spacing w:before="0" w:after="0" w:line="300" w:lineRule="exact"/>
        <w:ind w:left="0" w:right="0" w:firstLine="420"/>
        <w:jc w:val="left"/>
      </w:pPr>
      <w:r>
        <w:rPr>
          <w:color w:val="000000"/>
          <w:spacing w:val="0"/>
          <w:w w:val="100"/>
          <w:position w:val="0"/>
        </w:rPr>
        <w:t>非递归城：</w:t>
      </w:r>
    </w:p>
    <w:p>
      <w:pPr>
        <w:pStyle w:val="5"/>
        <w:keepNext w:val="0"/>
        <w:keepLines w:val="0"/>
        <w:widowControl w:val="0"/>
        <w:shd w:val="clear" w:color="auto" w:fill="auto"/>
        <w:bidi w:val="0"/>
        <w:spacing w:before="0" w:after="0" w:line="300" w:lineRule="exact"/>
        <w:ind w:left="420" w:right="0" w:firstLine="0"/>
        <w:jc w:val="left"/>
      </w:pPr>
      <w:r>
        <w:rPr>
          <w:color w:val="000000"/>
          <w:spacing w:val="0"/>
          <w:w w:val="100"/>
          <w:position w:val="0"/>
        </w:rPr>
        <w:t>而通归的底层实现依靠的是栈存儲结构，因此，二叉树的先序遍历既可以直接采用逢归 思想实现，也可以使用栈的存储结构模拟逢归的思想实现。</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include &lt;stdio. h&gt;</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 xml:space="preserve">include </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string. h&gt;</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/define TElemType int</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sz w:val="19"/>
          <w:szCs w:val="19"/>
          <w:lang w:val="en-US" w:eastAsia="en-US" w:bidi="en-US"/>
        </w:rPr>
        <w:t>int top=-l</w:t>
      </w:r>
      <w:r>
        <w:rPr>
          <w:color w:val="000000"/>
          <w:spacing w:val="0"/>
          <w:w w:val="100"/>
          <w:position w:val="0"/>
          <w:sz w:val="19"/>
          <w:szCs w:val="19"/>
          <w:lang w:val="zh-CN" w:eastAsia="zh-CN" w:bidi="zh-CN"/>
        </w:rPr>
        <w:t>:</w:t>
      </w:r>
      <w:r>
        <w:rPr>
          <w:color w:val="000000"/>
          <w:spacing w:val="0"/>
          <w:w w:val="100"/>
          <w:position w:val="0"/>
          <w:sz w:val="19"/>
          <w:szCs w:val="19"/>
          <w:lang w:val="en-US" w:eastAsia="en-US" w:bidi="en-US"/>
        </w:rPr>
        <w:t>//top</w:t>
      </w:r>
      <w:r>
        <w:rPr>
          <w:color w:val="000000"/>
          <w:spacing w:val="0"/>
          <w:w w:val="100"/>
          <w:position w:val="0"/>
        </w:rPr>
        <w:t>変熨时刻表示栈顶元素所在位置</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rPr>
        <w:t>//构渣结点的结构体</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type def struct BiTNode )</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sz w:val="19"/>
          <w:szCs w:val="19"/>
          <w:lang w:val="en-US" w:eastAsia="en-US" w:bidi="en-US"/>
        </w:rPr>
        <w:t>TElemType data;//</w:t>
      </w:r>
      <w:r>
        <w:rPr>
          <w:color w:val="000000"/>
          <w:spacing w:val="0"/>
          <w:w w:val="100"/>
          <w:position w:val="0"/>
        </w:rPr>
        <w:t>数据域</w:t>
      </w:r>
    </w:p>
    <w:p>
      <w:pPr>
        <w:pStyle w:val="5"/>
        <w:keepNext w:val="0"/>
        <w:keepLines w:val="0"/>
        <w:widowControl w:val="0"/>
        <w:shd w:val="clear" w:color="auto" w:fill="auto"/>
        <w:bidi w:val="0"/>
        <w:spacing w:before="0" w:after="0" w:line="300" w:lineRule="exact"/>
        <w:ind w:left="1240" w:right="0" w:firstLine="0"/>
        <w:jc w:val="left"/>
      </w:pPr>
      <w:r>
        <w:rPr>
          <w:color w:val="000000"/>
          <w:spacing w:val="0"/>
          <w:w w:val="100"/>
          <w:position w:val="0"/>
          <w:sz w:val="19"/>
          <w:szCs w:val="19"/>
          <w:lang w:val="en-US" w:eastAsia="en-US" w:bidi="en-US"/>
        </w:rPr>
        <w:t>struct BiTNode *lchild, *rchild;//</w:t>
      </w:r>
      <w:r>
        <w:rPr>
          <w:color w:val="000000"/>
          <w:spacing w:val="0"/>
          <w:w w:val="100"/>
          <w:position w:val="0"/>
        </w:rPr>
        <w:t>左右孩子指针</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 BiTNode, *BiTree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0" w:right="0" w:firstLine="820"/>
        <w:jc w:val="left"/>
      </w:pPr>
      <w:r>
        <w:rPr>
          <w:color w:val="000000"/>
          <w:spacing w:val="0"/>
          <w:w w:val="100"/>
          <w:position w:val="0"/>
          <w:lang w:val="en-US" w:eastAsia="en-US" w:bidi="en-US"/>
        </w:rPr>
        <w:t>//</w:t>
      </w:r>
      <w:r>
        <w:rPr>
          <w:color w:val="000000"/>
          <w:spacing w:val="0"/>
          <w:w w:val="100"/>
          <w:position w:val="0"/>
        </w:rPr>
        <w:t>初始化树的函数</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void CreateBilree(BiTree *T) {</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(*T)-&gt;data=l;</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w:t>
      </w:r>
      <w:r>
        <w:rPr>
          <w:color w:val="000000"/>
          <w:spacing w:val="0"/>
          <w:w w:val="100"/>
          <w:position w:val="0"/>
          <w:sz w:val="19"/>
          <w:szCs w:val="19"/>
        </w:rPr>
        <w:t>-</w:t>
      </w:r>
      <w:r>
        <w:rPr>
          <w:color w:val="000000"/>
          <w:spacing w:val="0"/>
          <w:w w:val="100"/>
          <w:position w:val="0"/>
          <w:sz w:val="19"/>
          <w:szCs w:val="19"/>
          <w:lang w:val="en-US" w:eastAsia="en-US" w:bidi="en-US"/>
        </w:rPr>
        <w:t>&gt;lchild=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(*T)-&gt;rchild= (BiTNode*) malloc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(*T)-&gt;lchild-&gt;data=2</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(*T)-&gt;1 chi 1 d-&gt;Ichild= (BiTNodc*) mal 1 oc (sizeof (BiTNode))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(*T)-&gt;1 chi 1 d-&gt;rchild= (BiTNodc*) mal 1 oc (sizeof (BiTNode))</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 xml:space="preserve">- </w:t>
      </w:r>
      <w:r>
        <w:rPr>
          <w:color w:val="000000"/>
          <w:spacing w:val="0"/>
          <w:w w:val="100"/>
          <w:position w:val="0"/>
          <w:sz w:val="19"/>
          <w:szCs w:val="19"/>
          <w:lang w:val="en-US" w:eastAsia="en-US" w:bidi="en-US"/>
        </w:rPr>
        <w:t>&gt;lchild-&gt;rchild-&gt;dat a=5</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 xml:space="preserve">- </w:t>
      </w:r>
      <w:r>
        <w:rPr>
          <w:color w:val="000000"/>
          <w:spacing w:val="0"/>
          <w:w w:val="100"/>
          <w:position w:val="0"/>
          <w:sz w:val="19"/>
          <w:szCs w:val="19"/>
          <w:lang w:val="en-US" w:eastAsia="en-US" w:bidi="en-US"/>
        </w:rPr>
        <w:t>&gt;lchild-&gt;rchild-&gt;lchi ld=NULL:</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 xml:space="preserve">- </w:t>
      </w:r>
      <w:r>
        <w:rPr>
          <w:color w:val="000000"/>
          <w:spacing w:val="0"/>
          <w:w w:val="100"/>
          <w:position w:val="0"/>
          <w:sz w:val="19"/>
          <w:szCs w:val="19"/>
          <w:lang w:val="en-US" w:eastAsia="en-US" w:bidi="en-US"/>
        </w:rPr>
        <w:t>&gt;lchild-&gt;rchild-&gt;rchi ld=NULL:</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(*T)-&gt;rchild-&gt;data=3</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-&gt;rchild-&gt;lchild= (BiTNode*) malloc (sizeof (BiTNode))</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-&gt;rchild-&gt;lchild-&gt;dat a=6</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-&gt;rchild-&gt;lchild-&gt;lchi ld=NULL:</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-&gt;rchild-&gt;lchild-&gt;rchi ld=NULL:</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-&gt;rchild-&gt;rchild= (BiTNode*) malloc (sizeof (BiTNode))</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-&gt;rchild-&gt;rchild-&gt;dat a=7</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-&gt;rchild-&gt;rchild-&gt;lchi ld=NULL:</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(*T) -&gt;rchild-&gt;rchild-&gt;rchi ld=NULL;</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 xml:space="preserve">- </w:t>
      </w:r>
      <w:r>
        <w:rPr>
          <w:color w:val="000000"/>
          <w:spacing w:val="0"/>
          <w:w w:val="100"/>
          <w:position w:val="0"/>
          <w:sz w:val="19"/>
          <w:szCs w:val="19"/>
          <w:lang w:val="en-US" w:eastAsia="en-US" w:bidi="en-US"/>
        </w:rPr>
        <w:t>&gt;lchild-&gt;lchild-&gt;dat a=4;</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 xml:space="preserve">- </w:t>
      </w:r>
      <w:r>
        <w:rPr>
          <w:color w:val="000000"/>
          <w:spacing w:val="0"/>
          <w:w w:val="100"/>
          <w:position w:val="0"/>
          <w:sz w:val="19"/>
          <w:szCs w:val="19"/>
          <w:lang w:val="en-US" w:eastAsia="en-US" w:bidi="en-US"/>
        </w:rPr>
        <w:t>&gt;lchild-&gt;lchild-&gt;lchild=NULL</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240" w:lineRule="auto"/>
        <w:ind w:left="1240" w:right="0" w:firstLine="0"/>
        <w:jc w:val="left"/>
        <w:rPr>
          <w:sz w:val="19"/>
          <w:szCs w:val="19"/>
        </w:rPr>
      </w:pPr>
      <w:r>
        <w:rPr>
          <w:color w:val="000000"/>
          <w:spacing w:val="0"/>
          <w:w w:val="100"/>
          <w:position w:val="0"/>
          <w:sz w:val="19"/>
          <w:szCs w:val="19"/>
          <w:lang w:val="en-US" w:eastAsia="en-US" w:bidi="en-US"/>
        </w:rPr>
        <w:t xml:space="preserve">(*T) </w:t>
      </w:r>
      <w:r>
        <w:rPr>
          <w:color w:val="000000"/>
          <w:spacing w:val="0"/>
          <w:w w:val="100"/>
          <w:position w:val="0"/>
          <w:sz w:val="19"/>
          <w:szCs w:val="19"/>
        </w:rPr>
        <w:t xml:space="preserve">- </w:t>
      </w:r>
      <w:r>
        <w:rPr>
          <w:color w:val="000000"/>
          <w:spacing w:val="0"/>
          <w:w w:val="100"/>
          <w:position w:val="0"/>
          <w:sz w:val="19"/>
          <w:szCs w:val="19"/>
          <w:lang w:val="en-US" w:eastAsia="en-US" w:bidi="en-US"/>
        </w:rPr>
        <w:t>&gt;lchild-&gt;lchild-&gt;rchild=NULL</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r>
        <w:rPr>
          <w:color w:val="000000"/>
          <w:spacing w:val="0"/>
          <w:w w:val="100"/>
          <w:position w:val="0"/>
        </w:rPr>
        <w:t>前序遍历使用的进栈函数</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void push(BiTNode** a, BiTNode* elem) {</w:t>
      </w:r>
    </w:p>
    <w:p>
      <w:pPr>
        <w:pStyle w:val="5"/>
        <w:keepNext w:val="0"/>
        <w:keepLines w:val="0"/>
        <w:widowControl w:val="0"/>
        <w:shd w:val="clear" w:color="auto" w:fill="auto"/>
        <w:bidi w:val="0"/>
        <w:spacing w:before="0" w:after="120" w:line="240" w:lineRule="auto"/>
        <w:ind w:left="1240" w:right="0" w:firstLine="0"/>
        <w:jc w:val="left"/>
        <w:rPr>
          <w:sz w:val="19"/>
          <w:szCs w:val="19"/>
        </w:rPr>
      </w:pPr>
      <w:r>
        <w:rPr>
          <w:color w:val="000000"/>
          <w:spacing w:val="0"/>
          <w:w w:val="100"/>
          <w:position w:val="0"/>
          <w:sz w:val="19"/>
          <w:szCs w:val="19"/>
          <w:lang w:val="en-US" w:eastAsia="en-US" w:bidi="en-US"/>
        </w:rPr>
        <w:t>a[++top]=e]em：</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〃弹栈函数</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void pop( ) {</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if (top=—l) {</w:t>
      </w:r>
    </w:p>
    <w:p>
      <w:pPr>
        <w:pStyle w:val="5"/>
        <w:keepNext w:val="0"/>
        <w:keepLines w:val="0"/>
        <w:widowControl w:val="0"/>
        <w:shd w:val="clear" w:color="auto" w:fill="auto"/>
        <w:bidi w:val="0"/>
        <w:spacing w:before="0" w:after="120" w:line="240" w:lineRule="auto"/>
        <w:ind w:left="1680" w:right="0" w:firstLine="0"/>
        <w:jc w:val="left"/>
        <w:rPr>
          <w:sz w:val="19"/>
          <w:szCs w:val="19"/>
        </w:rPr>
      </w:pPr>
      <w:r>
        <w:rPr>
          <w:color w:val="000000"/>
          <w:spacing w:val="0"/>
          <w:w w:val="100"/>
          <w:position w:val="0"/>
          <w:sz w:val="19"/>
          <w:szCs w:val="19"/>
          <w:lang w:val="en-US" w:eastAsia="en-US" w:bidi="en-US"/>
        </w:rPr>
        <w:t xml:space="preserve">return </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1240" w:right="0" w:firstLine="0"/>
        <w:jc w:val="left"/>
        <w:rPr>
          <w:sz w:val="19"/>
          <w:szCs w:val="19"/>
        </w:rPr>
      </w:pPr>
      <w:r>
        <w:rPr>
          <w:color w:val="000000"/>
          <w:spacing w:val="0"/>
          <w:w w:val="100"/>
          <w:position w:val="0"/>
          <w:sz w:val="19"/>
          <w:szCs w:val="19"/>
          <w:lang w:val="en-US" w:eastAsia="en-US" w:bidi="en-US"/>
        </w:rPr>
        <w:t>top--</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r>
        <w:rPr>
          <w:color w:val="000000"/>
          <w:spacing w:val="0"/>
          <w:w w:val="100"/>
          <w:position w:val="0"/>
        </w:rPr>
        <w:t>模拟操作结点元麦的函数，输出结点本身的数值</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void displz^Elem(BiTNode* elem) {</w:t>
      </w:r>
    </w:p>
    <w:p>
      <w:pPr>
        <w:pStyle w:val="5"/>
        <w:keepNext w:val="0"/>
        <w:keepLines w:val="0"/>
        <w:widowControl w:val="0"/>
        <w:shd w:val="clear" w:color="auto" w:fill="auto"/>
        <w:bidi w:val="0"/>
        <w:spacing w:before="0" w:after="120" w:line="240" w:lineRule="auto"/>
        <w:ind w:left="1240" w:right="0" w:firstLine="0"/>
        <w:jc w:val="left"/>
        <w:rPr>
          <w:sz w:val="19"/>
          <w:szCs w:val="19"/>
        </w:rPr>
      </w:pPr>
      <w:r>
        <w:rPr>
          <w:color w:val="000000"/>
          <w:spacing w:val="0"/>
          <w:w w:val="100"/>
          <w:position w:val="0"/>
          <w:sz w:val="19"/>
          <w:szCs w:val="19"/>
          <w:lang w:val="en-US" w:eastAsia="en-US" w:bidi="en-US"/>
        </w:rPr>
        <w:t>prirrtf ", elem-&gt;data)</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r>
        <w:rPr>
          <w:color w:val="000000"/>
          <w:spacing w:val="0"/>
          <w:w w:val="100"/>
          <w:position w:val="0"/>
        </w:rPr>
        <w:t>拿到栈顶元素</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BiTNode* get Top (BiTNode** a) (</w:t>
      </w:r>
    </w:p>
    <w:p>
      <w:pPr>
        <w:pStyle w:val="5"/>
        <w:keepNext w:val="0"/>
        <w:keepLines w:val="0"/>
        <w:widowControl w:val="0"/>
        <w:shd w:val="clear" w:color="auto" w:fill="auto"/>
        <w:bidi w:val="0"/>
        <w:spacing w:before="0" w:after="120" w:line="240" w:lineRule="auto"/>
        <w:ind w:left="1240" w:right="0" w:firstLine="0"/>
        <w:jc w:val="left"/>
        <w:rPr>
          <w:sz w:val="19"/>
          <w:szCs w:val="19"/>
        </w:rPr>
      </w:pPr>
      <w:r>
        <w:rPr>
          <w:color w:val="000000"/>
          <w:spacing w:val="0"/>
          <w:w w:val="100"/>
          <w:position w:val="0"/>
          <w:sz w:val="19"/>
          <w:szCs w:val="19"/>
          <w:lang w:val="en-US" w:eastAsia="en-US" w:bidi="en-US"/>
        </w:rPr>
        <w:t>return a [top]</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lang w:val="en-US" w:eastAsia="en-US" w:bidi="en-US"/>
        </w:rPr>
        <w:t>//</w:t>
      </w:r>
      <w:r>
        <w:rPr>
          <w:color w:val="000000"/>
          <w:spacing w:val="0"/>
          <w:w w:val="100"/>
          <w:position w:val="0"/>
        </w:rPr>
        <w:t>先序遍历非递归算法</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void PreOrder Traverse (BiTree Tree) {</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sz w:val="19"/>
          <w:szCs w:val="19"/>
          <w:lang w:val="en-US" w:eastAsia="en-US" w:bidi="en-US"/>
        </w:rPr>
        <w:t>BiTNode* a[20]</w:t>
      </w:r>
      <w:r>
        <w:rPr>
          <w:color w:val="000000"/>
          <w:spacing w:val="0"/>
          <w:w w:val="100"/>
          <w:position w:val="0"/>
          <w:sz w:val="19"/>
          <w:szCs w:val="19"/>
          <w:lang w:val="zh-CN" w:eastAsia="zh-CN" w:bidi="zh-CN"/>
        </w:rPr>
        <w:t>:</w:t>
      </w:r>
      <w:r>
        <w:rPr>
          <w:color w:val="000000"/>
          <w:spacing w:val="0"/>
          <w:w w:val="100"/>
          <w:position w:val="0"/>
        </w:rPr>
        <w:t>〃定义一个顺序栈</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sz w:val="19"/>
          <w:szCs w:val="19"/>
          <w:lang w:val="en-US" w:eastAsia="en-US" w:bidi="en-US"/>
        </w:rPr>
        <w:t>BiTNode * p;</w:t>
      </w:r>
      <w:r>
        <w:rPr>
          <w:color w:val="000000"/>
          <w:spacing w:val="0"/>
          <w:w w:val="100"/>
          <w:position w:val="0"/>
        </w:rPr>
        <w:t>〃临时指针</w:t>
      </w:r>
    </w:p>
    <w:p>
      <w:pPr>
        <w:pStyle w:val="5"/>
        <w:keepNext w:val="0"/>
        <w:keepLines w:val="0"/>
        <w:widowControl w:val="0"/>
        <w:shd w:val="clear" w:color="auto" w:fill="auto"/>
        <w:bidi w:val="0"/>
        <w:spacing w:before="0" w:after="80" w:line="240" w:lineRule="auto"/>
        <w:ind w:left="1240" w:right="0" w:firstLine="0"/>
        <w:jc w:val="left"/>
      </w:pPr>
      <w:r>
        <w:rPr>
          <w:color w:val="000000"/>
          <w:spacing w:val="0"/>
          <w:w w:val="100"/>
          <w:position w:val="0"/>
          <w:sz w:val="19"/>
          <w:szCs w:val="19"/>
          <w:lang w:val="en-US" w:eastAsia="en-US" w:bidi="en-US"/>
        </w:rPr>
        <w:t>push (a. Tree);</w:t>
      </w:r>
      <w:r>
        <w:rPr>
          <w:color w:val="000000"/>
          <w:spacing w:val="0"/>
          <w:w w:val="100"/>
          <w:position w:val="0"/>
        </w:rPr>
        <w:t>〃根结点进栈</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while (t op! =-1) {</w:t>
      </w:r>
    </w:p>
    <w:p>
      <w:pPr>
        <w:pStyle w:val="5"/>
        <w:keepNext w:val="0"/>
        <w:keepLines w:val="0"/>
        <w:widowControl w:val="0"/>
        <w:shd w:val="clear" w:color="auto" w:fill="auto"/>
        <w:bidi w:val="0"/>
        <w:spacing w:before="0" w:after="80" w:line="240" w:lineRule="auto"/>
        <w:ind w:left="1680" w:right="0" w:firstLine="0"/>
        <w:jc w:val="left"/>
      </w:pPr>
      <w:r>
        <w:rPr>
          <w:color w:val="000000"/>
          <w:spacing w:val="0"/>
          <w:w w:val="100"/>
          <w:position w:val="0"/>
          <w:sz w:val="19"/>
          <w:szCs w:val="19"/>
          <w:lang w:val="en-US" w:eastAsia="en-US" w:bidi="en-US"/>
        </w:rPr>
        <w:t>p= get Top (a);</w:t>
      </w:r>
      <w:r>
        <w:rPr>
          <w:color w:val="000000"/>
          <w:spacing w:val="0"/>
          <w:w w:val="100"/>
          <w:position w:val="0"/>
        </w:rPr>
        <w:t>〃取栈顶元素</w:t>
      </w:r>
    </w:p>
    <w:p>
      <w:pPr>
        <w:pStyle w:val="5"/>
        <w:keepNext w:val="0"/>
        <w:keepLines w:val="0"/>
        <w:widowControl w:val="0"/>
        <w:shd w:val="clear" w:color="auto" w:fill="auto"/>
        <w:bidi w:val="0"/>
        <w:spacing w:before="0" w:after="80" w:line="240" w:lineRule="auto"/>
        <w:ind w:left="1680" w:right="0" w:firstLine="0"/>
        <w:jc w:val="left"/>
      </w:pPr>
      <w:r>
        <w:rPr>
          <w:color w:val="000000"/>
          <w:spacing w:val="0"/>
          <w:w w:val="100"/>
          <w:position w:val="0"/>
          <w:sz w:val="19"/>
          <w:szCs w:val="19"/>
          <w:lang w:val="en-US" w:eastAsia="en-US" w:bidi="en-US"/>
        </w:rPr>
        <w:t>pop();</w:t>
      </w:r>
      <w:r>
        <w:rPr>
          <w:color w:val="000000"/>
          <w:spacing w:val="0"/>
          <w:w w:val="100"/>
          <w:position w:val="0"/>
        </w:rPr>
        <w:t>〃弹栈</w:t>
      </w:r>
    </w:p>
    <w:p>
      <w:pPr>
        <w:pStyle w:val="5"/>
        <w:keepNext w:val="0"/>
        <w:keepLines w:val="0"/>
        <w:widowControl w:val="0"/>
        <w:shd w:val="clear" w:color="auto" w:fill="auto"/>
        <w:bidi w:val="0"/>
        <w:spacing w:before="0" w:after="80" w:line="240" w:lineRule="auto"/>
        <w:ind w:left="1680" w:right="0" w:firstLine="0"/>
        <w:jc w:val="left"/>
        <w:rPr>
          <w:sz w:val="19"/>
          <w:szCs w:val="19"/>
        </w:rPr>
        <w:sectPr>
          <w:headerReference r:id="rId9" w:type="first"/>
          <w:headerReference r:id="rId8" w:type="default"/>
          <w:footnotePr>
            <w:numFmt w:val="decimal"/>
          </w:footnotePr>
          <w:pgSz w:w="11900" w:h="16840"/>
          <w:pgMar w:top="1379" w:right="1674" w:bottom="1391" w:left="1673" w:header="0" w:footer="3" w:gutter="0"/>
          <w:cols w:space="720" w:num="1"/>
          <w:titlePg/>
          <w:rtlGutter w:val="0"/>
          <w:docGrid w:linePitch="360" w:charSpace="0"/>
        </w:sectPr>
      </w:pPr>
      <w:r>
        <w:rPr>
          <w:color w:val="000000"/>
          <w:spacing w:val="0"/>
          <w:w w:val="100"/>
          <w:position w:val="0"/>
          <w:sz w:val="19"/>
          <w:szCs w:val="19"/>
          <w:lang w:val="en-US" w:eastAsia="en-US" w:bidi="en-US"/>
        </w:rPr>
        <w:t>while (p) {</w:t>
      </w:r>
    </w:p>
    <w:p>
      <w:pPr>
        <w:pStyle w:val="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零声学「謐理出品</w:t>
      </w:r>
    </w:p>
    <w:p>
      <w:pPr>
        <w:pStyle w:val="5"/>
        <w:keepNext w:val="0"/>
        <w:keepLines w:val="0"/>
        <w:widowControl w:val="0"/>
        <w:shd w:val="clear" w:color="auto" w:fill="auto"/>
        <w:bidi w:val="0"/>
        <w:spacing w:before="0" w:after="80" w:line="390" w:lineRule="exact"/>
        <w:ind w:left="2080" w:right="0" w:firstLine="300"/>
        <w:jc w:val="left"/>
      </w:pPr>
      <w:r>
        <w:rPr>
          <w:color w:val="000000"/>
          <w:spacing w:val="0"/>
          <w:w w:val="100"/>
          <w:position w:val="0"/>
        </w:rPr>
        <w:t>更多、更全大厂面试姿料加</w:t>
      </w:r>
      <w:r>
        <w:rPr>
          <w:color w:val="000000"/>
          <w:spacing w:val="0"/>
          <w:w w:val="100"/>
          <w:position w:val="0"/>
          <w:sz w:val="19"/>
          <w:szCs w:val="19"/>
          <w:lang w:val="en-US" w:eastAsia="en-US" w:bidi="en-US"/>
        </w:rPr>
        <w:t>Q</w:t>
      </w:r>
      <w:r>
        <w:rPr>
          <w:color w:val="000000"/>
          <w:spacing w:val="0"/>
          <w:w w:val="100"/>
          <w:position w:val="0"/>
        </w:rPr>
        <w:t>群：</w:t>
      </w:r>
      <w:r>
        <w:rPr>
          <w:color w:val="000000"/>
          <w:spacing w:val="0"/>
          <w:w w:val="100"/>
          <w:position w:val="0"/>
          <w:sz w:val="19"/>
          <w:szCs w:val="19"/>
        </w:rPr>
        <w:t xml:space="preserve">762073882 </w:t>
      </w:r>
      <w:r>
        <w:rPr>
          <w:color w:val="000000"/>
          <w:spacing w:val="0"/>
          <w:w w:val="100"/>
          <w:position w:val="0"/>
          <w:sz w:val="19"/>
          <w:szCs w:val="19"/>
          <w:lang w:val="en-US" w:eastAsia="en-US" w:bidi="en-US"/>
        </w:rPr>
        <w:t xml:space="preserve">displzyElem(p) </w:t>
      </w:r>
      <w:r>
        <w:rPr>
          <w:color w:val="000000"/>
          <w:spacing w:val="0"/>
          <w:w w:val="100"/>
          <w:position w:val="0"/>
        </w:rPr>
        <w:t>;//调隹结点的操作函数</w:t>
      </w:r>
    </w:p>
    <w:p>
      <w:pPr>
        <w:pStyle w:val="5"/>
        <w:keepNext w:val="0"/>
        <w:keepLines w:val="0"/>
        <w:widowControl w:val="0"/>
        <w:shd w:val="clear" w:color="auto" w:fill="auto"/>
        <w:bidi w:val="0"/>
        <w:spacing w:before="0" w:after="80" w:line="240" w:lineRule="auto"/>
        <w:ind w:left="2080" w:right="0" w:firstLine="0"/>
        <w:jc w:val="left"/>
      </w:pPr>
      <w:r>
        <w:rPr>
          <w:color w:val="000000"/>
          <w:spacing w:val="0"/>
          <w:w w:val="100"/>
          <w:position w:val="0"/>
        </w:rPr>
        <w:t>〃如果该结点有右莅子，右孩子进栈</w:t>
      </w:r>
    </w:p>
    <w:p>
      <w:pPr>
        <w:pStyle w:val="5"/>
        <w:keepNext w:val="0"/>
        <w:keepLines w:val="0"/>
        <w:widowControl w:val="0"/>
        <w:shd w:val="clear" w:color="auto" w:fill="auto"/>
        <w:bidi w:val="0"/>
        <w:spacing w:before="0" w:after="80" w:line="240" w:lineRule="auto"/>
        <w:ind w:left="2080" w:right="0" w:firstLine="0"/>
        <w:jc w:val="left"/>
        <w:rPr>
          <w:sz w:val="19"/>
          <w:szCs w:val="19"/>
        </w:rPr>
      </w:pPr>
      <w:r>
        <w:rPr>
          <w:color w:val="000000"/>
          <w:spacing w:val="0"/>
          <w:w w:val="100"/>
          <w:position w:val="0"/>
          <w:sz w:val="19"/>
          <w:szCs w:val="19"/>
          <w:lang w:val="en-US" w:eastAsia="en-US" w:bidi="en-US"/>
        </w:rPr>
        <w:t>if (p-&gt;rchild) {</w:t>
      </w:r>
    </w:p>
    <w:p>
      <w:pPr>
        <w:pStyle w:val="5"/>
        <w:keepNext w:val="0"/>
        <w:keepLines w:val="0"/>
        <w:widowControl w:val="0"/>
        <w:shd w:val="clear" w:color="auto" w:fill="auto"/>
        <w:bidi w:val="0"/>
        <w:spacing w:before="0" w:after="120" w:line="240" w:lineRule="auto"/>
        <w:ind w:left="2520" w:right="0" w:firstLine="0"/>
        <w:jc w:val="left"/>
        <w:rPr>
          <w:sz w:val="19"/>
          <w:szCs w:val="19"/>
        </w:rPr>
      </w:pPr>
      <w:r>
        <w:rPr>
          <w:color w:val="000000"/>
          <w:spacing w:val="0"/>
          <w:w w:val="100"/>
          <w:position w:val="0"/>
          <w:sz w:val="19"/>
          <w:szCs w:val="19"/>
          <w:lang w:val="en-US" w:eastAsia="en-US" w:bidi="en-US"/>
        </w:rPr>
        <w:t>push (a, p-&gt;rchild)</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208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920" w:line="240" w:lineRule="auto"/>
        <w:ind w:left="2080" w:right="0" w:firstLine="0"/>
        <w:jc w:val="left"/>
      </w:pPr>
      <w:r>
        <w:rPr>
          <w:color w:val="000000"/>
          <w:spacing w:val="0"/>
          <w:w w:val="100"/>
          <w:position w:val="0"/>
          <w:sz w:val="19"/>
          <w:szCs w:val="19"/>
          <w:lang w:val="en-US" w:eastAsia="en-US" w:bidi="en-US"/>
        </w:rPr>
        <w:t>p=^&gt;lchild;//-</w:t>
      </w:r>
      <w:r>
        <w:rPr>
          <w:color w:val="000000"/>
          <w:spacing w:val="0"/>
          <w:w w:val="100"/>
          <w:position w:val="0"/>
        </w:rPr>
        <w:t>直指向根结点最后一个左孩子</w:t>
      </w:r>
    </w:p>
    <w:p>
      <w:pPr>
        <w:pStyle w:val="5"/>
        <w:keepNext w:val="0"/>
        <w:keepLines w:val="0"/>
        <w:widowControl w:val="0"/>
        <w:shd w:val="clear" w:color="auto" w:fill="auto"/>
        <w:bidi w:val="0"/>
        <w:spacing w:before="0" w:after="0" w:line="312" w:lineRule="exact"/>
        <w:ind w:left="0" w:right="0" w:firstLine="820"/>
        <w:jc w:val="left"/>
        <w:rPr>
          <w:sz w:val="19"/>
          <w:szCs w:val="19"/>
        </w:rPr>
      </w:pPr>
      <w:r>
        <w:rPr>
          <w:color w:val="000000"/>
          <w:spacing w:val="0"/>
          <w:w w:val="100"/>
          <w:position w:val="0"/>
          <w:sz w:val="19"/>
          <w:szCs w:val="19"/>
          <w:lang w:val="en-US" w:eastAsia="en-US" w:bidi="en-US"/>
        </w:rPr>
        <w:t>int main() {</w:t>
      </w:r>
    </w:p>
    <w:p>
      <w:pPr>
        <w:pStyle w:val="5"/>
        <w:keepNext w:val="0"/>
        <w:keepLines w:val="0"/>
        <w:widowControl w:val="0"/>
        <w:shd w:val="clear" w:color="auto" w:fill="auto"/>
        <w:bidi w:val="0"/>
        <w:spacing w:before="0" w:after="0" w:line="312" w:lineRule="exact"/>
        <w:ind w:left="400" w:right="0" w:firstLine="860"/>
        <w:jc w:val="left"/>
        <w:rPr>
          <w:sz w:val="19"/>
          <w:szCs w:val="19"/>
        </w:rPr>
      </w:pPr>
      <w:r>
        <w:rPr>
          <w:color w:val="000000"/>
          <w:spacing w:val="0"/>
          <w:w w:val="100"/>
          <w:position w:val="0"/>
          <w:sz w:val="19"/>
          <w:szCs w:val="19"/>
          <w:lang w:val="en-US" w:eastAsia="en-US" w:bidi="en-US"/>
        </w:rPr>
        <w:t>BiTree Tree：</w:t>
      </w:r>
    </w:p>
    <w:p>
      <w:pPr>
        <w:pStyle w:val="5"/>
        <w:keepNext w:val="0"/>
        <w:keepLines w:val="0"/>
        <w:widowControl w:val="0"/>
        <w:shd w:val="clear" w:color="auto" w:fill="auto"/>
        <w:bidi w:val="0"/>
        <w:spacing w:before="0" w:after="760" w:line="312" w:lineRule="exact"/>
        <w:ind w:left="400" w:right="0" w:firstLine="860"/>
        <w:jc w:val="left"/>
        <w:rPr>
          <w:sz w:val="19"/>
          <w:szCs w:val="19"/>
        </w:rPr>
      </w:pPr>
      <w:r>
        <w:rPr>
          <w:color w:val="000000"/>
          <w:spacing w:val="0"/>
          <w:w w:val="100"/>
          <w:position w:val="0"/>
          <w:sz w:val="19"/>
          <w:szCs w:val="19"/>
          <w:lang w:val="en-US" w:eastAsia="en-US" w:bidi="en-US"/>
        </w:rPr>
        <w:t>CreateBiTreeUTree)</w:t>
      </w:r>
      <w:r>
        <w:rPr>
          <w:color w:val="000000"/>
          <w:spacing w:val="0"/>
          <w:w w:val="100"/>
          <w:position w:val="0"/>
          <w:sz w:val="19"/>
          <w:szCs w:val="19"/>
        </w:rPr>
        <w:t xml:space="preserve">: </w:t>
      </w:r>
      <w:r>
        <w:rPr>
          <w:color w:val="000000"/>
          <w:spacing w:val="0"/>
          <w:w w:val="100"/>
          <w:position w:val="0"/>
          <w:sz w:val="19"/>
          <w:szCs w:val="19"/>
          <w:lang w:val="en-US" w:eastAsia="en-US" w:bidi="en-US"/>
        </w:rPr>
        <w:t>printff</w:t>
      </w:r>
      <w:r>
        <w:rPr>
          <w:color w:val="000000"/>
          <w:spacing w:val="0"/>
          <w:w w:val="100"/>
          <w:position w:val="0"/>
          <w:sz w:val="20"/>
          <w:szCs w:val="20"/>
        </w:rPr>
        <w:t>先序遍历</w:t>
      </w:r>
      <w:r>
        <w:rPr>
          <w:color w:val="000000"/>
          <w:spacing w:val="0"/>
          <w:w w:val="100"/>
          <w:position w:val="0"/>
          <w:sz w:val="20"/>
          <w:szCs w:val="20"/>
          <w:lang w:val="en-US" w:eastAsia="en-US" w:bidi="en-US"/>
        </w:rPr>
        <w:t xml:space="preserve">：")： </w:t>
      </w:r>
      <w:r>
        <w:rPr>
          <w:color w:val="000000"/>
          <w:spacing w:val="0"/>
          <w:w w:val="100"/>
          <w:position w:val="0"/>
          <w:sz w:val="19"/>
          <w:szCs w:val="19"/>
          <w:lang w:val="en-US" w:eastAsia="en-US" w:bidi="en-US"/>
        </w:rPr>
        <w:t>PreOrderTraverse (Tree)</w:t>
      </w:r>
      <w:r>
        <w:rPr>
          <w:color w:val="000000"/>
          <w:spacing w:val="0"/>
          <w:w w:val="100"/>
          <w:position w:val="0"/>
          <w:sz w:val="19"/>
          <w:szCs w:val="19"/>
        </w:rPr>
        <w:t xml:space="preserve">: </w:t>
      </w:r>
      <w:r>
        <w:rPr>
          <w:color w:val="000000"/>
          <w:spacing w:val="0"/>
          <w:w w:val="100"/>
          <w:position w:val="0"/>
          <w:sz w:val="20"/>
          <w:szCs w:val="20"/>
          <w:lang w:val="en-US" w:eastAsia="en-US" w:bidi="en-US"/>
        </w:rPr>
        <w:t xml:space="preserve">} </w:t>
      </w:r>
      <w:r>
        <w:rPr>
          <w:color w:val="000000"/>
          <w:spacing w:val="0"/>
          <w:w w:val="100"/>
          <w:position w:val="0"/>
          <w:sz w:val="20"/>
          <w:szCs w:val="20"/>
        </w:rPr>
        <w:t>运行结果 先序遍历：</w:t>
      </w:r>
      <w:r>
        <w:rPr>
          <w:color w:val="000000"/>
          <w:spacing w:val="0"/>
          <w:w w:val="100"/>
          <w:position w:val="0"/>
          <w:sz w:val="19"/>
          <w:szCs w:val="19"/>
        </w:rPr>
        <w:t>1 2 4 5 3 6 7</w:t>
      </w:r>
    </w:p>
    <w:p>
      <w:pPr>
        <w:pStyle w:val="11"/>
        <w:keepNext/>
        <w:keepLines/>
        <w:widowControl w:val="0"/>
        <w:numPr>
          <w:ilvl w:val="0"/>
          <w:numId w:val="28"/>
        </w:numPr>
        <w:shd w:val="clear" w:color="auto" w:fill="auto"/>
        <w:bidi w:val="0"/>
        <w:spacing w:before="0" w:line="240" w:lineRule="auto"/>
        <w:ind w:left="0" w:right="0" w:firstLine="0"/>
        <w:jc w:val="left"/>
      </w:pPr>
      <w:bookmarkStart w:id="295" w:name="bookmark297"/>
      <w:bookmarkEnd w:id="295"/>
      <w:bookmarkStart w:id="296" w:name="bookmark298"/>
      <w:bookmarkStart w:id="297" w:name="bookmark296"/>
      <w:bookmarkStart w:id="298" w:name="bookmark295"/>
      <w:r>
        <w:rPr>
          <w:color w:val="000000"/>
          <w:spacing w:val="0"/>
          <w:w w:val="100"/>
          <w:position w:val="0"/>
        </w:rPr>
        <w:t>快速排序的思想、时间复杂度、实现以及优化方法？</w:t>
      </w:r>
      <w:bookmarkEnd w:id="296"/>
      <w:bookmarkEnd w:id="297"/>
      <w:bookmarkEnd w:id="298"/>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rPr>
        <w:t>，呻</w:t>
      </w:r>
      <w:r>
        <w:rPr>
          <w:color w:val="000000"/>
          <w:spacing w:val="0"/>
          <w:w w:val="100"/>
          <w:position w:val="0"/>
          <w:sz w:val="19"/>
          <w:szCs w:val="19"/>
          <w:lang w:val="en-US" w:eastAsia="en-US" w:bidi="en-US"/>
        </w:rPr>
        <w:t>F</w:t>
      </w:r>
      <w:r>
        <w:rPr>
          <w:color w:val="000000"/>
          <w:spacing w:val="0"/>
          <w:w w:val="100"/>
          <w:position w:val="0"/>
        </w:rPr>
        <w:t>序的三借麝</w:t>
      </w:r>
    </w:p>
    <w:p>
      <w:pPr>
        <w:pStyle w:val="5"/>
        <w:keepNext w:val="0"/>
        <w:keepLines w:val="0"/>
        <w:widowControl w:val="0"/>
        <w:numPr>
          <w:ilvl w:val="0"/>
          <w:numId w:val="29"/>
        </w:numPr>
        <w:shd w:val="clear" w:color="auto" w:fill="auto"/>
        <w:tabs>
          <w:tab w:val="left" w:pos="825"/>
        </w:tabs>
        <w:bidi w:val="0"/>
        <w:spacing w:before="0" w:after="0" w:line="315" w:lineRule="exact"/>
        <w:ind w:left="0" w:right="0" w:firstLine="400"/>
        <w:jc w:val="left"/>
        <w:rPr>
          <w:sz w:val="19"/>
          <w:szCs w:val="19"/>
        </w:rPr>
      </w:pPr>
      <w:bookmarkStart w:id="299" w:name="bookmark299"/>
      <w:bookmarkEnd w:id="299"/>
      <w:r>
        <w:rPr>
          <w:color w:val="000000"/>
          <w:spacing w:val="0"/>
          <w:w w:val="100"/>
          <w:position w:val="0"/>
          <w:sz w:val="20"/>
          <w:szCs w:val="20"/>
        </w:rPr>
        <w:t>选择基准：在待排序列中，按照某种方式挑出一个元素，作为’基准</w:t>
      </w:r>
      <w:r>
        <w:rPr>
          <w:color w:val="000000"/>
          <w:spacing w:val="0"/>
          <w:w w:val="100"/>
          <w:position w:val="0"/>
          <w:sz w:val="19"/>
          <w:szCs w:val="19"/>
          <w:lang w:val="en-US" w:eastAsia="en-US" w:bidi="en-US"/>
        </w:rPr>
        <w:t>(pivot)</w:t>
      </w:r>
      <w:r>
        <w:rPr>
          <w:color w:val="000000"/>
          <w:spacing w:val="0"/>
          <w:w w:val="100"/>
          <w:position w:val="0"/>
          <w:sz w:val="19"/>
          <w:szCs w:val="19"/>
        </w:rPr>
        <w:t>;</w:t>
      </w:r>
    </w:p>
    <w:p>
      <w:pPr>
        <w:pStyle w:val="5"/>
        <w:keepNext w:val="0"/>
        <w:keepLines w:val="0"/>
        <w:widowControl w:val="0"/>
        <w:numPr>
          <w:ilvl w:val="0"/>
          <w:numId w:val="29"/>
        </w:numPr>
        <w:shd w:val="clear" w:color="auto" w:fill="auto"/>
        <w:tabs>
          <w:tab w:val="left" w:pos="855"/>
        </w:tabs>
        <w:bidi w:val="0"/>
        <w:spacing w:before="0" w:after="0" w:line="315" w:lineRule="exact"/>
        <w:ind w:left="400" w:right="0"/>
        <w:jc w:val="left"/>
      </w:pPr>
      <w:bookmarkStart w:id="300" w:name="bookmark300"/>
      <w:bookmarkEnd w:id="300"/>
      <w:r>
        <w:rPr>
          <w:color w:val="000000"/>
          <w:spacing w:val="0"/>
          <w:w w:val="100"/>
          <w:position w:val="0"/>
        </w:rPr>
        <w:t>分割操作：以该基准在序列中的实际位置，把序列分成两个子序列。此时，在基准 左边的元素都比该基准小，在基准右边的元素都比基准大</w:t>
      </w:r>
      <w:r>
        <w:rPr>
          <w:color w:val="000000"/>
          <w:spacing w:val="0"/>
          <w:w w:val="100"/>
          <w:position w:val="0"/>
          <w:lang w:val="zh-CN" w:eastAsia="zh-CN" w:bidi="zh-CN"/>
        </w:rPr>
        <w:t>：</w:t>
      </w:r>
    </w:p>
    <w:p>
      <w:pPr>
        <w:pStyle w:val="5"/>
        <w:keepNext w:val="0"/>
        <w:keepLines w:val="0"/>
        <w:widowControl w:val="0"/>
        <w:numPr>
          <w:ilvl w:val="0"/>
          <w:numId w:val="29"/>
        </w:numPr>
        <w:shd w:val="clear" w:color="auto" w:fill="auto"/>
        <w:tabs>
          <w:tab w:val="left" w:pos="825"/>
        </w:tabs>
        <w:bidi w:val="0"/>
        <w:spacing w:before="0" w:after="0" w:line="315" w:lineRule="exact"/>
        <w:ind w:left="0" w:right="0" w:firstLine="400"/>
        <w:jc w:val="left"/>
      </w:pPr>
      <w:bookmarkStart w:id="301" w:name="bookmark301"/>
      <w:bookmarkEnd w:id="301"/>
      <w:r>
        <w:rPr>
          <w:color w:val="000000"/>
          <w:spacing w:val="0"/>
          <w:w w:val="100"/>
          <w:position w:val="0"/>
        </w:rPr>
        <w:t>通归地对两个序列进行快速排序，直到序列为空或者只有一个元素。</w:t>
      </w:r>
    </w:p>
    <w:p>
      <w:pPr>
        <w:pStyle w:val="11"/>
        <w:keepNext/>
        <w:keepLines/>
        <w:widowControl w:val="0"/>
        <w:shd w:val="clear" w:color="auto" w:fill="auto"/>
        <w:bidi w:val="0"/>
        <w:spacing w:before="0" w:after="0" w:line="240" w:lineRule="auto"/>
        <w:ind w:left="0" w:right="0" w:firstLine="400"/>
        <w:jc w:val="left"/>
      </w:pPr>
      <w:bookmarkStart w:id="302" w:name="bookmark303"/>
      <w:bookmarkStart w:id="303" w:name="bookmark304"/>
      <w:bookmarkStart w:id="304" w:name="bookmark302"/>
      <w:r>
        <w:rPr>
          <w:color w:val="000000"/>
          <w:spacing w:val="0"/>
          <w:w w:val="100"/>
          <w:position w:val="0"/>
        </w:rPr>
        <w:t>驟</w:t>
      </w:r>
      <w:r>
        <w:rPr>
          <w:rFonts w:ascii="Times New Roman" w:hAnsi="Times New Roman" w:eastAsia="Times New Roman" w:cs="Times New Roman"/>
          <w:color w:val="000000"/>
          <w:spacing w:val="0"/>
          <w:w w:val="100"/>
          <w:position w:val="0"/>
        </w:rPr>
        <w:t>6^</w:t>
      </w:r>
      <w:r>
        <w:rPr>
          <w:color w:val="000000"/>
          <w:spacing w:val="0"/>
          <w:w w:val="100"/>
          <w:position w:val="0"/>
        </w:rPr>
        <w:t>：</w:t>
      </w:r>
      <w:bookmarkEnd w:id="302"/>
      <w:bookmarkEnd w:id="303"/>
      <w:bookmarkEnd w:id="304"/>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rPr>
        <w:t>对于分治算法，当每次划分时，算法若都能分成两个等长的子序列时，那么分治算法效 率会达到最大。</w:t>
      </w:r>
    </w:p>
    <w:p>
      <w:pPr>
        <w:pStyle w:val="5"/>
        <w:keepNext w:val="0"/>
        <w:keepLines w:val="0"/>
        <w:widowControl w:val="0"/>
        <w:shd w:val="clear" w:color="auto" w:fill="auto"/>
        <w:bidi w:val="0"/>
        <w:spacing w:before="0" w:after="0" w:line="315" w:lineRule="exact"/>
        <w:ind w:left="400" w:right="0"/>
        <w:jc w:val="left"/>
      </w:pPr>
      <w:r>
        <w:rPr>
          <w:color w:val="000000"/>
          <w:spacing w:val="0"/>
          <w:w w:val="100"/>
          <w:position w:val="0"/>
        </w:rPr>
        <w:t>艮卩：同一数组，时间复杂度最小的是每次选取的基准都可以将序列分为两个等长的；时 间复杂度最大的是每次选择的基准都是当前序列的最大或最小元素；</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rPr>
        <w:t>橱妣唳见：</w:t>
      </w:r>
    </w:p>
    <w:p>
      <w:pPr>
        <w:pStyle w:val="5"/>
        <w:keepNext w:val="0"/>
        <w:keepLines w:val="0"/>
        <w:widowControl w:val="0"/>
        <w:shd w:val="clear" w:color="auto" w:fill="auto"/>
        <w:bidi w:val="0"/>
        <w:spacing w:before="0" w:after="80" w:line="315" w:lineRule="exact"/>
        <w:ind w:left="0" w:right="0" w:firstLine="400"/>
        <w:jc w:val="left"/>
      </w:pPr>
      <w:r>
        <w:rPr>
          <w:color w:val="000000"/>
          <w:spacing w:val="0"/>
          <w:w w:val="100"/>
          <w:position w:val="0"/>
        </w:rPr>
        <w:t>—般选择序列的第一个作为基数，快排代码如下：</w:t>
      </w:r>
    </w:p>
    <w:p>
      <w:pPr>
        <w:pStyle w:val="5"/>
        <w:keepNext w:val="0"/>
        <w:keepLines w:val="0"/>
        <w:widowControl w:val="0"/>
        <w:shd w:val="clear" w:color="auto" w:fill="auto"/>
        <w:bidi w:val="0"/>
        <w:spacing w:before="0" w:after="120" w:line="240" w:lineRule="auto"/>
        <w:ind w:left="0" w:right="0" w:firstLine="820"/>
        <w:jc w:val="left"/>
        <w:rPr>
          <w:sz w:val="19"/>
          <w:szCs w:val="19"/>
        </w:rPr>
      </w:pPr>
      <w:r>
        <w:rPr>
          <w:color w:val="000000"/>
          <w:spacing w:val="0"/>
          <w:w w:val="100"/>
          <w:position w:val="0"/>
          <w:sz w:val="19"/>
          <w:szCs w:val="19"/>
          <w:lang w:val="en-US" w:eastAsia="en-US" w:bidi="en-US"/>
        </w:rPr>
        <w:t xml:space="preserve">void quicksort (vector&lt;int&gt; </w:t>
      </w:r>
      <w:r>
        <w:rPr>
          <w:i/>
          <w:iCs/>
          <w:color w:val="000000"/>
          <w:spacing w:val="0"/>
          <w:w w:val="100"/>
          <w:position w:val="0"/>
          <w:sz w:val="19"/>
          <w:szCs w:val="19"/>
          <w:lang w:val="en-US" w:eastAsia="en-US" w:bidi="en-US"/>
        </w:rPr>
        <w:t>&amp;v,</w:t>
      </w:r>
      <w:r>
        <w:rPr>
          <w:color w:val="000000"/>
          <w:spacing w:val="0"/>
          <w:w w:val="100"/>
          <w:position w:val="0"/>
          <w:sz w:val="19"/>
          <w:szCs w:val="19"/>
          <w:lang w:val="en-US" w:eastAsia="en-US" w:bidi="en-US"/>
        </w:rPr>
        <w:t xml:space="preserve"> int left, irrt right)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1240" w:right="0" w:firstLine="0"/>
        <w:jc w:val="left"/>
      </w:pPr>
      <w:r>
        <w:rPr>
          <w:color w:val="000000"/>
          <w:spacing w:val="0"/>
          <w:w w:val="100"/>
          <w:position w:val="0"/>
          <w:sz w:val="19"/>
          <w:szCs w:val="19"/>
          <w:lang w:val="en-US" w:eastAsia="en-US" w:bidi="en-US"/>
        </w:rPr>
        <w:t xml:space="preserve">if (left &lt; right)//false </w:t>
      </w:r>
      <w:r>
        <w:rPr>
          <w:color w:val="000000"/>
          <w:spacing w:val="0"/>
          <w:w w:val="100"/>
          <w:position w:val="0"/>
        </w:rPr>
        <w:t>递归结束</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19"/>
          <w:szCs w:val="19"/>
          <w:lang w:val="en-US" w:eastAsia="en-US" w:bidi="en-US"/>
        </w:rPr>
        <w:t>int key=v[left];</w:t>
      </w:r>
      <w:r>
        <w:rPr>
          <w:color w:val="000000"/>
          <w:spacing w:val="0"/>
          <w:w w:val="100"/>
          <w:position w:val="0"/>
          <w:lang w:val="en-US" w:eastAsia="en-US" w:bidi="en-US"/>
        </w:rPr>
        <w:t>〃</w:t>
      </w:r>
      <w:r>
        <w:rPr>
          <w:color w:val="000000"/>
          <w:spacing w:val="0"/>
          <w:w w:val="100"/>
          <w:position w:val="0"/>
        </w:rPr>
        <w:t>基数賦值</w:t>
      </w:r>
    </w:p>
    <w:p>
      <w:pPr>
        <w:pStyle w:val="5"/>
        <w:keepNext w:val="0"/>
        <w:keepLines w:val="0"/>
        <w:widowControl w:val="0"/>
        <w:shd w:val="clear" w:color="auto" w:fill="auto"/>
        <w:bidi w:val="0"/>
        <w:spacing w:before="0" w:after="0" w:line="315" w:lineRule="exact"/>
        <w:ind w:left="1680" w:right="0" w:firstLine="0"/>
        <w:jc w:val="left"/>
        <w:rPr>
          <w:sz w:val="19"/>
          <w:szCs w:val="19"/>
        </w:rPr>
      </w:pPr>
      <w:r>
        <w:rPr>
          <w:color w:val="000000"/>
          <w:spacing w:val="0"/>
          <w:w w:val="100"/>
          <w:position w:val="0"/>
          <w:sz w:val="19"/>
          <w:szCs w:val="19"/>
          <w:lang w:val="en-US" w:eastAsia="en-US" w:bidi="en-US"/>
        </w:rPr>
        <w:t>int low = left</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1680" w:right="0" w:firstLine="0"/>
        <w:jc w:val="left"/>
        <w:rPr>
          <w:sz w:val="19"/>
          <w:szCs w:val="19"/>
        </w:rPr>
      </w:pPr>
      <w:r>
        <w:rPr>
          <w:color w:val="000000"/>
          <w:spacing w:val="0"/>
          <w:w w:val="100"/>
          <w:position w:val="0"/>
          <w:sz w:val="19"/>
          <w:szCs w:val="19"/>
          <w:lang w:val="en-US" w:eastAsia="en-US" w:bidi="en-US"/>
        </w:rPr>
        <w:t>int high = right</w:t>
      </w:r>
      <w:r>
        <w:rPr>
          <w:color w:val="000000"/>
          <w:spacing w:val="0"/>
          <w:w w:val="100"/>
          <w:position w:val="0"/>
          <w:sz w:val="19"/>
          <w:szCs w:val="19"/>
        </w:rPr>
        <w:t>:</w:t>
      </w:r>
    </w:p>
    <w:p>
      <w:pPr>
        <w:pStyle w:val="5"/>
        <w:keepNext w:val="0"/>
        <w:keepLines w:val="0"/>
        <w:widowControl w:val="0"/>
        <w:shd w:val="clear" w:color="auto" w:fill="auto"/>
        <w:bidi w:val="0"/>
        <w:spacing w:before="0" w:after="300" w:line="315" w:lineRule="exact"/>
        <w:ind w:left="1680" w:right="0" w:firstLine="0"/>
        <w:jc w:val="left"/>
      </w:pPr>
      <w:r>
        <w:rPr>
          <w:color w:val="000000"/>
          <w:spacing w:val="0"/>
          <w:w w:val="100"/>
          <w:position w:val="0"/>
          <w:sz w:val="19"/>
          <w:szCs w:val="19"/>
          <w:lang w:val="en-US" w:eastAsia="en-US" w:bidi="en-US"/>
        </w:rPr>
        <w:t xml:space="preserve">while (low &lt; high) </w:t>
      </w:r>
      <w:r>
        <w:rPr>
          <w:color w:val="000000"/>
          <w:spacing w:val="0"/>
          <w:w w:val="100"/>
          <w:position w:val="0"/>
          <w:lang w:val="en-US" w:eastAsia="en-US" w:bidi="en-US"/>
        </w:rPr>
        <w:t>//</w:t>
      </w:r>
      <w:r>
        <w:rPr>
          <w:color w:val="000000"/>
          <w:spacing w:val="0"/>
          <w:w w:val="100"/>
          <w:position w:val="0"/>
        </w:rPr>
        <w:t>当</w:t>
      </w:r>
      <w:r>
        <w:rPr>
          <w:color w:val="000000"/>
          <w:spacing w:val="0"/>
          <w:w w:val="100"/>
          <w:position w:val="0"/>
          <w:sz w:val="19"/>
          <w:szCs w:val="19"/>
          <w:lang w:val="en-US" w:eastAsia="en-US" w:bidi="en-US"/>
        </w:rPr>
        <w:t>low=high</w:t>
      </w:r>
      <w:r>
        <w:rPr>
          <w:color w:val="000000"/>
          <w:spacing w:val="0"/>
          <w:w w:val="100"/>
          <w:position w:val="0"/>
        </w:rPr>
        <w:t>时，表示一抡分割结束</w:t>
      </w:r>
    </w:p>
    <w:p>
      <w:pPr>
        <w:pStyle w:val="5"/>
        <w:keepNext w:val="0"/>
        <w:keepLines w:val="0"/>
        <w:widowControl w:val="0"/>
        <w:shd w:val="clear" w:color="auto" w:fill="auto"/>
        <w:bidi w:val="0"/>
        <w:spacing w:before="0" w:after="80" w:line="315" w:lineRule="exact"/>
        <w:ind w:left="2080" w:right="0"/>
        <w:jc w:val="left"/>
        <w:sectPr>
          <w:headerReference r:id="rId10" w:type="default"/>
          <w:footnotePr>
            <w:numFmt w:val="decimal"/>
          </w:footnotePr>
          <w:pgSz w:w="11900" w:h="16840"/>
          <w:pgMar w:top="860" w:right="1787" w:bottom="860" w:left="1772" w:header="432" w:footer="432" w:gutter="0"/>
          <w:cols w:space="720" w:num="1"/>
          <w:rtlGutter w:val="0"/>
          <w:docGrid w:linePitch="360" w:charSpace="0"/>
        </w:sectPr>
      </w:pPr>
      <w:r>
        <w:rPr>
          <w:color w:val="000000"/>
          <w:spacing w:val="0"/>
          <w:w w:val="100"/>
          <w:position w:val="0"/>
          <w:sz w:val="19"/>
          <w:szCs w:val="19"/>
          <w:lang w:val="en-US" w:eastAsia="en-US" w:bidi="en-US"/>
        </w:rPr>
        <w:t>while (low &lt; high &amp;&amp;</w:t>
      </w:r>
      <w:r>
        <w:rPr>
          <w:color w:val="000000"/>
          <w:spacing w:val="0"/>
          <w:w w:val="100"/>
          <w:position w:val="0"/>
          <w:lang w:val="en-US" w:eastAsia="en-US" w:bidi="en-US"/>
        </w:rPr>
        <w:t>〈[</w:t>
      </w:r>
      <w:r>
        <w:rPr>
          <w:color w:val="000000"/>
          <w:spacing w:val="0"/>
          <w:w w:val="100"/>
          <w:position w:val="0"/>
          <w:sz w:val="19"/>
          <w:szCs w:val="19"/>
          <w:lang w:val="en-US" w:eastAsia="en-US" w:bidi="en-US"/>
        </w:rPr>
        <w:t>high] &gt;= key)[low]</w:t>
      </w:r>
      <w:r>
        <w:rPr>
          <w:color w:val="000000"/>
          <w:spacing w:val="0"/>
          <w:w w:val="100"/>
          <w:position w:val="0"/>
        </w:rPr>
        <w:t>为基数，从后向前 与基数比较</w:t>
      </w:r>
    </w:p>
    <w:p>
      <w:pPr>
        <w:pStyle w:val="5"/>
        <w:keepNext w:val="0"/>
        <w:keepLines w:val="0"/>
        <w:widowControl w:val="0"/>
        <w:shd w:val="clear" w:color="auto" w:fill="auto"/>
        <w:bidi w:val="0"/>
        <w:spacing w:before="0" w:after="100" w:line="322" w:lineRule="exact"/>
        <w:ind w:left="2520" w:right="0" w:firstLine="0"/>
        <w:jc w:val="left"/>
        <w:rPr>
          <w:sz w:val="19"/>
          <w:szCs w:val="19"/>
        </w:rPr>
      </w:pPr>
      <w:r>
        <w:rPr>
          <w:color w:val="000000"/>
          <w:spacing w:val="0"/>
          <w:w w:val="100"/>
          <w:position w:val="0"/>
          <w:sz w:val="19"/>
          <w:szCs w:val="19"/>
          <w:lang w:val="en-US" w:eastAsia="en-US" w:bidi="en-US"/>
        </w:rPr>
        <w:t>high—</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00" w:line="240" w:lineRule="auto"/>
        <w:ind w:left="2100" w:right="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240" w:lineRule="auto"/>
        <w:ind w:left="2100" w:right="0"/>
        <w:jc w:val="left"/>
        <w:rPr>
          <w:sz w:val="19"/>
          <w:szCs w:val="19"/>
        </w:rPr>
      </w:pPr>
      <w:r>
        <w:rPr>
          <w:color w:val="000000"/>
          <w:spacing w:val="0"/>
          <w:w w:val="100"/>
          <w:position w:val="0"/>
          <w:sz w:val="19"/>
          <w:szCs w:val="19"/>
          <w:lang w:val="en-US" w:eastAsia="en-US" w:bidi="en-US"/>
        </w:rPr>
        <w:t>swzp (v[low]</w:t>
      </w:r>
      <w:r>
        <w:rPr>
          <w:color w:val="000000"/>
          <w:spacing w:val="0"/>
          <w:w w:val="100"/>
          <w:position w:val="0"/>
          <w:sz w:val="19"/>
          <w:szCs w:val="19"/>
        </w:rPr>
        <w:t xml:space="preserve">, </w:t>
      </w:r>
      <w:r>
        <w:rPr>
          <w:color w:val="000000"/>
          <w:spacing w:val="0"/>
          <w:w w:val="100"/>
          <w:position w:val="0"/>
          <w:sz w:val="19"/>
          <w:szCs w:val="19"/>
          <w:lang w:val="en-US" w:eastAsia="en-US" w:bidi="en-US"/>
        </w:rPr>
        <w:t>v [high])</w:t>
      </w:r>
      <w:r>
        <w:rPr>
          <w:color w:val="000000"/>
          <w:spacing w:val="0"/>
          <w:w w:val="100"/>
          <w:position w:val="0"/>
          <w:sz w:val="19"/>
          <w:szCs w:val="19"/>
        </w:rPr>
        <w:t>:</w:t>
      </w:r>
    </w:p>
    <w:p>
      <w:pPr>
        <w:pStyle w:val="5"/>
        <w:keepNext w:val="0"/>
        <w:keepLines w:val="0"/>
        <w:widowControl w:val="0"/>
        <w:shd w:val="clear" w:color="auto" w:fill="auto"/>
        <w:bidi w:val="0"/>
        <w:spacing w:before="0" w:after="100" w:line="330" w:lineRule="exact"/>
        <w:ind w:left="2100" w:right="0"/>
        <w:jc w:val="left"/>
      </w:pPr>
      <w:r>
        <w:rPr>
          <w:color w:val="000000"/>
          <w:spacing w:val="0"/>
          <w:w w:val="100"/>
          <w:position w:val="0"/>
          <w:sz w:val="19"/>
          <w:szCs w:val="19"/>
          <w:lang w:val="en-US" w:eastAsia="en-US" w:bidi="en-US"/>
        </w:rPr>
        <w:t>while (low &lt; high &amp;&amp; v[low] &lt;= key)[high]</w:t>
      </w:r>
      <w:r>
        <w:rPr>
          <w:color w:val="000000"/>
          <w:spacing w:val="0"/>
          <w:w w:val="100"/>
          <w:position w:val="0"/>
        </w:rPr>
        <w:t>为基数，从前向后 与基数比较</w:t>
      </w:r>
    </w:p>
    <w:p>
      <w:pPr>
        <w:pStyle w:val="5"/>
        <w:keepNext w:val="0"/>
        <w:keepLines w:val="0"/>
        <w:widowControl w:val="0"/>
        <w:shd w:val="clear" w:color="auto" w:fill="auto"/>
        <w:bidi w:val="0"/>
        <w:spacing w:before="0" w:after="100" w:line="330" w:lineRule="exact"/>
        <w:ind w:left="2100" w:right="0" w:firstLine="0"/>
        <w:jc w:val="left"/>
        <w:rPr>
          <w:sz w:val="19"/>
          <w:szCs w:val="19"/>
        </w:rPr>
      </w:pPr>
      <w:r>
        <w:rPr>
          <w:color w:val="000000"/>
          <w:spacing w:val="0"/>
          <w:w w:val="100"/>
          <w:position w:val="0"/>
          <w:sz w:val="19"/>
          <w:szCs w:val="19"/>
        </w:rPr>
        <w:t>!</w:t>
      </w:r>
    </w:p>
    <w:p>
      <w:pPr>
        <w:pStyle w:val="5"/>
        <w:keepNext w:val="0"/>
        <w:keepLines w:val="0"/>
        <w:widowControl w:val="0"/>
        <w:shd w:val="clear" w:color="auto" w:fill="auto"/>
        <w:bidi w:val="0"/>
        <w:spacing w:before="0" w:after="100" w:line="240" w:lineRule="auto"/>
        <w:ind w:left="0" w:right="0" w:firstLine="0"/>
        <w:jc w:val="center"/>
        <w:rPr>
          <w:sz w:val="19"/>
          <w:szCs w:val="19"/>
        </w:rPr>
      </w:pPr>
      <w:r>
        <w:rPr>
          <w:color w:val="000000"/>
          <w:spacing w:val="0"/>
          <w:w w:val="100"/>
          <w:position w:val="0"/>
          <w:sz w:val="19"/>
          <w:szCs w:val="19"/>
          <w:lang w:val="en-US" w:eastAsia="en-US" w:bidi="en-US"/>
        </w:rPr>
        <w:t>lowH-：</w:t>
      </w:r>
    </w:p>
    <w:p>
      <w:pPr>
        <w:pStyle w:val="5"/>
        <w:keepNext w:val="0"/>
        <w:keepLines w:val="0"/>
        <w:widowControl w:val="0"/>
        <w:shd w:val="clear" w:color="auto" w:fill="auto"/>
        <w:bidi w:val="0"/>
        <w:spacing w:before="0" w:after="100" w:line="240" w:lineRule="auto"/>
        <w:ind w:left="210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00" w:line="240" w:lineRule="auto"/>
        <w:ind w:left="2100" w:right="0" w:firstLine="0"/>
        <w:jc w:val="left"/>
        <w:rPr>
          <w:sz w:val="19"/>
          <w:szCs w:val="19"/>
        </w:rPr>
      </w:pPr>
      <w:r>
        <w:rPr>
          <w:color w:val="000000"/>
          <w:spacing w:val="0"/>
          <w:w w:val="100"/>
          <w:position w:val="0"/>
          <w:sz w:val="19"/>
          <w:szCs w:val="19"/>
          <w:lang w:val="en-US" w:eastAsia="en-US" w:bidi="en-US"/>
        </w:rPr>
        <w:t>swzp (v[low]</w:t>
      </w:r>
      <w:r>
        <w:rPr>
          <w:color w:val="000000"/>
          <w:spacing w:val="0"/>
          <w:w w:val="100"/>
          <w:position w:val="0"/>
          <w:sz w:val="19"/>
          <w:szCs w:val="19"/>
        </w:rPr>
        <w:t xml:space="preserve">, </w:t>
      </w:r>
      <w:r>
        <w:rPr>
          <w:color w:val="000000"/>
          <w:spacing w:val="0"/>
          <w:w w:val="100"/>
          <w:position w:val="0"/>
          <w:sz w:val="19"/>
          <w:szCs w:val="19"/>
          <w:lang w:val="en-US" w:eastAsia="en-US" w:bidi="en-US"/>
        </w:rPr>
        <w:t>v [high])</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16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1660" w:right="0" w:firstLine="0"/>
        <w:jc w:val="both"/>
      </w:pPr>
      <w:r>
        <w:rPr>
          <w:color w:val="000000"/>
          <w:spacing w:val="0"/>
          <w:w w:val="100"/>
          <w:position w:val="0"/>
        </w:rPr>
        <w:t>〃分割后，对每一分段重复上述操作</w:t>
      </w:r>
    </w:p>
    <w:p>
      <w:pPr>
        <w:pStyle w:val="5"/>
        <w:keepNext w:val="0"/>
        <w:keepLines w:val="0"/>
        <w:widowControl w:val="0"/>
        <w:shd w:val="clear" w:color="auto" w:fill="auto"/>
        <w:bidi w:val="0"/>
        <w:spacing w:before="0" w:after="0" w:line="315" w:lineRule="exact"/>
        <w:ind w:left="1660" w:right="0" w:firstLine="0"/>
        <w:jc w:val="both"/>
        <w:rPr>
          <w:sz w:val="19"/>
          <w:szCs w:val="19"/>
        </w:rPr>
      </w:pPr>
      <w:r>
        <w:rPr>
          <w:color w:val="000000"/>
          <w:spacing w:val="0"/>
          <w:w w:val="100"/>
          <w:position w:val="0"/>
          <w:sz w:val="19"/>
          <w:szCs w:val="19"/>
          <w:lang w:val="en-US" w:eastAsia="en-US" w:bidi="en-US"/>
        </w:rPr>
        <w:t>quicksort (v, left, low-1)</w:t>
      </w:r>
      <w:r>
        <w:rPr>
          <w:color w:val="000000"/>
          <w:spacing w:val="0"/>
          <w:w w:val="100"/>
          <w:position w:val="0"/>
          <w:sz w:val="19"/>
          <w:szCs w:val="19"/>
        </w:rPr>
        <w:t>:</w:t>
      </w:r>
    </w:p>
    <w:p>
      <w:pPr>
        <w:pStyle w:val="5"/>
        <w:keepNext w:val="0"/>
        <w:keepLines w:val="0"/>
        <w:widowControl w:val="0"/>
        <w:shd w:val="clear" w:color="auto" w:fill="auto"/>
        <w:bidi w:val="0"/>
        <w:spacing w:before="0" w:after="100" w:line="315" w:lineRule="exact"/>
        <w:ind w:left="1660" w:right="0" w:firstLine="0"/>
        <w:jc w:val="both"/>
        <w:rPr>
          <w:sz w:val="19"/>
          <w:szCs w:val="19"/>
        </w:rPr>
      </w:pPr>
      <w:r>
        <w:rPr>
          <w:color w:val="000000"/>
          <w:spacing w:val="0"/>
          <w:w w:val="100"/>
          <w:position w:val="0"/>
          <w:sz w:val="19"/>
          <w:szCs w:val="19"/>
          <w:lang w:val="en-US" w:eastAsia="en-US" w:bidi="en-US"/>
        </w:rPr>
        <w:t>quicksort (v, lowH, right)</w:t>
      </w:r>
      <w:r>
        <w:rPr>
          <w:color w:val="000000"/>
          <w:spacing w:val="0"/>
          <w:w w:val="100"/>
          <w:position w:val="0"/>
          <w:sz w:val="19"/>
          <w:szCs w:val="19"/>
        </w:rPr>
        <w:t>:</w:t>
      </w:r>
    </w:p>
    <w:p>
      <w:pPr>
        <w:pStyle w:val="5"/>
        <w:keepNext w:val="0"/>
        <w:keepLines w:val="0"/>
        <w:widowControl w:val="0"/>
        <w:shd w:val="clear" w:color="auto" w:fill="auto"/>
        <w:bidi w:val="0"/>
        <w:spacing w:before="0" w:after="100" w:line="315" w:lineRule="exact"/>
        <w:ind w:left="126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0" w:right="0" w:firstLine="84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400" w:right="0"/>
        <w:jc w:val="both"/>
      </w:pPr>
      <w:r>
        <w:rPr>
          <w:color w:val="000000"/>
          <w:spacing w:val="0"/>
          <w:w w:val="100"/>
          <w:position w:val="0"/>
        </w:rPr>
        <w:t>注：上述数组或序列</w:t>
      </w:r>
      <w:r>
        <w:rPr>
          <w:color w:val="000000"/>
          <w:spacing w:val="0"/>
          <w:w w:val="100"/>
          <w:position w:val="0"/>
          <w:sz w:val="19"/>
          <w:szCs w:val="19"/>
          <w:lang w:val="en-US" w:eastAsia="en-US" w:bidi="en-US"/>
        </w:rPr>
        <w:t>v</w:t>
      </w:r>
      <w:r>
        <w:rPr>
          <w:color w:val="000000"/>
          <w:spacing w:val="0"/>
          <w:w w:val="100"/>
          <w:position w:val="0"/>
        </w:rPr>
        <w:t>必须是引用类型的形参，因为后续快排结果需要直接反映在原序 列中；</w:t>
      </w:r>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rPr>
        <w:t>优化：</w:t>
      </w:r>
    </w:p>
    <w:p>
      <w:pPr>
        <w:pStyle w:val="5"/>
        <w:keepNext w:val="0"/>
        <w:keepLines w:val="0"/>
        <w:widowControl w:val="0"/>
        <w:shd w:val="clear" w:color="auto" w:fill="auto"/>
        <w:bidi w:val="0"/>
        <w:spacing w:before="0" w:after="0" w:line="270" w:lineRule="exact"/>
        <w:ind w:left="400" w:right="0"/>
        <w:jc w:val="both"/>
      </w:pPr>
      <w:r>
        <w:rPr>
          <w:color w:val="000000"/>
          <w:spacing w:val="0"/>
          <w:w w:val="100"/>
          <w:position w:val="0"/>
        </w:rPr>
        <w:t>上述快排的基数是序列的第一个元素，这样的对于有序序列，快排时间复杂度会达到最 差的</w:t>
      </w:r>
      <w:r>
        <w:rPr>
          <w:color w:val="000000"/>
          <w:spacing w:val="0"/>
          <w:w w:val="100"/>
          <w:position w:val="0"/>
          <w:sz w:val="19"/>
          <w:szCs w:val="19"/>
          <w:lang w:val="en-US" w:eastAsia="en-US" w:bidi="en-US"/>
        </w:rPr>
        <w:t>o(n'2)o</w:t>
      </w:r>
      <w:r>
        <w:rPr>
          <w:color w:val="000000"/>
          <w:spacing w:val="0"/>
          <w:w w:val="100"/>
          <w:position w:val="0"/>
        </w:rPr>
        <w:t>所以，优化方向就是合理的选择基数。</w:t>
      </w:r>
    </w:p>
    <w:p>
      <w:pPr>
        <w:pStyle w:val="5"/>
        <w:keepNext w:val="0"/>
        <w:keepLines w:val="0"/>
        <w:widowControl w:val="0"/>
        <w:shd w:val="clear" w:color="auto" w:fill="auto"/>
        <w:bidi w:val="0"/>
        <w:spacing w:before="0" w:after="0" w:line="322" w:lineRule="exact"/>
        <w:ind w:left="400" w:right="0"/>
        <w:jc w:val="both"/>
      </w:pPr>
      <w:r>
        <w:rPr>
          <w:color w:val="000000"/>
          <w:spacing w:val="0"/>
          <w:w w:val="100"/>
          <w:position w:val="0"/>
        </w:rPr>
        <w:t>常见的做法</w:t>
      </w:r>
      <w:r>
        <w:rPr>
          <w:color w:val="000000"/>
          <w:spacing w:val="0"/>
          <w:w w:val="100"/>
          <w:position w:val="0"/>
          <w:lang w:val="zh-CN" w:eastAsia="zh-CN" w:bidi="zh-CN"/>
        </w:rPr>
        <w:t>“三</w:t>
      </w:r>
      <w:r>
        <w:rPr>
          <w:color w:val="000000"/>
          <w:spacing w:val="0"/>
          <w:w w:val="100"/>
          <w:position w:val="0"/>
        </w:rPr>
        <w:t>数取中〃法(序列太短还要结合其他排序法，如插入排序、选择排序等), 如下：</w:t>
      </w:r>
    </w:p>
    <w:p>
      <w:pPr>
        <w:pStyle w:val="5"/>
        <w:keepNext w:val="0"/>
        <w:keepLines w:val="0"/>
        <w:widowControl w:val="0"/>
        <w:numPr>
          <w:ilvl w:val="0"/>
          <w:numId w:val="30"/>
        </w:numPr>
        <w:shd w:val="clear" w:color="auto" w:fill="auto"/>
        <w:tabs>
          <w:tab w:val="left" w:pos="815"/>
        </w:tabs>
        <w:bidi w:val="0"/>
        <w:spacing w:before="0" w:after="0" w:line="322" w:lineRule="exact"/>
        <w:ind w:left="400" w:right="0"/>
        <w:jc w:val="both"/>
      </w:pPr>
      <w:bookmarkStart w:id="305" w:name="bookmark305"/>
      <w:bookmarkEnd w:id="305"/>
      <w:r>
        <w:rPr>
          <w:color w:val="000000"/>
          <w:spacing w:val="0"/>
          <w:w w:val="100"/>
          <w:position w:val="0"/>
        </w:rPr>
        <w:t>当序列区间长度小于</w:t>
      </w:r>
      <w:r>
        <w:rPr>
          <w:color w:val="000000"/>
          <w:spacing w:val="0"/>
          <w:w w:val="100"/>
          <w:position w:val="0"/>
          <w:sz w:val="19"/>
          <w:szCs w:val="19"/>
        </w:rPr>
        <w:t>7</w:t>
      </w:r>
      <w:r>
        <w:rPr>
          <w:color w:val="000000"/>
          <w:spacing w:val="0"/>
          <w:w w:val="100"/>
          <w:position w:val="0"/>
        </w:rPr>
        <w:t>时，采用插入排序；</w:t>
      </w:r>
    </w:p>
    <w:p>
      <w:pPr>
        <w:pStyle w:val="5"/>
        <w:keepNext w:val="0"/>
        <w:keepLines w:val="0"/>
        <w:widowControl w:val="0"/>
        <w:numPr>
          <w:ilvl w:val="0"/>
          <w:numId w:val="30"/>
        </w:numPr>
        <w:shd w:val="clear" w:color="auto" w:fill="auto"/>
        <w:tabs>
          <w:tab w:val="left" w:pos="795"/>
        </w:tabs>
        <w:bidi w:val="0"/>
        <w:spacing w:before="0" w:after="0" w:line="322" w:lineRule="exact"/>
        <w:ind w:left="400" w:right="0"/>
        <w:jc w:val="both"/>
      </w:pPr>
      <w:bookmarkStart w:id="306" w:name="bookmark306"/>
      <w:bookmarkEnd w:id="306"/>
      <w:r>
        <w:rPr>
          <w:color w:val="000000"/>
          <w:spacing w:val="0"/>
          <w:w w:val="100"/>
          <w:position w:val="0"/>
        </w:rPr>
        <w:t>当序列区间长度小于</w:t>
      </w:r>
      <w:r>
        <w:rPr>
          <w:color w:val="000000"/>
          <w:spacing w:val="0"/>
          <w:w w:val="100"/>
          <w:position w:val="0"/>
          <w:sz w:val="19"/>
          <w:szCs w:val="19"/>
        </w:rPr>
        <w:t>40</w:t>
      </w:r>
      <w:r>
        <w:rPr>
          <w:color w:val="000000"/>
          <w:spacing w:val="0"/>
          <w:w w:val="100"/>
          <w:position w:val="0"/>
        </w:rPr>
        <w:t>时，将区间分成</w:t>
      </w:r>
      <w:r>
        <w:rPr>
          <w:color w:val="000000"/>
          <w:spacing w:val="0"/>
          <w:w w:val="100"/>
          <w:position w:val="0"/>
          <w:sz w:val="19"/>
          <w:szCs w:val="19"/>
        </w:rPr>
        <w:t>2</w:t>
      </w:r>
      <w:r>
        <w:rPr>
          <w:color w:val="000000"/>
          <w:spacing w:val="0"/>
          <w:w w:val="100"/>
          <w:position w:val="0"/>
        </w:rPr>
        <w:t>段，得到左端点、右端点和中点，我们对 这三个点取中数作为基数；</w:t>
      </w:r>
    </w:p>
    <w:p>
      <w:pPr>
        <w:pStyle w:val="5"/>
        <w:keepNext w:val="0"/>
        <w:keepLines w:val="0"/>
        <w:widowControl w:val="0"/>
        <w:numPr>
          <w:ilvl w:val="0"/>
          <w:numId w:val="30"/>
        </w:numPr>
        <w:shd w:val="clear" w:color="auto" w:fill="auto"/>
        <w:tabs>
          <w:tab w:val="left" w:pos="795"/>
        </w:tabs>
        <w:bidi w:val="0"/>
        <w:spacing w:before="0" w:after="0" w:line="322" w:lineRule="exact"/>
        <w:ind w:left="400" w:right="0"/>
        <w:jc w:val="both"/>
      </w:pPr>
      <w:bookmarkStart w:id="307" w:name="bookmark307"/>
      <w:bookmarkEnd w:id="307"/>
      <w:r>
        <w:rPr>
          <w:color w:val="000000"/>
          <w:spacing w:val="0"/>
          <w:w w:val="100"/>
          <w:position w:val="0"/>
        </w:rPr>
        <w:t>当序列区间大于等于</w:t>
      </w:r>
      <w:r>
        <w:rPr>
          <w:color w:val="000000"/>
          <w:spacing w:val="0"/>
          <w:w w:val="100"/>
          <w:position w:val="0"/>
          <w:sz w:val="19"/>
          <w:szCs w:val="19"/>
        </w:rPr>
        <w:t>40</w:t>
      </w:r>
      <w:r>
        <w:rPr>
          <w:color w:val="000000"/>
          <w:spacing w:val="0"/>
          <w:w w:val="100"/>
          <w:position w:val="0"/>
        </w:rPr>
        <w:t>时，将区间分成</w:t>
      </w:r>
      <w:r>
        <w:rPr>
          <w:color w:val="000000"/>
          <w:spacing w:val="0"/>
          <w:w w:val="100"/>
          <w:position w:val="0"/>
          <w:sz w:val="19"/>
          <w:szCs w:val="19"/>
        </w:rPr>
        <w:t>8</w:t>
      </w:r>
      <w:r>
        <w:rPr>
          <w:color w:val="000000"/>
          <w:spacing w:val="0"/>
          <w:w w:val="100"/>
          <w:position w:val="0"/>
        </w:rPr>
        <w:t>段，得到左三点、中三点和右三点，分 别再得到左三点中的中数、中三点中的中数和右三点中的中数，再将得到的三个中数取 中数，然后将该值作为基数。</w:t>
      </w:r>
    </w:p>
    <w:p>
      <w:pPr>
        <w:pStyle w:val="5"/>
        <w:keepNext w:val="0"/>
        <w:keepLines w:val="0"/>
        <w:widowControl w:val="0"/>
        <w:shd w:val="clear" w:color="auto" w:fill="auto"/>
        <w:bidi w:val="0"/>
        <w:spacing w:before="0" w:after="0" w:line="322" w:lineRule="exact"/>
        <w:ind w:left="0" w:right="0" w:firstLine="400"/>
        <w:jc w:val="both"/>
      </w:pPr>
      <w:r>
        <w:rPr>
          <w:color w:val="000000"/>
          <w:spacing w:val="0"/>
          <w:w w:val="100"/>
          <w:position w:val="0"/>
        </w:rPr>
        <w:t>具体代码只是在上一份的代码中将</w:t>
      </w:r>
      <w:r>
        <w:rPr>
          <w:color w:val="000000"/>
          <w:spacing w:val="0"/>
          <w:w w:val="100"/>
          <w:position w:val="0"/>
          <w:lang w:val="zh-CN" w:eastAsia="zh-CN" w:bidi="zh-CN"/>
        </w:rPr>
        <w:t>“基</w:t>
      </w:r>
      <w:r>
        <w:rPr>
          <w:color w:val="000000"/>
          <w:spacing w:val="0"/>
          <w:w w:val="100"/>
          <w:position w:val="0"/>
        </w:rPr>
        <w:t>数赋值"改为①②③对应的代码即可：</w:t>
      </w:r>
    </w:p>
    <w:p>
      <w:pPr>
        <w:pStyle w:val="5"/>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19"/>
          <w:szCs w:val="19"/>
          <w:lang w:val="en-US" w:eastAsia="en-US" w:bidi="en-US"/>
        </w:rPr>
        <w:t>int key=v[left];//</w:t>
      </w:r>
      <w:r>
        <w:rPr>
          <w:color w:val="000000"/>
          <w:spacing w:val="0"/>
          <w:w w:val="100"/>
          <w:position w:val="0"/>
        </w:rPr>
        <w:t>基数賦值</w:t>
      </w:r>
    </w:p>
    <w:p>
      <w:pPr>
        <w:pStyle w:val="5"/>
        <w:keepNext w:val="0"/>
        <w:keepLines w:val="0"/>
        <w:widowControl w:val="0"/>
        <w:shd w:val="clear" w:color="auto" w:fill="auto"/>
        <w:bidi w:val="0"/>
        <w:spacing w:before="0" w:after="0" w:line="322" w:lineRule="exact"/>
        <w:ind w:left="1260" w:right="0" w:firstLine="0"/>
        <w:jc w:val="left"/>
        <w:rPr>
          <w:sz w:val="19"/>
          <w:szCs w:val="19"/>
        </w:rPr>
      </w:pPr>
      <w:r>
        <w:rPr>
          <w:color w:val="000000"/>
          <w:spacing w:val="0"/>
          <w:w w:val="100"/>
          <w:position w:val="0"/>
          <w:sz w:val="19"/>
          <w:szCs w:val="19"/>
          <w:lang w:val="en-US" w:eastAsia="en-US" w:bidi="en-US"/>
        </w:rPr>
        <w:t>if (right-left</w:t>
      </w:r>
      <w:r>
        <w:rPr>
          <w:color w:val="000000"/>
          <w:spacing w:val="0"/>
          <w:w w:val="100"/>
          <w:position w:val="0"/>
          <w:sz w:val="19"/>
          <w:szCs w:val="19"/>
        </w:rPr>
        <w:t xml:space="preserve">+1&lt;=7) </w:t>
      </w: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22" w:lineRule="exact"/>
        <w:ind w:left="1660" w:right="0" w:firstLine="0"/>
        <w:jc w:val="left"/>
      </w:pPr>
      <w:r>
        <w:rPr>
          <w:color w:val="000000"/>
          <w:spacing w:val="0"/>
          <w:w w:val="100"/>
          <w:position w:val="0"/>
          <w:sz w:val="19"/>
          <w:szCs w:val="19"/>
          <w:lang w:val="en-US" w:eastAsia="en-US" w:bidi="en-US"/>
        </w:rPr>
        <w:t xml:space="preserve">insertion_sort (v, left, right) </w:t>
      </w:r>
      <w:r>
        <w:rPr>
          <w:color w:val="000000"/>
          <w:spacing w:val="0"/>
          <w:w w:val="100"/>
          <w:position w:val="0"/>
          <w:lang w:val="zh-CN" w:eastAsia="zh-CN" w:bidi="zh-CN"/>
        </w:rPr>
        <w:t>:</w:t>
      </w:r>
      <w:r>
        <w:rPr>
          <w:color w:val="000000"/>
          <w:spacing w:val="0"/>
          <w:w w:val="100"/>
          <w:position w:val="0"/>
          <w:lang w:val="en-US" w:eastAsia="en-US" w:bidi="en-US"/>
        </w:rPr>
        <w:t>//</w:t>
      </w:r>
      <w:r>
        <w:rPr>
          <w:color w:val="000000"/>
          <w:spacing w:val="0"/>
          <w:w w:val="100"/>
          <w:position w:val="0"/>
        </w:rPr>
        <w:t>插入排序</w:t>
      </w:r>
    </w:p>
    <w:p>
      <w:pPr>
        <w:pStyle w:val="5"/>
        <w:keepNext w:val="0"/>
        <w:keepLines w:val="0"/>
        <w:widowControl w:val="0"/>
        <w:shd w:val="clear" w:color="auto" w:fill="auto"/>
        <w:bidi w:val="0"/>
        <w:spacing w:before="0" w:after="0" w:line="322" w:lineRule="exact"/>
        <w:ind w:left="1660" w:right="0" w:firstLine="0"/>
        <w:jc w:val="left"/>
        <w:rPr>
          <w:sz w:val="19"/>
          <w:szCs w:val="19"/>
        </w:rPr>
      </w:pPr>
      <w:r>
        <w:rPr>
          <w:color w:val="000000"/>
          <w:spacing w:val="0"/>
          <w:w w:val="100"/>
          <w:position w:val="0"/>
          <w:sz w:val="19"/>
          <w:szCs w:val="19"/>
          <w:lang w:val="en-US" w:eastAsia="en-US" w:bidi="en-US"/>
        </w:rPr>
        <w:t>return;</w:t>
      </w:r>
    </w:p>
    <w:p>
      <w:pPr>
        <w:pStyle w:val="5"/>
        <w:keepNext w:val="0"/>
        <w:keepLines w:val="0"/>
        <w:widowControl w:val="0"/>
        <w:shd w:val="clear" w:color="auto" w:fill="auto"/>
        <w:bidi w:val="0"/>
        <w:spacing w:before="0" w:after="0" w:line="322" w:lineRule="exact"/>
        <w:ind w:left="1260" w:right="0" w:firstLine="0"/>
        <w:jc w:val="left"/>
        <w:rPr>
          <w:sz w:val="19"/>
          <w:szCs w:val="19"/>
        </w:rPr>
      </w:pPr>
      <w:r>
        <w:rPr>
          <w:color w:val="000000"/>
          <w:spacing w:val="0"/>
          <w:w w:val="100"/>
          <w:position w:val="0"/>
          <w:sz w:val="19"/>
          <w:szCs w:val="19"/>
          <w:lang w:val="en-US" w:eastAsia="en-US" w:bidi="en-US"/>
        </w:rPr>
        <w:t>}else if (right-left+l&lt;=8) {</w:t>
      </w:r>
    </w:p>
    <w:p>
      <w:pPr>
        <w:pStyle w:val="5"/>
        <w:keepNext w:val="0"/>
        <w:keepLines w:val="0"/>
        <w:widowControl w:val="0"/>
        <w:shd w:val="clear" w:color="auto" w:fill="auto"/>
        <w:bidi w:val="0"/>
        <w:spacing w:before="0" w:after="0" w:line="322" w:lineRule="exact"/>
        <w:ind w:left="1660" w:right="0" w:firstLine="0"/>
        <w:jc w:val="left"/>
      </w:pPr>
      <w:r>
        <w:rPr>
          <w:color w:val="000000"/>
          <w:spacing w:val="0"/>
          <w:w w:val="100"/>
          <w:position w:val="0"/>
          <w:sz w:val="19"/>
          <w:szCs w:val="19"/>
          <w:lang w:val="en-US" w:eastAsia="en-US" w:bidi="en-US"/>
        </w:rPr>
        <w:t>key= SelectPivotOfThree (v, left, right);</w:t>
      </w:r>
      <w:r>
        <w:rPr>
          <w:color w:val="000000"/>
          <w:spacing w:val="0"/>
          <w:w w:val="100"/>
          <w:position w:val="0"/>
        </w:rPr>
        <w:t>〃三个取中</w:t>
      </w:r>
    </w:p>
    <w:p>
      <w:pPr>
        <w:pStyle w:val="5"/>
        <w:keepNext w:val="0"/>
        <w:keepLines w:val="0"/>
        <w:widowControl w:val="0"/>
        <w:shd w:val="clear" w:color="auto" w:fill="auto"/>
        <w:bidi w:val="0"/>
        <w:spacing w:before="0" w:after="0" w:line="330" w:lineRule="exact"/>
        <w:ind w:left="1260" w:right="0" w:firstLine="0"/>
        <w:jc w:val="left"/>
        <w:rPr>
          <w:sz w:val="19"/>
          <w:szCs w:val="19"/>
        </w:rPr>
      </w:pPr>
      <w:r>
        <w:rPr>
          <w:color w:val="000000"/>
          <w:spacing w:val="0"/>
          <w:w w:val="100"/>
          <w:position w:val="0"/>
          <w:sz w:val="19"/>
          <w:szCs w:val="19"/>
          <w:lang w:val="en-US" w:eastAsia="en-US" w:bidi="en-US"/>
        </w:rPr>
        <w:t>}else(</w:t>
      </w:r>
    </w:p>
    <w:p>
      <w:pPr>
        <w:pStyle w:val="5"/>
        <w:keepNext w:val="0"/>
        <w:keepLines w:val="0"/>
        <w:widowControl w:val="0"/>
        <w:shd w:val="clear" w:color="auto" w:fill="auto"/>
        <w:bidi w:val="0"/>
        <w:spacing w:before="0" w:after="100" w:line="330" w:lineRule="exact"/>
        <w:ind w:left="1260" w:right="0" w:firstLine="420"/>
        <w:jc w:val="both"/>
      </w:pPr>
      <w:r>
        <w:rPr>
          <w:color w:val="000000"/>
          <w:spacing w:val="0"/>
          <w:w w:val="100"/>
          <w:position w:val="0"/>
        </w:rPr>
        <w:t>〃三组三个取中，再三个取中(使用</w:t>
      </w:r>
      <w:r>
        <w:rPr>
          <w:color w:val="000000"/>
          <w:spacing w:val="0"/>
          <w:w w:val="100"/>
          <w:position w:val="0"/>
          <w:sz w:val="19"/>
          <w:szCs w:val="19"/>
        </w:rPr>
        <w:t>4</w:t>
      </w:r>
      <w:r>
        <w:rPr>
          <w:color w:val="000000"/>
          <w:spacing w:val="0"/>
          <w:w w:val="100"/>
          <w:position w:val="0"/>
        </w:rPr>
        <w:t>次</w:t>
      </w:r>
      <w:r>
        <w:rPr>
          <w:color w:val="000000"/>
          <w:spacing w:val="0"/>
          <w:w w:val="100"/>
          <w:position w:val="0"/>
          <w:sz w:val="19"/>
          <w:szCs w:val="19"/>
          <w:lang w:val="en-US" w:eastAsia="en-US" w:bidi="en-US"/>
        </w:rPr>
        <w:t>SelectPivotOfThree，</w:t>
      </w:r>
      <w:r>
        <w:rPr>
          <w:color w:val="000000"/>
          <w:spacing w:val="0"/>
          <w:w w:val="100"/>
          <w:position w:val="0"/>
        </w:rPr>
        <w:t>此处不 具体展示)</w:t>
      </w:r>
    </w:p>
    <w:p>
      <w:pPr>
        <w:pStyle w:val="5"/>
        <w:keepNext w:val="0"/>
        <w:keepLines w:val="0"/>
        <w:widowControl w:val="0"/>
        <w:shd w:val="clear" w:color="auto" w:fill="auto"/>
        <w:bidi w:val="0"/>
        <w:spacing w:before="0" w:after="0" w:line="330" w:lineRule="exact"/>
        <w:ind w:left="1260" w:right="0" w:firstLine="0"/>
        <w:jc w:val="left"/>
        <w:rPr>
          <w:sz w:val="19"/>
          <w:szCs w:val="19"/>
        </w:rPr>
      </w:pPr>
      <w:r>
        <w:rPr>
          <w:color w:val="000000"/>
          <w:spacing w:val="0"/>
          <w:w w:val="100"/>
          <w:position w:val="0"/>
          <w:sz w:val="19"/>
          <w:szCs w:val="19"/>
        </w:rPr>
        <w:t>1</w:t>
      </w:r>
    </w:p>
    <w:p>
      <w:pPr>
        <w:pStyle w:val="5"/>
        <w:keepNext w:val="0"/>
        <w:keepLines w:val="0"/>
        <w:widowControl w:val="0"/>
        <w:shd w:val="clear" w:color="auto" w:fill="auto"/>
        <w:bidi w:val="0"/>
        <w:spacing w:before="0" w:after="0" w:line="330" w:lineRule="exact"/>
        <w:ind w:left="0" w:right="0" w:firstLine="400"/>
        <w:jc w:val="both"/>
      </w:pPr>
      <w:r>
        <w:rPr>
          <w:color w:val="000000"/>
          <w:spacing w:val="0"/>
          <w:w w:val="100"/>
          <w:position w:val="0"/>
        </w:rPr>
        <w:t>需要调用的函数：</w:t>
      </w:r>
    </w:p>
    <w:p>
      <w:pPr>
        <w:pStyle w:val="5"/>
        <w:keepNext w:val="0"/>
        <w:keepLines w:val="0"/>
        <w:widowControl w:val="0"/>
        <w:shd w:val="clear" w:color="auto" w:fill="auto"/>
        <w:bidi w:val="0"/>
        <w:spacing w:before="0" w:after="0" w:line="330" w:lineRule="exact"/>
        <w:ind w:left="0" w:right="0" w:firstLine="840"/>
        <w:jc w:val="both"/>
      </w:pPr>
      <w:r>
        <w:rPr>
          <w:color w:val="000000"/>
          <w:spacing w:val="0"/>
          <w:w w:val="100"/>
          <w:position w:val="0"/>
        </w:rPr>
        <w:t>//插入排序算法</w:t>
      </w:r>
    </w:p>
    <w:p>
      <w:pPr>
        <w:pStyle w:val="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lang w:val="en-US" w:eastAsia="en-US" w:bidi="en-US"/>
        </w:rPr>
        <w:t>void insertion_sort (vector&lt;irrt&gt; feunsorted, irrt left, irrt right) {</w:t>
      </w:r>
    </w:p>
    <w:p>
      <w:pPr>
        <w:pStyle w:val="5"/>
        <w:keepNext w:val="0"/>
        <w:keepLines w:val="0"/>
        <w:widowControl w:val="0"/>
        <w:shd w:val="clear" w:color="auto" w:fill="auto"/>
        <w:bidi w:val="0"/>
        <w:spacing w:before="0" w:after="120" w:line="322" w:lineRule="exact"/>
        <w:ind w:left="1260" w:right="0" w:firstLine="0"/>
        <w:jc w:val="both"/>
        <w:rPr>
          <w:sz w:val="19"/>
          <w:szCs w:val="19"/>
        </w:rPr>
      </w:pPr>
      <w:r>
        <w:rPr>
          <w:color w:val="000000"/>
          <w:spacing w:val="0"/>
          <w:w w:val="100"/>
          <w:position w:val="0"/>
          <w:sz w:val="19"/>
          <w:szCs w:val="19"/>
          <w:lang w:val="en-US" w:eastAsia="en-US" w:bidi="en-US"/>
        </w:rPr>
        <w:t>for (int i = left+1</w:t>
      </w:r>
      <w:r>
        <w:rPr>
          <w:color w:val="000000"/>
          <w:spacing w:val="0"/>
          <w:w w:val="100"/>
          <w:position w:val="0"/>
          <w:sz w:val="19"/>
          <w:szCs w:val="19"/>
        </w:rPr>
        <w:t xml:space="preserve">: </w:t>
      </w:r>
      <w:r>
        <w:rPr>
          <w:color w:val="000000"/>
          <w:spacing w:val="0"/>
          <w:w w:val="100"/>
          <w:position w:val="0"/>
          <w:sz w:val="19"/>
          <w:szCs w:val="19"/>
          <w:lang w:val="en-US" w:eastAsia="en-US" w:bidi="en-US"/>
        </w:rPr>
        <w:t>i &lt;= right; i++)</w:t>
      </w:r>
      <w:r>
        <w:rPr>
          <w:color w:val="000000"/>
          <w:spacing w:val="0"/>
          <w:w w:val="100"/>
          <w:position w:val="0"/>
          <w:sz w:val="19"/>
          <w:szCs w:val="19"/>
          <w:lang w:val="en-US" w:eastAsia="en-US" w:bidi="en-US"/>
        </w:rPr>
        <w:br w:type="page"/>
      </w:r>
      <w:r>
        <w:rPr>
          <w:color w:val="000000"/>
          <w:spacing w:val="0"/>
          <w:w w:val="100"/>
          <w:position w:val="0"/>
          <w:sz w:val="19"/>
          <w:szCs w:val="19"/>
          <w:lang w:val="en-US" w:eastAsia="en-US" w:bidi="en-US"/>
        </w:rPr>
        <w:t xml:space="preserve">if (unsorted[i - 1] </w:t>
      </w:r>
      <w:r>
        <w:rPr>
          <w:color w:val="000000"/>
          <w:spacing w:val="0"/>
          <w:w w:val="100"/>
          <w:position w:val="0"/>
          <w:sz w:val="19"/>
          <w:szCs w:val="19"/>
        </w:rPr>
        <w:t xml:space="preserve">&gt; </w:t>
      </w:r>
      <w:r>
        <w:rPr>
          <w:color w:val="000000"/>
          <w:spacing w:val="0"/>
          <w:w w:val="100"/>
          <w:position w:val="0"/>
          <w:sz w:val="19"/>
          <w:szCs w:val="19"/>
          <w:lang w:val="en-US" w:eastAsia="en-US" w:bidi="en-US"/>
        </w:rPr>
        <w:t>unsorted[i])</w:t>
      </w:r>
    </w:p>
    <w:p>
      <w:pPr>
        <w:pStyle w:val="5"/>
        <w:keepNext w:val="0"/>
        <w:keepLines w:val="0"/>
        <w:widowControl w:val="0"/>
        <w:shd w:val="clear" w:color="auto" w:fill="auto"/>
        <w:bidi w:val="0"/>
        <w:spacing w:before="0" w:after="60" w:line="240" w:lineRule="auto"/>
        <w:ind w:left="1700" w:right="0" w:firstLine="0"/>
        <w:jc w:val="left"/>
        <w:rPr>
          <w:sz w:val="19"/>
          <w:szCs w:val="19"/>
        </w:rPr>
      </w:pPr>
      <w:r>
        <w:rPr>
          <w:color w:val="000000"/>
          <w:spacing w:val="0"/>
          <w:w w:val="100"/>
          <w:position w:val="0"/>
          <w:sz w:val="19"/>
          <w:szCs w:val="19"/>
        </w:rPr>
        <w:t>!</w:t>
      </w:r>
    </w:p>
    <w:p>
      <w:pPr>
        <w:pStyle w:val="5"/>
        <w:keepNext w:val="0"/>
        <w:keepLines w:val="0"/>
        <w:widowControl w:val="0"/>
        <w:shd w:val="clear" w:color="auto" w:fill="auto"/>
        <w:bidi w:val="0"/>
        <w:spacing w:before="0" w:after="60" w:line="240" w:lineRule="auto"/>
        <w:ind w:left="2100" w:right="0" w:firstLine="0"/>
        <w:jc w:val="left"/>
        <w:rPr>
          <w:sz w:val="19"/>
          <w:szCs w:val="19"/>
        </w:rPr>
      </w:pPr>
      <w:r>
        <w:rPr>
          <w:color w:val="000000"/>
          <w:spacing w:val="0"/>
          <w:w w:val="100"/>
          <w:position w:val="0"/>
          <w:sz w:val="19"/>
          <w:szCs w:val="19"/>
          <w:lang w:val="en-US" w:eastAsia="en-US" w:bidi="en-US"/>
        </w:rPr>
        <w:t>int temp = unsorted[i];</w:t>
      </w:r>
    </w:p>
    <w:p>
      <w:pPr>
        <w:pStyle w:val="5"/>
        <w:keepNext w:val="0"/>
        <w:keepLines w:val="0"/>
        <w:widowControl w:val="0"/>
        <w:shd w:val="clear" w:color="auto" w:fill="auto"/>
        <w:bidi w:val="0"/>
        <w:spacing w:before="0" w:after="0" w:line="240" w:lineRule="auto"/>
        <w:ind w:left="2100" w:right="0" w:firstLine="0"/>
        <w:jc w:val="left"/>
        <w:rPr>
          <w:sz w:val="19"/>
          <w:szCs w:val="19"/>
        </w:rPr>
      </w:pPr>
      <w:r>
        <w:rPr>
          <w:color w:val="000000"/>
          <w:spacing w:val="0"/>
          <w:w w:val="100"/>
          <w:position w:val="0"/>
          <w:sz w:val="19"/>
          <w:szCs w:val="19"/>
          <w:lang w:val="en-US" w:eastAsia="en-US" w:bidi="en-US"/>
        </w:rPr>
        <w:t>int j = i;</w:t>
      </w:r>
    </w:p>
    <w:p>
      <w:pPr>
        <w:pStyle w:val="5"/>
        <w:keepNext w:val="0"/>
        <w:keepLines w:val="0"/>
        <w:widowControl w:val="0"/>
        <w:shd w:val="clear" w:color="auto" w:fill="auto"/>
        <w:bidi w:val="0"/>
        <w:spacing w:before="0" w:after="60" w:line="345" w:lineRule="exact"/>
        <w:ind w:left="2100" w:right="0"/>
        <w:jc w:val="both"/>
        <w:rPr>
          <w:sz w:val="19"/>
          <w:szCs w:val="19"/>
        </w:rPr>
      </w:pPr>
      <w:r>
        <w:rPr>
          <w:color w:val="000000"/>
          <w:spacing w:val="0"/>
          <w:w w:val="100"/>
          <w:position w:val="0"/>
          <w:sz w:val="19"/>
          <w:szCs w:val="19"/>
          <w:lang w:val="en-US" w:eastAsia="en-US" w:bidi="en-US"/>
        </w:rPr>
        <w:t>while (j &gt; left &amp;&amp; unsorted[j - 1] &gt; temp) [</w:t>
      </w:r>
    </w:p>
    <w:p>
      <w:pPr>
        <w:pStyle w:val="5"/>
        <w:keepNext w:val="0"/>
        <w:keepLines w:val="0"/>
        <w:widowControl w:val="0"/>
        <w:shd w:val="clear" w:color="auto" w:fill="auto"/>
        <w:bidi w:val="0"/>
        <w:spacing w:before="0" w:after="120" w:line="240" w:lineRule="auto"/>
        <w:ind w:left="0" w:right="0" w:firstLine="0"/>
        <w:jc w:val="center"/>
        <w:rPr>
          <w:sz w:val="19"/>
          <w:szCs w:val="19"/>
        </w:rPr>
      </w:pPr>
      <w:r>
        <w:rPr>
          <w:color w:val="000000"/>
          <w:spacing w:val="0"/>
          <w:w w:val="100"/>
          <w:position w:val="0"/>
          <w:sz w:val="19"/>
          <w:szCs w:val="19"/>
          <w:lang w:val="en-US" w:eastAsia="en-US" w:bidi="en-US"/>
        </w:rPr>
        <w:t xml:space="preserve">unsorted[j] = unsorted[j </w:t>
      </w:r>
      <w:r>
        <w:rPr>
          <w:color w:val="000000"/>
          <w:spacing w:val="0"/>
          <w:w w:val="100"/>
          <w:position w:val="0"/>
          <w:sz w:val="19"/>
          <w:szCs w:val="19"/>
        </w:rPr>
        <w:t xml:space="preserve">- </w:t>
      </w:r>
      <w:r>
        <w:rPr>
          <w:color w:val="000000"/>
          <w:spacing w:val="0"/>
          <w:w w:val="100"/>
          <w:position w:val="0"/>
          <w:sz w:val="19"/>
          <w:szCs w:val="19"/>
          <w:lang w:val="en-US" w:eastAsia="en-US" w:bidi="en-US"/>
        </w:rPr>
        <w:t>1]</w:t>
      </w:r>
      <w:r>
        <w:rPr>
          <w:color w:val="000000"/>
          <w:spacing w:val="0"/>
          <w:w w:val="100"/>
          <w:position w:val="0"/>
          <w:sz w:val="19"/>
          <w:szCs w:val="19"/>
        </w:rPr>
        <w:t>:</w:t>
      </w:r>
    </w:p>
    <w:p>
      <w:pPr>
        <w:pStyle w:val="5"/>
        <w:keepNext w:val="0"/>
        <w:keepLines w:val="0"/>
        <w:widowControl w:val="0"/>
        <w:shd w:val="clear" w:color="auto" w:fill="auto"/>
        <w:bidi w:val="0"/>
        <w:spacing w:before="0" w:after="60" w:line="240" w:lineRule="auto"/>
        <w:ind w:left="2520" w:right="0" w:firstLine="0"/>
        <w:jc w:val="left"/>
        <w:rPr>
          <w:sz w:val="19"/>
          <w:szCs w:val="19"/>
        </w:rPr>
      </w:pPr>
      <w:r>
        <w:rPr>
          <w:color w:val="000000"/>
          <w:spacing w:val="0"/>
          <w:w w:val="100"/>
          <w:position w:val="0"/>
          <w:sz w:val="19"/>
          <w:szCs w:val="19"/>
          <w:lang w:val="en-US" w:eastAsia="en-US" w:bidi="en-US"/>
        </w:rPr>
        <w:t>j</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60" w:line="240" w:lineRule="auto"/>
        <w:ind w:left="2100" w:right="0" w:firstLine="0"/>
        <w:jc w:val="left"/>
        <w:rPr>
          <w:sz w:val="19"/>
          <w:szCs w:val="19"/>
        </w:rPr>
      </w:pPr>
      <w:r>
        <w:rPr>
          <w:color w:val="000000"/>
          <w:spacing w:val="0"/>
          <w:w w:val="100"/>
          <w:position w:val="0"/>
          <w:sz w:val="19"/>
          <w:szCs w:val="19"/>
          <w:lang w:val="en-US" w:eastAsia="en-US" w:bidi="en-US"/>
        </w:rPr>
        <w:t>1</w:t>
      </w:r>
    </w:p>
    <w:p>
      <w:pPr>
        <w:pStyle w:val="5"/>
        <w:keepNext w:val="0"/>
        <w:keepLines w:val="0"/>
        <w:widowControl w:val="0"/>
        <w:shd w:val="clear" w:color="auto" w:fill="auto"/>
        <w:bidi w:val="0"/>
        <w:spacing w:before="0" w:after="0" w:line="240" w:lineRule="auto"/>
        <w:ind w:left="2100" w:right="0" w:firstLine="0"/>
        <w:jc w:val="both"/>
        <w:rPr>
          <w:sz w:val="19"/>
          <w:szCs w:val="19"/>
        </w:rPr>
      </w:pPr>
      <w:r>
        <w:rPr>
          <w:color w:val="000000"/>
          <w:spacing w:val="0"/>
          <w:w w:val="100"/>
          <w:position w:val="0"/>
          <w:sz w:val="19"/>
          <w:szCs w:val="19"/>
          <w:lang w:val="en-US" w:eastAsia="en-US" w:bidi="en-US"/>
        </w:rPr>
        <w:t>unsorted [j] = tenp</w:t>
      </w:r>
      <w:r>
        <w:rPr>
          <w:color w:val="000000"/>
          <w:spacing w:val="0"/>
          <w:w w:val="100"/>
          <w:position w:val="0"/>
          <w:sz w:val="19"/>
          <w:szCs w:val="19"/>
          <w:lang w:val="zh-CN" w:eastAsia="zh-CN" w:bidi="zh-CN"/>
        </w:rPr>
        <w:t>:</w:t>
      </w:r>
    </w:p>
    <w:p>
      <w:pPr>
        <w:widowControl w:val="0"/>
        <w:spacing w:line="1" w:lineRule="exact"/>
        <w:sectPr>
          <w:headerReference r:id="rId11" w:type="default"/>
          <w:footnotePr>
            <w:numFmt w:val="decimal"/>
          </w:footnotePr>
          <w:pgSz w:w="11900" w:h="16840"/>
          <w:pgMar w:top="1655" w:right="1787" w:bottom="1700" w:left="1772" w:header="0" w:footer="1272" w:gutter="0"/>
          <w:cols w:space="720" w:num="1"/>
          <w:rtlGutter w:val="0"/>
          <w:docGrid w:linePitch="360" w:charSpace="0"/>
        </w:sectPr>
      </w:pPr>
      <w:r>
        <mc:AlternateContent>
          <mc:Choice Requires="wps">
            <w:drawing>
              <wp:anchor distT="762000" distB="0" distL="0" distR="0" simplePos="0" relativeHeight="125830144" behindDoc="0" locked="0" layoutInCell="1" allowOverlap="1">
                <wp:simplePos x="0" y="0"/>
                <wp:positionH relativeFrom="page">
                  <wp:posOffset>1658620</wp:posOffset>
                </wp:positionH>
                <wp:positionV relativeFrom="paragraph">
                  <wp:posOffset>762000</wp:posOffset>
                </wp:positionV>
                <wp:extent cx="714375" cy="15240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714375" cy="1524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〃三数取中，</w:t>
                            </w:r>
                          </w:p>
                        </w:txbxContent>
                      </wps:txbx>
                      <wps:bodyPr wrap="none" lIns="0" tIns="0" rIns="0" bIns="0">
                        <a:noAutofit/>
                      </wps:bodyPr>
                    </wps:wsp>
                  </a:graphicData>
                </a:graphic>
              </wp:anchor>
            </w:drawing>
          </mc:Choice>
          <mc:Fallback>
            <w:pict>
              <v:shape id="Shape 29" o:spid="_x0000_s1026" o:spt="202" type="#_x0000_t202" style="position:absolute;left:0pt;margin-left:130.6pt;margin-top:60pt;height:12pt;width:56.25pt;mso-position-horizontal-relative:page;mso-wrap-distance-bottom:0pt;mso-wrap-distance-top:60pt;mso-wrap-style:none;z-index:125830144;mso-width-relative:page;mso-height-relative:page;" filled="f" stroked="f" coordsize="21600,21600" o:gfxdata="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zME9tYA&#10;AAALAQAADwAAAAAAAAABACAAAAAiAAAAZHJzL2Rvd25yZXYueG1sUEsBAhQAFAAAAAgAh07iQJiY&#10;AoOvAQAAcQMAAA4AAAAAAAAAAQAgAAAAJQEAAGRycy9lMm9Eb2MueG1sUEsFBgAAAAAGAAYAWQEA&#10;AEYF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〃三数取中，</w:t>
                      </w:r>
                    </w:p>
                  </w:txbxContent>
                </v:textbox>
                <w10:wrap type="topAndBottom"/>
              </v:shape>
            </w:pict>
          </mc:Fallback>
        </mc:AlternateContent>
      </w:r>
      <w:r>
        <mc:AlternateContent>
          <mc:Choice Requires="wps">
            <w:drawing>
              <wp:anchor distT="762000" distB="0" distL="0" distR="0" simplePos="0" relativeHeight="125830144" behindDoc="0" locked="0" layoutInCell="1" allowOverlap="1">
                <wp:simplePos x="0" y="0"/>
                <wp:positionH relativeFrom="page">
                  <wp:posOffset>2439670</wp:posOffset>
                </wp:positionH>
                <wp:positionV relativeFrom="paragraph">
                  <wp:posOffset>762000</wp:posOffset>
                </wp:positionV>
                <wp:extent cx="1514475" cy="15240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1514475" cy="1524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同时将中值移到序列第一位</w:t>
                            </w:r>
                          </w:p>
                        </w:txbxContent>
                      </wps:txbx>
                      <wps:bodyPr wrap="none" lIns="0" tIns="0" rIns="0" bIns="0">
                        <a:noAutofit/>
                      </wps:bodyPr>
                    </wps:wsp>
                  </a:graphicData>
                </a:graphic>
              </wp:anchor>
            </w:drawing>
          </mc:Choice>
          <mc:Fallback>
            <w:pict>
              <v:shape id="Shape 31" o:spid="_x0000_s1026" o:spt="202" type="#_x0000_t202" style="position:absolute;left:0pt;margin-left:192.1pt;margin-top:60pt;height:12pt;width:119.25pt;mso-position-horizontal-relative:page;mso-wrap-distance-bottom:0pt;mso-wrap-distance-top:60pt;mso-wrap-style:none;z-index:125830144;mso-width-relative:page;mso-height-relative:page;" filled="f" stroked="f" coordsize="21600,21600" o:gfxdata="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8y3ZO1gAA&#10;AAsBAAAPAAAAAAAAAAEAIAAAACIAAABkcnMvZG93bnJldi54bWxQSwECFAAUAAAACACHTuJAExEm&#10;6a4BAAByAwAADgAAAAAAAAABACAAAAAl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同时将中值移到序列第一位</w:t>
                      </w:r>
                    </w:p>
                  </w:txbxContent>
                </v:textbox>
                <w10:wrap type="topAndBottom"/>
              </v:shape>
            </w:pict>
          </mc:Fallback>
        </mc:AlternateContent>
      </w:r>
    </w:p>
    <w:p>
      <w:pPr>
        <w:pStyle w:val="5"/>
        <w:keepNext w:val="0"/>
        <w:keepLines w:val="0"/>
        <w:widowControl w:val="0"/>
        <w:shd w:val="clear" w:color="auto" w:fill="auto"/>
        <w:bidi w:val="0"/>
        <w:spacing w:before="0" w:after="0" w:line="322" w:lineRule="exact"/>
        <w:ind w:left="820" w:right="0" w:hanging="380"/>
        <w:jc w:val="left"/>
      </w:pPr>
      <w:r>
        <w:rPr>
          <w:color w:val="000000"/>
          <w:spacing w:val="0"/>
          <w:w w:val="100"/>
          <w:position w:val="0"/>
          <w:sz w:val="19"/>
          <w:szCs w:val="19"/>
          <w:lang w:val="en-US" w:eastAsia="en-US" w:bidi="en-US"/>
        </w:rPr>
        <w:t xml:space="preserve">int SelectPivotOf Three (vector&lt;int&gt; &amp;arr, int low, irrt high) { int mid = low </w:t>
      </w:r>
      <w:r>
        <w:rPr>
          <w:color w:val="000000"/>
          <w:spacing w:val="0"/>
          <w:w w:val="100"/>
          <w:position w:val="0"/>
          <w:sz w:val="19"/>
          <w:szCs w:val="19"/>
        </w:rPr>
        <w:t xml:space="preserve">+ </w:t>
      </w:r>
      <w:r>
        <w:rPr>
          <w:color w:val="000000"/>
          <w:spacing w:val="0"/>
          <w:w w:val="100"/>
          <w:position w:val="0"/>
          <w:sz w:val="19"/>
          <w:szCs w:val="19"/>
          <w:lang w:val="en-US" w:eastAsia="en-US" w:bidi="en-US"/>
        </w:rPr>
        <w:t xml:space="preserve">(high </w:t>
      </w:r>
      <w:r>
        <w:rPr>
          <w:color w:val="000000"/>
          <w:spacing w:val="0"/>
          <w:w w:val="100"/>
          <w:position w:val="0"/>
          <w:sz w:val="19"/>
          <w:szCs w:val="19"/>
        </w:rPr>
        <w:t xml:space="preserve">- </w:t>
      </w:r>
      <w:r>
        <w:rPr>
          <w:color w:val="000000"/>
          <w:spacing w:val="0"/>
          <w:w w:val="100"/>
          <w:position w:val="0"/>
          <w:sz w:val="19"/>
          <w:szCs w:val="19"/>
          <w:lang w:val="en-US" w:eastAsia="en-US" w:bidi="en-US"/>
        </w:rPr>
        <w:t>low)/2;//</w:t>
      </w:r>
      <w:r>
        <w:rPr>
          <w:color w:val="000000"/>
          <w:spacing w:val="0"/>
          <w:w w:val="100"/>
          <w:position w:val="0"/>
        </w:rPr>
        <w:t>计算数组中间的元素的下标 〃使用三数取中法迭择枢轴</w:t>
      </w:r>
    </w:p>
    <w:p>
      <w:pPr>
        <w:widowControl w:val="0"/>
        <w:spacing w:line="1" w:lineRule="exact"/>
        <w:sectPr>
          <w:footnotePr>
            <w:numFmt w:val="decimal"/>
          </w:footnotePr>
          <w:type w:val="continuous"/>
          <w:pgSz w:w="11900" w:h="16840"/>
          <w:pgMar w:top="1655" w:right="1787" w:bottom="2945" w:left="2192" w:header="0" w:footer="3" w:gutter="0"/>
          <w:cols w:space="720" w:num="1"/>
          <w:rtlGutter w:val="0"/>
          <w:docGrid w:linePitch="360" w:charSpace="0"/>
        </w:sectPr>
      </w:pPr>
      <w:r>
        <mc:AlternateContent>
          <mc:Choice Requires="wps">
            <w:drawing>
              <wp:anchor distT="0" distB="9525" distL="0" distR="0" simplePos="0" relativeHeight="125830144" behindDoc="0" locked="0" layoutInCell="1" allowOverlap="1">
                <wp:simplePos x="0" y="0"/>
                <wp:positionH relativeFrom="page">
                  <wp:posOffset>1934845</wp:posOffset>
                </wp:positionH>
                <wp:positionV relativeFrom="paragraph">
                  <wp:posOffset>0</wp:posOffset>
                </wp:positionV>
                <wp:extent cx="771525" cy="16192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771525"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if (arr[mid]</w:t>
                            </w:r>
                          </w:p>
                        </w:txbxContent>
                      </wps:txbx>
                      <wps:bodyPr wrap="none" lIns="0" tIns="0" rIns="0" bIns="0">
                        <a:noAutofit/>
                      </wps:bodyPr>
                    </wps:wsp>
                  </a:graphicData>
                </a:graphic>
              </wp:anchor>
            </w:drawing>
          </mc:Choice>
          <mc:Fallback>
            <w:pict>
              <v:shape id="Shape 33" o:spid="_x0000_s1026" o:spt="202" type="#_x0000_t202" style="position:absolute;left:0pt;margin-left:152.35pt;margin-top:0pt;height:12.75pt;width:60.75pt;mso-position-horizontal-relative:page;mso-wrap-distance-bottom:0.75pt;mso-wrap-distance-top:0pt;mso-wrap-style:none;z-index:125830144;mso-width-relative:page;mso-height-relative:page;" filled="f" stroked="f" coordsize="21600,21600" o:gfxdata="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6yJGDNUAAAAH&#10;AQAADwAAAAAAAAABACAAAAAiAAAAZHJzL2Rvd25yZXYueG1sUEsBAhQAFAAAAAgAh07iQHigrqSt&#10;AQAAcQMAAA4AAAAAAAAAAQAgAAAAJAEAAGRycy9lMm9Eb2MueG1sUEsFBgAAAAAGAAYAWQEAAEMF&#10;A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if (arr[mid]</w:t>
                      </w:r>
                    </w:p>
                  </w:txbxContent>
                </v:textbox>
                <w10:wrap type="topAndBottom"/>
              </v:shape>
            </w:pict>
          </mc:Fallback>
        </mc:AlternateContent>
      </w:r>
      <w:r>
        <mc:AlternateContent>
          <mc:Choice Requires="wps">
            <w:drawing>
              <wp:anchor distT="0" distB="0" distL="0" distR="0" simplePos="0" relativeHeight="125830144" behindDoc="0" locked="0" layoutInCell="1" allowOverlap="1">
                <wp:simplePos x="0" y="0"/>
                <wp:positionH relativeFrom="page">
                  <wp:posOffset>2887345</wp:posOffset>
                </wp:positionH>
                <wp:positionV relativeFrom="paragraph">
                  <wp:posOffset>0</wp:posOffset>
                </wp:positionV>
                <wp:extent cx="1647825" cy="17145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1647825" cy="1714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arr[high])//</w:t>
                            </w:r>
                            <w:r>
                              <w:rPr>
                                <w:color w:val="000000"/>
                                <w:spacing w:val="0"/>
                                <w:w w:val="100"/>
                                <w:position w:val="0"/>
                                <w:sz w:val="20"/>
                                <w:szCs w:val="20"/>
                              </w:rPr>
                              <w:t>目标：</w:t>
                            </w:r>
                            <w:r>
                              <w:rPr>
                                <w:color w:val="000000"/>
                                <w:spacing w:val="0"/>
                                <w:w w:val="100"/>
                                <w:position w:val="0"/>
                                <w:sz w:val="19"/>
                                <w:szCs w:val="19"/>
                                <w:lang w:val="en-US" w:eastAsia="en-US" w:bidi="en-US"/>
                              </w:rPr>
                              <w:t>arr[mid]</w:t>
                            </w:r>
                          </w:p>
                        </w:txbxContent>
                      </wps:txbx>
                      <wps:bodyPr wrap="none" lIns="0" tIns="0" rIns="0" bIns="0">
                        <a:noAutofit/>
                      </wps:bodyPr>
                    </wps:wsp>
                  </a:graphicData>
                </a:graphic>
              </wp:anchor>
            </w:drawing>
          </mc:Choice>
          <mc:Fallback>
            <w:pict>
              <v:shape id="Shape 35" o:spid="_x0000_s1026" o:spt="202" type="#_x0000_t202" style="position:absolute;left:0pt;margin-left:227.35pt;margin-top:0pt;height:13.5pt;width:129.75pt;mso-position-horizontal-relative:page;mso-wrap-distance-bottom:0pt;mso-wrap-distance-top:0pt;mso-wrap-style:none;z-index:125830144;mso-width-relative:page;mso-height-relative:page;" filled="f" stroked="f" coordsize="21600,21600" o:gfxdata="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9hSETVAAAA&#10;BwEAAA8AAAAAAAAAAQAgAAAAIgAAAGRycy9kb3ducmV2LnhtbFBLAQIUABQAAAAIAIdO4kADxubA&#10;rgEAAHIDAAAOAAAAAAAAAAEAIAAAACQBAABkcnMvZTJvRG9jLnhtbFBLBQYAAAAABgAGAFkBAABE&#10;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arr[high])//</w:t>
                      </w:r>
                      <w:r>
                        <w:rPr>
                          <w:color w:val="000000"/>
                          <w:spacing w:val="0"/>
                          <w:w w:val="100"/>
                          <w:position w:val="0"/>
                          <w:sz w:val="20"/>
                          <w:szCs w:val="20"/>
                        </w:rPr>
                        <w:t>目标：</w:t>
                      </w:r>
                      <w:r>
                        <w:rPr>
                          <w:color w:val="000000"/>
                          <w:spacing w:val="0"/>
                          <w:w w:val="100"/>
                          <w:position w:val="0"/>
                          <w:sz w:val="19"/>
                          <w:szCs w:val="19"/>
                          <w:lang w:val="en-US" w:eastAsia="en-US" w:bidi="en-US"/>
                        </w:rPr>
                        <w:t>arr[mid]</w:t>
                      </w:r>
                    </w:p>
                  </w:txbxContent>
                </v:textbox>
                <w10:wrap type="topAndBottom"/>
              </v:shape>
            </w:pict>
          </mc:Fallback>
        </mc:AlternateContent>
      </w:r>
      <w:r>
        <mc:AlternateContent>
          <mc:Choice Requires="wps">
            <w:drawing>
              <wp:anchor distT="0" distB="0" distL="0" distR="0" simplePos="0" relativeHeight="125830144" behindDoc="0" locked="0" layoutInCell="1" allowOverlap="1">
                <wp:simplePos x="0" y="0"/>
                <wp:positionH relativeFrom="page">
                  <wp:posOffset>4592320</wp:posOffset>
                </wp:positionH>
                <wp:positionV relativeFrom="paragraph">
                  <wp:posOffset>0</wp:posOffset>
                </wp:positionV>
                <wp:extent cx="771525" cy="17145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771525" cy="1714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&lt;=arr[high]</w:t>
                            </w:r>
                          </w:p>
                        </w:txbxContent>
                      </wps:txbx>
                      <wps:bodyPr wrap="none" lIns="0" tIns="0" rIns="0" bIns="0">
                        <a:noAutofit/>
                      </wps:bodyPr>
                    </wps:wsp>
                  </a:graphicData>
                </a:graphic>
              </wp:anchor>
            </w:drawing>
          </mc:Choice>
          <mc:Fallback>
            <w:pict>
              <v:shape id="Shape 37" o:spid="_x0000_s1026" o:spt="202" type="#_x0000_t202" style="position:absolute;left:0pt;margin-left:361.6pt;margin-top:0pt;height:13.5pt;width:60.75pt;mso-position-horizontal-relative:page;mso-wrap-distance-bottom:0pt;mso-wrap-distance-top:0pt;mso-wrap-style:none;z-index:125830144;mso-width-relative:page;mso-height-relative:page;" filled="f" stroked="f" coordsize="21600,21600" o:gfxdata="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mR7V3VAAAA&#10;BwEAAA8AAAAAAAAAAQAgAAAAIgAAAGRycy9kb3ducmV2LnhtbFBLAQIUABQAAAAIAIdO4kCcNOpc&#10;rgEAAHEDAAAOAAAAAAAAAAEAIAAAACQBAABkcnMvZTJvRG9jLnhtbFBLBQYAAAAABgAGAFkBAABE&#10;BQ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&lt;=arr[high]</w:t>
                      </w:r>
                    </w:p>
                  </w:txbxContent>
                </v:textbox>
                <w10:wrap type="topAndBottom"/>
              </v:shape>
            </w:pict>
          </mc:Fallback>
        </mc:AlternateContent>
      </w:r>
    </w:p>
    <w:p>
      <w:pPr>
        <w:widowControl w:val="0"/>
        <w:spacing w:line="202" w:lineRule="exact"/>
        <w:rPr>
          <w:sz w:val="16"/>
          <w:szCs w:val="16"/>
        </w:rPr>
      </w:pPr>
    </w:p>
    <w:p>
      <w:pPr>
        <w:widowControl w:val="0"/>
        <w:spacing w:line="1" w:lineRule="exact"/>
        <w:sectPr>
          <w:footnotePr>
            <w:numFmt w:val="decimal"/>
          </w:footnotePr>
          <w:type w:val="continuous"/>
          <w:pgSz w:w="11900" w:h="16840"/>
          <w:pgMar w:top="1655" w:right="0" w:bottom="2945" w:left="0" w:header="0" w:footer="3" w:gutter="0"/>
          <w:cols w:space="720" w:num="1"/>
          <w:rtlGutter w:val="0"/>
          <w:docGrid w:linePitch="360" w:charSpace="0"/>
        </w:sectPr>
      </w:pPr>
    </w:p>
    <w:p>
      <w:pPr>
        <w:pStyle w:val="5"/>
        <w:keepNext w:val="0"/>
        <w:keepLines w:val="0"/>
        <w:widowControl w:val="0"/>
        <w:shd w:val="clear" w:color="auto" w:fill="auto"/>
        <w:bidi w:val="0"/>
        <w:spacing w:before="0" w:after="0" w:line="240" w:lineRule="auto"/>
        <w:ind w:left="1260" w:right="0" w:firstLine="0"/>
        <w:jc w:val="left"/>
        <w:rPr>
          <w:sz w:val="19"/>
          <w:szCs w:val="19"/>
        </w:rPr>
      </w:pPr>
      <w:r>
        <w:rPr>
          <w:color w:val="000000"/>
          <w:spacing w:val="0"/>
          <w:w w:val="100"/>
          <w:position w:val="0"/>
          <w:sz w:val="19"/>
          <w:szCs w:val="19"/>
          <w:lang w:val="en-US" w:eastAsia="en-US" w:bidi="en-US"/>
        </w:rPr>
        <w:t>sw</w:t>
      </w:r>
      <w:r>
        <w:rPr>
          <w:color w:val="000000"/>
          <w:spacing w:val="0"/>
          <w:w w:val="100"/>
          <w:position w:val="0"/>
          <w:sz w:val="20"/>
          <w:szCs w:val="20"/>
        </w:rPr>
        <w:t>亜</w:t>
      </w:r>
      <w:r>
        <w:rPr>
          <w:color w:val="000000"/>
          <w:spacing w:val="0"/>
          <w:w w:val="100"/>
          <w:position w:val="0"/>
          <w:sz w:val="19"/>
          <w:szCs w:val="19"/>
          <w:lang w:val="en-US" w:eastAsia="en-US" w:bidi="en-US"/>
        </w:rPr>
        <w:t>(arr [mid], arr [high])</w:t>
      </w:r>
      <w:r>
        <w:rPr>
          <w:color w:val="000000"/>
          <w:spacing w:val="0"/>
          <w:w w:val="100"/>
          <w:position w:val="0"/>
          <w:sz w:val="19"/>
          <w:szCs w:val="19"/>
        </w:rPr>
        <w:t>:</w:t>
      </w:r>
    </w:p>
    <w:p>
      <w:pPr>
        <w:widowControl w:val="0"/>
        <w:spacing w:line="1" w:lineRule="exact"/>
        <w:sectPr>
          <w:footnotePr>
            <w:numFmt w:val="decimal"/>
          </w:footnotePr>
          <w:type w:val="continuous"/>
          <w:pgSz w:w="11900" w:h="16840"/>
          <w:pgMar w:top="1655" w:right="1787" w:bottom="2945" w:left="2192" w:header="0" w:footer="3" w:gutter="0"/>
          <w:cols w:space="720" w:num="1"/>
          <w:rtlGutter w:val="0"/>
          <w:docGrid w:linePitch="360" w:charSpace="0"/>
        </w:sectPr>
      </w:pPr>
      <w:r>
        <mc:AlternateContent>
          <mc:Choice Requires="wps">
            <w:drawing>
              <wp:anchor distT="174625" distB="0" distL="0" distR="0" simplePos="0" relativeHeight="125830144" behindDoc="0" locked="0" layoutInCell="1" allowOverlap="1">
                <wp:simplePos x="0" y="0"/>
                <wp:positionH relativeFrom="page">
                  <wp:posOffset>1934845</wp:posOffset>
                </wp:positionH>
                <wp:positionV relativeFrom="paragraph">
                  <wp:posOffset>174625</wp:posOffset>
                </wp:positionV>
                <wp:extent cx="152400" cy="352425"/>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152400" cy="352425"/>
                        </a:xfrm>
                        <a:prstGeom prst="rect">
                          <a:avLst/>
                        </a:prstGeom>
                        <a:noFill/>
                      </wps:spPr>
                      <wps:txbx>
                        <w:txbxContent>
                          <w:p>
                            <w:pPr>
                              <w:pStyle w:val="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lang w:val="en-US" w:eastAsia="en-US" w:bidi="en-US"/>
                              </w:rPr>
                              <w:t>if</w:t>
                            </w:r>
                          </w:p>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I</w:t>
                            </w:r>
                          </w:p>
                        </w:txbxContent>
                      </wps:txbx>
                      <wps:bodyPr lIns="0" tIns="0" rIns="0" bIns="0">
                        <a:noAutofit/>
                      </wps:bodyPr>
                    </wps:wsp>
                  </a:graphicData>
                </a:graphic>
              </wp:anchor>
            </w:drawing>
          </mc:Choice>
          <mc:Fallback>
            <w:pict>
              <v:shape id="Shape 39" o:spid="_x0000_s1026" o:spt="202" type="#_x0000_t202" style="position:absolute;left:0pt;margin-left:152.35pt;margin-top:13.75pt;height:27.75pt;width:12pt;mso-position-horizontal-relative:page;mso-wrap-distance-bottom:0pt;mso-wrap-distance-top:13.75pt;z-index:125830144;mso-width-relative:page;mso-height-relative:page;" filled="f" stroked="f" coordsize="21600,21600" o:gfxdata="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dzBJQ2AAAAAkBAAAPAAAA&#10;AAAAAAEAIAAAACIAAABkcnMvZG93bnJldi54bWxQSwECFAAUAAAACACHTuJACVcIQKMBAABlAwAA&#10;DgAAAAAAAAABACAAAAAnAQAAZHJzL2Uyb0RvYy54bWxQSwUGAAAAAAYABgBZAQAAPAUAAAAA&#10;">
                <v:fill on="f" focussize="0,0"/>
                <v:stroke on="f"/>
                <v:imagedata o:title=""/>
                <o:lock v:ext="edit" aspectratio="f"/>
                <v:textbox inset="0mm,0mm,0mm,0mm">
                  <w:txbxContent>
                    <w:p>
                      <w:pPr>
                        <w:pStyle w:val="5"/>
                        <w:keepNext w:val="0"/>
                        <w:keepLines w:val="0"/>
                        <w:widowControl w:val="0"/>
                        <w:shd w:val="clear" w:color="auto" w:fill="auto"/>
                        <w:bidi w:val="0"/>
                        <w:spacing w:before="0" w:after="100" w:line="240" w:lineRule="auto"/>
                        <w:ind w:left="0" w:right="0" w:firstLine="0"/>
                        <w:jc w:val="left"/>
                        <w:rPr>
                          <w:sz w:val="19"/>
                          <w:szCs w:val="19"/>
                        </w:rPr>
                      </w:pPr>
                      <w:r>
                        <w:rPr>
                          <w:color w:val="000000"/>
                          <w:spacing w:val="0"/>
                          <w:w w:val="100"/>
                          <w:position w:val="0"/>
                          <w:sz w:val="19"/>
                          <w:szCs w:val="19"/>
                          <w:lang w:val="en-US" w:eastAsia="en-US" w:bidi="en-US"/>
                        </w:rPr>
                        <w:t>if</w:t>
                      </w:r>
                    </w:p>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I</w:t>
                      </w:r>
                    </w:p>
                  </w:txbxContent>
                </v:textbox>
                <w10:wrap type="topAndBottom"/>
              </v:shape>
            </w:pict>
          </mc:Fallback>
        </mc:AlternateContent>
      </w:r>
      <w:r>
        <mc:AlternateContent>
          <mc:Choice Requires="wps">
            <w:drawing>
              <wp:anchor distT="165100" distB="190500" distL="0" distR="0" simplePos="0" relativeHeight="125830144" behindDoc="0" locked="0" layoutInCell="1" allowOverlap="1">
                <wp:simplePos x="0" y="0"/>
                <wp:positionH relativeFrom="page">
                  <wp:posOffset>2192020</wp:posOffset>
                </wp:positionH>
                <wp:positionV relativeFrom="paragraph">
                  <wp:posOffset>165100</wp:posOffset>
                </wp:positionV>
                <wp:extent cx="2343150" cy="171450"/>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2343150" cy="1714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arr [low] &gt; arr [high])//</w:t>
                            </w:r>
                            <w:r>
                              <w:rPr>
                                <w:color w:val="000000"/>
                                <w:spacing w:val="0"/>
                                <w:w w:val="100"/>
                                <w:position w:val="0"/>
                                <w:sz w:val="20"/>
                                <w:szCs w:val="20"/>
                              </w:rPr>
                              <w:t>目标：</w:t>
                            </w:r>
                            <w:r>
                              <w:rPr>
                                <w:color w:val="000000"/>
                                <w:spacing w:val="0"/>
                                <w:w w:val="100"/>
                                <w:position w:val="0"/>
                                <w:sz w:val="19"/>
                                <w:szCs w:val="19"/>
                                <w:lang w:val="en-US" w:eastAsia="en-US" w:bidi="en-US"/>
                              </w:rPr>
                              <w:t>arr [low]</w:t>
                            </w:r>
                          </w:p>
                        </w:txbxContent>
                      </wps:txbx>
                      <wps:bodyPr wrap="none" lIns="0" tIns="0" rIns="0" bIns="0">
                        <a:noAutofit/>
                      </wps:bodyPr>
                    </wps:wsp>
                  </a:graphicData>
                </a:graphic>
              </wp:anchor>
            </w:drawing>
          </mc:Choice>
          <mc:Fallback>
            <w:pict>
              <v:shape id="Shape 41" o:spid="_x0000_s1026" o:spt="202" type="#_x0000_t202" style="position:absolute;left:0pt;margin-left:172.6pt;margin-top:13pt;height:13.5pt;width:184.5pt;mso-position-horizontal-relative:page;mso-wrap-distance-bottom:15pt;mso-wrap-distance-top:13pt;mso-wrap-style:none;z-index:125830144;mso-width-relative:page;mso-height-relative:page;" filled="f" stroked="f" coordsize="21600,21600" o:gfxdata="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Rktmx1wAA&#10;AAkBAAAPAAAAAAAAAAEAIAAAACIAAABkcnMvZG93bnJldi54bWxQSwECFAAUAAAACACHTuJAyNkG&#10;260BAAByAwAADgAAAAAAAAABACAAAAAm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arr [low] &gt; arr [high])//</w:t>
                      </w:r>
                      <w:r>
                        <w:rPr>
                          <w:color w:val="000000"/>
                          <w:spacing w:val="0"/>
                          <w:w w:val="100"/>
                          <w:position w:val="0"/>
                          <w:sz w:val="20"/>
                          <w:szCs w:val="20"/>
                        </w:rPr>
                        <w:t>目标：</w:t>
                      </w:r>
                      <w:r>
                        <w:rPr>
                          <w:color w:val="000000"/>
                          <w:spacing w:val="0"/>
                          <w:w w:val="100"/>
                          <w:position w:val="0"/>
                          <w:sz w:val="19"/>
                          <w:szCs w:val="19"/>
                          <w:lang w:val="en-US" w:eastAsia="en-US" w:bidi="en-US"/>
                        </w:rPr>
                        <w:t>arr [low]</w:t>
                      </w:r>
                    </w:p>
                  </w:txbxContent>
                </v:textbox>
                <w10:wrap type="topAndBottom"/>
              </v:shape>
            </w:pict>
          </mc:Fallback>
        </mc:AlternateContent>
      </w:r>
      <w:r>
        <mc:AlternateContent>
          <mc:Choice Requires="wps">
            <w:drawing>
              <wp:anchor distT="174625" distB="200025" distL="0" distR="0" simplePos="0" relativeHeight="125830144" behindDoc="0" locked="0" layoutInCell="1" allowOverlap="1">
                <wp:simplePos x="0" y="0"/>
                <wp:positionH relativeFrom="page">
                  <wp:posOffset>4592320</wp:posOffset>
                </wp:positionH>
                <wp:positionV relativeFrom="paragraph">
                  <wp:posOffset>174625</wp:posOffset>
                </wp:positionV>
                <wp:extent cx="152400" cy="15240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152400" cy="15240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&lt;=</w:t>
                            </w:r>
                          </w:p>
                        </w:txbxContent>
                      </wps:txbx>
                      <wps:bodyPr wrap="none" lIns="0" tIns="0" rIns="0" bIns="0">
                        <a:noAutofit/>
                      </wps:bodyPr>
                    </wps:wsp>
                  </a:graphicData>
                </a:graphic>
              </wp:anchor>
            </w:drawing>
          </mc:Choice>
          <mc:Fallback>
            <w:pict>
              <v:shape id="Shape 43" o:spid="_x0000_s1026" o:spt="202" type="#_x0000_t202" style="position:absolute;left:0pt;margin-left:361.6pt;margin-top:13.75pt;height:12pt;width:12pt;mso-position-horizontal-relative:page;mso-wrap-distance-bottom:15.75pt;mso-wrap-distance-top:13.75pt;mso-wrap-style:none;z-index:125830144;mso-width-relative:page;mso-height-relative:page;" filled="f" stroked="f" coordsize="21600,21600" o:gfxdata="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Mc9hNcAAAAJAQAA&#10;DwAAAAAAAAABACAAAAAiAAAAZHJzL2Rvd25yZXYueG1sUEsBAhQAFAAAAAgAh07iQHtjHMqoAQAA&#10;cQMAAA4AAAAAAAAAAQAgAAAAJgEAAGRycy9lMm9Eb2MueG1sUEsFBgAAAAAGAAYAWQEAAEAFAAAA&#10;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&lt;=</w:t>
                      </w:r>
                    </w:p>
                  </w:txbxContent>
                </v:textbox>
                <w10:wrap type="topAndBottom"/>
              </v:shape>
            </w:pict>
          </mc:Fallback>
        </mc:AlternateContent>
      </w:r>
      <w:r>
        <mc:AlternateContent>
          <mc:Choice Requires="wps">
            <w:drawing>
              <wp:anchor distT="165100" distB="190500" distL="0" distR="0" simplePos="0" relativeHeight="125830144" behindDoc="0" locked="0" layoutInCell="1" allowOverlap="1">
                <wp:simplePos x="0" y="0"/>
                <wp:positionH relativeFrom="page">
                  <wp:posOffset>4782820</wp:posOffset>
                </wp:positionH>
                <wp:positionV relativeFrom="paragraph">
                  <wp:posOffset>165100</wp:posOffset>
                </wp:positionV>
                <wp:extent cx="581025" cy="171450"/>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581025" cy="171450"/>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arr [high]</w:t>
                            </w:r>
                          </w:p>
                        </w:txbxContent>
                      </wps:txbx>
                      <wps:bodyPr wrap="none" lIns="0" tIns="0" rIns="0" bIns="0">
                        <a:noAutofit/>
                      </wps:bodyPr>
                    </wps:wsp>
                  </a:graphicData>
                </a:graphic>
              </wp:anchor>
            </w:drawing>
          </mc:Choice>
          <mc:Fallback>
            <w:pict>
              <v:shape id="Shape 45" o:spid="_x0000_s1026" o:spt="202" type="#_x0000_t202" style="position:absolute;left:0pt;margin-left:376.6pt;margin-top:13pt;height:13.5pt;width:45.75pt;mso-position-horizontal-relative:page;mso-wrap-distance-bottom:15pt;mso-wrap-distance-top:13pt;mso-wrap-style:none;z-index:125830144;mso-width-relative:page;mso-height-relative:page;" filled="f" stroked="f" coordsize="21600,21600" o:gfxdata="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1o+N51wAA&#10;AAkBAAAPAAAAAAAAAAEAIAAAACIAAABkcnMvZG93bnJldi54bWxQSwECFAAUAAAACACHTuJAz1GH&#10;gq0BAABxAwAADgAAAAAAAAABACAAAAAmAQAAZHJzL2Uyb0RvYy54bWxQSwUGAAAAAAYABgBZAQAA&#10;RQUA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arr [high]</w:t>
                      </w:r>
                    </w:p>
                  </w:txbxContent>
                </v:textbox>
                <w10:wrap type="topAndBottom"/>
              </v:shape>
            </w:pict>
          </mc:Fallback>
        </mc:AlternateContent>
      </w:r>
    </w:p>
    <w:p>
      <w:pPr>
        <w:pStyle w:val="5"/>
        <w:keepNext w:val="0"/>
        <w:keepLines w:val="0"/>
        <w:widowControl w:val="0"/>
        <w:shd w:val="clear" w:color="auto" w:fill="auto"/>
        <w:bidi w:val="0"/>
        <w:spacing w:before="0" w:after="400" w:line="240" w:lineRule="auto"/>
        <w:ind w:left="1260" w:right="0" w:firstLine="0"/>
        <w:jc w:val="left"/>
        <w:rPr>
          <w:sz w:val="19"/>
          <w:szCs w:val="19"/>
        </w:rPr>
      </w:pPr>
      <w:r>
        <w:rPr>
          <w:color w:val="000000"/>
          <w:spacing w:val="0"/>
          <w:w w:val="100"/>
          <w:position w:val="0"/>
          <w:sz w:val="19"/>
          <w:szCs w:val="19"/>
          <w:lang w:val="en-US" w:eastAsia="en-US" w:bidi="en-US"/>
        </w:rPr>
        <w:t>sw</w:t>
      </w:r>
      <w:r>
        <w:rPr>
          <w:color w:val="000000"/>
          <w:spacing w:val="0"/>
          <w:w w:val="100"/>
          <w:position w:val="0"/>
          <w:sz w:val="20"/>
          <w:szCs w:val="20"/>
        </w:rPr>
        <w:t>邳</w:t>
      </w:r>
      <w:r>
        <w:rPr>
          <w:color w:val="000000"/>
          <w:spacing w:val="0"/>
          <w:w w:val="100"/>
          <w:position w:val="0"/>
          <w:sz w:val="19"/>
          <w:szCs w:val="19"/>
          <w:lang w:val="en-US" w:eastAsia="en-US" w:bidi="en-US"/>
        </w:rPr>
        <w:t>(arr [low], arr [high])</w:t>
      </w:r>
      <w:r>
        <w:rPr>
          <w:color w:val="000000"/>
          <w:spacing w:val="0"/>
          <w:w w:val="100"/>
          <w:position w:val="0"/>
          <w:sz w:val="19"/>
          <w:szCs w:val="19"/>
        </w:rPr>
        <w:t>:</w:t>
      </w:r>
    </w:p>
    <w:p>
      <w:pPr>
        <w:pStyle w:val="5"/>
        <w:keepNext w:val="0"/>
        <w:keepLines w:val="0"/>
        <w:widowControl w:val="0"/>
        <w:shd w:val="clear" w:color="auto" w:fill="auto"/>
        <w:bidi w:val="0"/>
        <w:spacing w:before="0" w:after="400" w:line="240" w:lineRule="auto"/>
        <w:ind w:left="0" w:right="0" w:firstLine="820"/>
        <w:jc w:val="left"/>
        <w:rPr>
          <w:sz w:val="19"/>
          <w:szCs w:val="19"/>
        </w:rPr>
      </w:pPr>
      <w:r>
        <mc:AlternateContent>
          <mc:Choice Requires="wps">
            <w:drawing>
              <wp:anchor distT="0" distB="0" distL="50800" distR="50800" simplePos="0" relativeHeight="125830144" behindDoc="0" locked="0" layoutInCell="1" allowOverlap="1">
                <wp:simplePos x="0" y="0"/>
                <wp:positionH relativeFrom="page">
                  <wp:posOffset>4592320</wp:posOffset>
                </wp:positionH>
                <wp:positionV relativeFrom="paragraph">
                  <wp:posOffset>12700</wp:posOffset>
                </wp:positionV>
                <wp:extent cx="704850" cy="161925"/>
                <wp:effectExtent l="0" t="0" r="0" b="0"/>
                <wp:wrapSquare wrapText="left"/>
                <wp:docPr id="47" name="Shape 47"/>
                <wp:cNvGraphicFramePr/>
                <a:graphic xmlns:a="http://schemas.openxmlformats.org/drawingml/2006/main">
                  <a:graphicData uri="http://schemas.microsoft.com/office/word/2010/wordprocessingShape">
                    <wps:wsp>
                      <wps:cNvSpPr txBox="1"/>
                      <wps:spPr>
                        <a:xfrm>
                          <a:off x="0" y="0"/>
                          <a:ext cx="704850" cy="161925"/>
                        </a:xfrm>
                        <a:prstGeom prst="rect">
                          <a:avLst/>
                        </a:prstGeom>
                        <a:noFill/>
                      </wps:spPr>
                      <wps:txbx>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&gt;=arr[mid]</w:t>
                            </w:r>
                          </w:p>
                        </w:txbxContent>
                      </wps:txbx>
                      <wps:bodyPr wrap="none" lIns="0" tIns="0" rIns="0" bIns="0">
                        <a:noAutofit/>
                      </wps:bodyPr>
                    </wps:wsp>
                  </a:graphicData>
                </a:graphic>
              </wp:anchor>
            </w:drawing>
          </mc:Choice>
          <mc:Fallback>
            <w:pict>
              <v:shape id="Shape 47" o:spid="_x0000_s1026" o:spt="202" type="#_x0000_t202" style="position:absolute;left:0pt;margin-left:361.6pt;margin-top:1pt;height:12.75pt;width:55.5pt;mso-position-horizontal-relative:page;mso-wrap-distance-bottom:0pt;mso-wrap-distance-left:4pt;mso-wrap-distance-right:4pt;mso-wrap-distance-top:0pt;mso-wrap-style:none;z-index:125830144;mso-width-relative:page;mso-height-relative:page;" filled="f" stroked="f" coordsize="21600,21600" o:gfxdata="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sMIDu1AAAAAgB&#10;AAAPAAAAAAAAAAEAIAAAACIAAABkcnMvZG93bnJldi54bWxQSwECFAAUAAAACACHTuJAF2A/ha0B&#10;AABxAwAADgAAAAAAAAABACAAAAAjAQAAZHJzL2Uyb0RvYy54bWxQSwUGAAAAAAYABgBZAQAAQgUA&#10;AAAA&#10;">
                <v:fill on="f" focussize="0,0"/>
                <v:stroke on="f"/>
                <v:imagedata o:title=""/>
                <o:lock v:ext="edit" aspectratio="f"/>
                <v:textbox inset="0mm,0mm,0mm,0mm">
                  <w:txbxContent>
                    <w:p>
                      <w:pPr>
                        <w:pStyle w:val="5"/>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lang w:val="en-US" w:eastAsia="en-US" w:bidi="en-US"/>
                        </w:rPr>
                        <w:t>&gt;=arr[mid]</w:t>
                      </w:r>
                    </w:p>
                  </w:txbxContent>
                </v:textbox>
                <w10:wrap type="square" side="left"/>
              </v:shape>
            </w:pict>
          </mc:Fallback>
        </mc:AlternateContent>
      </w:r>
      <w:r>
        <w:rPr>
          <w:color w:val="000000"/>
          <w:spacing w:val="0"/>
          <w:w w:val="100"/>
          <w:position w:val="0"/>
          <w:sz w:val="19"/>
          <w:szCs w:val="19"/>
          <w:lang w:val="en-US" w:eastAsia="en-US" w:bidi="en-US"/>
        </w:rPr>
        <w:t xml:space="preserve">if (arr [mid] &gt; arr[low]) </w:t>
      </w:r>
      <w:r>
        <w:rPr>
          <w:color w:val="000000"/>
          <w:spacing w:val="0"/>
          <w:w w:val="100"/>
          <w:position w:val="0"/>
          <w:sz w:val="20"/>
          <w:szCs w:val="20"/>
          <w:lang w:val="en-US" w:eastAsia="en-US" w:bidi="en-US"/>
        </w:rPr>
        <w:t>//</w:t>
      </w:r>
      <w:r>
        <w:rPr>
          <w:color w:val="000000"/>
          <w:spacing w:val="0"/>
          <w:w w:val="100"/>
          <w:position w:val="0"/>
          <w:sz w:val="20"/>
          <w:szCs w:val="20"/>
        </w:rPr>
        <w:t>目标：</w:t>
      </w:r>
      <w:r>
        <w:rPr>
          <w:color w:val="000000"/>
          <w:spacing w:val="0"/>
          <w:w w:val="100"/>
          <w:position w:val="0"/>
          <w:sz w:val="19"/>
          <w:szCs w:val="19"/>
          <w:lang w:val="en-US" w:eastAsia="en-US" w:bidi="en-US"/>
        </w:rPr>
        <w:t>arr[low]</w:t>
      </w:r>
    </w:p>
    <w:p>
      <w:pPr>
        <w:pStyle w:val="5"/>
        <w:keepNext w:val="0"/>
        <w:keepLines w:val="0"/>
        <w:widowControl w:val="0"/>
        <w:shd w:val="clear" w:color="auto" w:fill="auto"/>
        <w:bidi w:val="0"/>
        <w:spacing w:before="0" w:after="400" w:line="240" w:lineRule="auto"/>
        <w:ind w:left="1260" w:right="0" w:firstLine="0"/>
        <w:jc w:val="left"/>
        <w:rPr>
          <w:sz w:val="19"/>
          <w:szCs w:val="19"/>
        </w:rPr>
      </w:pPr>
      <w:r>
        <w:rPr>
          <w:color w:val="000000"/>
          <w:spacing w:val="0"/>
          <w:w w:val="100"/>
          <w:position w:val="0"/>
          <w:sz w:val="19"/>
          <w:szCs w:val="19"/>
          <w:lang w:val="en-US" w:eastAsia="en-US" w:bidi="en-US"/>
        </w:rPr>
        <w:t>sw</w:t>
      </w:r>
      <w:r>
        <w:rPr>
          <w:color w:val="000000"/>
          <w:spacing w:val="0"/>
          <w:w w:val="100"/>
          <w:position w:val="0"/>
          <w:sz w:val="20"/>
          <w:szCs w:val="20"/>
        </w:rPr>
        <w:t>亜</w:t>
      </w:r>
      <w:r>
        <w:rPr>
          <w:color w:val="000000"/>
          <w:spacing w:val="0"/>
          <w:w w:val="100"/>
          <w:position w:val="0"/>
          <w:sz w:val="19"/>
          <w:szCs w:val="19"/>
          <w:lang w:val="en-US" w:eastAsia="en-US" w:bidi="en-US"/>
        </w:rPr>
        <w:t>(arr [mid], arr [low])</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20"/>
          <w:szCs w:val="20"/>
        </w:rPr>
        <w:t>〃此时，</w:t>
      </w:r>
      <w:r>
        <w:rPr>
          <w:color w:val="000000"/>
          <w:spacing w:val="0"/>
          <w:w w:val="100"/>
          <w:position w:val="0"/>
          <w:sz w:val="19"/>
          <w:szCs w:val="19"/>
          <w:lang w:val="en-US" w:eastAsia="en-US" w:bidi="en-US"/>
        </w:rPr>
        <w:t>arr[mid] &lt;= arr[low] &lt;= arr[high]</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return arr [low]</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sz w:val="19"/>
          <w:szCs w:val="19"/>
          <w:lang w:val="en-US" w:eastAsia="en-US" w:bidi="en-US"/>
        </w:rPr>
        <w:t>//low</w:t>
      </w:r>
      <w:r>
        <w:rPr>
          <w:color w:val="000000"/>
          <w:spacing w:val="0"/>
          <w:w w:val="100"/>
          <w:position w:val="0"/>
        </w:rPr>
        <w:t>的位置上保存这三个位置中间的值</w:t>
      </w:r>
    </w:p>
    <w:p>
      <w:pPr>
        <w:pStyle w:val="5"/>
        <w:keepNext w:val="0"/>
        <w:keepLines w:val="0"/>
        <w:widowControl w:val="0"/>
        <w:shd w:val="clear" w:color="auto" w:fill="auto"/>
        <w:bidi w:val="0"/>
        <w:spacing w:before="0" w:after="80" w:line="240" w:lineRule="auto"/>
        <w:ind w:left="0" w:right="0" w:firstLine="820"/>
        <w:jc w:val="left"/>
      </w:pPr>
      <w:r>
        <w:rPr>
          <w:color w:val="000000"/>
          <w:spacing w:val="0"/>
          <w:w w:val="100"/>
          <w:position w:val="0"/>
        </w:rPr>
        <w:t>//分割时可以直接使用</w:t>
      </w:r>
      <w:r>
        <w:rPr>
          <w:color w:val="000000"/>
          <w:spacing w:val="0"/>
          <w:w w:val="100"/>
          <w:position w:val="0"/>
          <w:sz w:val="19"/>
          <w:szCs w:val="19"/>
          <w:lang w:val="en-US" w:eastAsia="en-US" w:bidi="en-US"/>
        </w:rPr>
        <w:t>low</w:t>
      </w:r>
      <w:r>
        <w:rPr>
          <w:color w:val="000000"/>
          <w:spacing w:val="0"/>
          <w:w w:val="100"/>
          <w:position w:val="0"/>
        </w:rPr>
        <w:t>位置的元素作为枢轴，而不用改变分割函数了</w:t>
      </w:r>
    </w:p>
    <w:p>
      <w:pPr>
        <w:pStyle w:val="5"/>
        <w:keepNext w:val="0"/>
        <w:keepLines w:val="0"/>
        <w:widowControl w:val="0"/>
        <w:shd w:val="clear" w:color="auto" w:fill="auto"/>
        <w:bidi w:val="0"/>
        <w:spacing w:before="0" w:after="80" w:line="240" w:lineRule="auto"/>
        <w:ind w:left="0" w:right="0" w:firstLine="4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80" w:line="240" w:lineRule="auto"/>
        <w:ind w:left="0" w:right="0" w:firstLine="0"/>
        <w:jc w:val="left"/>
      </w:pPr>
      <w:r>
        <w:rPr>
          <w:color w:val="000000"/>
          <w:spacing w:val="0"/>
          <w:w w:val="100"/>
          <w:position w:val="0"/>
        </w:rPr>
        <w:t>这里需要注意的有两点： ①插入排序算法实现代码;</w:t>
      </w:r>
    </w:p>
    <w:p>
      <w:pPr>
        <w:pStyle w:val="5"/>
        <w:keepNext w:val="0"/>
        <w:keepLines w:val="0"/>
        <w:widowControl w:val="0"/>
        <w:shd w:val="clear" w:color="auto" w:fill="auto"/>
        <w:bidi w:val="0"/>
        <w:spacing w:before="0" w:after="80" w:line="240" w:lineRule="auto"/>
        <w:ind w:left="0" w:right="0" w:firstLine="0"/>
        <w:jc w:val="left"/>
        <w:sectPr>
          <w:footnotePr>
            <w:numFmt w:val="decimal"/>
          </w:footnotePr>
          <w:type w:val="continuous"/>
          <w:pgSz w:w="11900" w:h="16840"/>
          <w:pgMar w:top="1475" w:right="1756" w:bottom="1490" w:left="1803" w:header="0" w:footer="3" w:gutter="0"/>
          <w:cols w:space="720" w:num="1"/>
          <w:rtlGutter w:val="0"/>
          <w:docGrid w:linePitch="360" w:charSpace="0"/>
        </w:sectPr>
      </w:pPr>
      <w:r>
        <w:rPr>
          <w:color w:val="000000"/>
          <w:spacing w:val="0"/>
          <w:w w:val="100"/>
          <w:position w:val="0"/>
        </w:rPr>
        <w:t>②三数取中函数不仅仅要实现取中，还要将中值移到最低位，从而保证原分割函数依然 可用。</w:t>
      </w:r>
    </w:p>
    <w:p>
      <w:pPr>
        <w:pStyle w:val="11"/>
        <w:keepNext/>
        <w:keepLines/>
        <w:widowControl w:val="0"/>
        <w:numPr>
          <w:ilvl w:val="0"/>
          <w:numId w:val="31"/>
        </w:numPr>
        <w:shd w:val="clear" w:color="auto" w:fill="auto"/>
        <w:tabs>
          <w:tab w:val="left" w:pos="593"/>
        </w:tabs>
        <w:bidi w:val="0"/>
        <w:spacing w:before="0" w:line="240" w:lineRule="auto"/>
        <w:ind w:left="0" w:right="0" w:firstLine="0"/>
        <w:jc w:val="left"/>
      </w:pPr>
      <w:bookmarkStart w:id="308" w:name="bookmark310"/>
      <w:bookmarkEnd w:id="308"/>
      <w:bookmarkStart w:id="309" w:name="bookmark308"/>
      <w:bookmarkStart w:id="310" w:name="bookmark309"/>
      <w:bookmarkStart w:id="311" w:name="bookmark311"/>
      <w:r>
        <w:rPr>
          <w:color w:val="000000"/>
          <w:spacing w:val="0"/>
          <w:w w:val="100"/>
          <w:position w:val="0"/>
        </w:rPr>
        <w:t>将</w:t>
      </w:r>
      <w:r>
        <w:rPr>
          <w:color w:val="000000"/>
          <w:spacing w:val="0"/>
          <w:w w:val="100"/>
          <w:position w:val="0"/>
          <w:lang w:val="zh-CN" w:eastAsia="zh-CN" w:bidi="zh-CN"/>
        </w:rPr>
        <w:t>“引</w:t>
      </w:r>
      <w:r>
        <w:rPr>
          <w:color w:val="000000"/>
          <w:spacing w:val="0"/>
          <w:w w:val="100"/>
          <w:position w:val="0"/>
        </w:rPr>
        <w:t>用”作为函数参数有哪些特点？</w:t>
      </w:r>
      <w:bookmarkEnd w:id="309"/>
      <w:bookmarkEnd w:id="310"/>
      <w:bookmarkEnd w:id="311"/>
    </w:p>
    <w:p>
      <w:pPr>
        <w:pStyle w:val="5"/>
        <w:keepNext w:val="0"/>
        <w:keepLines w:val="0"/>
        <w:widowControl w:val="0"/>
        <w:numPr>
          <w:ilvl w:val="0"/>
          <w:numId w:val="32"/>
        </w:numPr>
        <w:shd w:val="clear" w:color="auto" w:fill="auto"/>
        <w:tabs>
          <w:tab w:val="left" w:pos="770"/>
        </w:tabs>
        <w:bidi w:val="0"/>
        <w:spacing w:before="0" w:after="0" w:line="311" w:lineRule="exact"/>
        <w:ind w:left="420" w:right="0" w:firstLine="0"/>
        <w:jc w:val="both"/>
      </w:pPr>
      <w:bookmarkStart w:id="312" w:name="bookmark312"/>
      <w:bookmarkEnd w:id="312"/>
      <w:r>
        <w:rPr>
          <w:color w:val="000000"/>
          <w:spacing w:val="0"/>
          <w:w w:val="100"/>
          <w:position w:val="0"/>
        </w:rPr>
        <w:t>传递引用给函数与传递指针的效果是一样的。这时，被调函数的形参就成为原来主调 函数中的实参变里或对象的一个别名来使用,所以在被调函数中对形参变里的操作就是 对相应的目标对象(在主调函数中)的操作。</w:t>
      </w:r>
    </w:p>
    <w:p>
      <w:pPr>
        <w:pStyle w:val="5"/>
        <w:keepNext w:val="0"/>
        <w:keepLines w:val="0"/>
        <w:widowControl w:val="0"/>
        <w:numPr>
          <w:ilvl w:val="0"/>
          <w:numId w:val="32"/>
        </w:numPr>
        <w:shd w:val="clear" w:color="auto" w:fill="auto"/>
        <w:tabs>
          <w:tab w:val="left" w:pos="770"/>
        </w:tabs>
        <w:bidi w:val="0"/>
        <w:spacing w:before="0" w:after="720" w:line="311" w:lineRule="exact"/>
        <w:ind w:left="420" w:right="0" w:firstLine="0"/>
        <w:jc w:val="both"/>
      </w:pPr>
      <w:bookmarkStart w:id="313" w:name="bookmark313"/>
      <w:bookmarkEnd w:id="313"/>
      <w:r>
        <w:rPr>
          <w:color w:val="000000"/>
          <w:spacing w:val="0"/>
          <w:w w:val="100"/>
          <w:position w:val="0"/>
        </w:rPr>
        <w:t>使用引用传递函数的参数，在内存中并没有产生实参的副本，它是直接对实参操作量 传递函数当发生函数调用时，需要给形</w:t>
      </w:r>
      <w:r>
        <w:rPr>
          <w:color w:val="000000"/>
          <w:spacing w:val="0"/>
          <w:w w:val="100"/>
          <w:position w:val="0"/>
          <w:lang w:val="zh-CN" w:eastAsia="zh-CN" w:bidi="zh-CN"/>
        </w:rPr>
        <w:t>参分配</w:t>
      </w:r>
      <w:r>
        <w:rPr>
          <w:color w:val="000000"/>
          <w:spacing w:val="0"/>
          <w:w w:val="100"/>
          <w:position w:val="0"/>
        </w:rPr>
        <w:t>存储单元是实参变里的副本；如果传递的 是对象，还将调用拷贝构造函数。因此，当参数传递的数据较大时，用引用比用一般变量 传递参数的效率和所占空间都好。</w:t>
      </w:r>
      <w:r>
        <w:rPr>
          <w:color w:val="000000"/>
          <w:spacing w:val="0"/>
          <w:w w:val="100"/>
          <w:position w:val="0"/>
          <w:sz w:val="19"/>
          <w:szCs w:val="19"/>
        </w:rPr>
        <w:t>(3)</w:t>
      </w:r>
      <w:r>
        <w:rPr>
          <w:color w:val="000000"/>
          <w:spacing w:val="0"/>
          <w:w w:val="100"/>
          <w:position w:val="0"/>
        </w:rPr>
        <w:t>使用指针作为函数的参数虽然也能达到与使用引 用的效果，但是，在被调函数中同样要给</w:t>
      </w:r>
      <w:r>
        <w:rPr>
          <w:color w:val="000000"/>
          <w:spacing w:val="0"/>
          <w:w w:val="100"/>
          <w:position w:val="0"/>
          <w:lang w:val="zh-CN" w:eastAsia="zh-CN" w:bidi="zh-CN"/>
        </w:rPr>
        <w:t>形参分</w:t>
      </w:r>
      <w:r>
        <w:rPr>
          <w:color w:val="000000"/>
          <w:spacing w:val="0"/>
          <w:w w:val="100"/>
          <w:position w:val="0"/>
        </w:rPr>
        <w:t>配存储单元,且需要重复使用指针变里名 的形式进行运算,这很容易产生错误且程序的阅读性较差;另一方面，在主调函数的调用 点处，必须用变里的地址作为实参。而引用更容易使用，更清晰。</w:t>
      </w:r>
    </w:p>
    <w:p>
      <w:pPr>
        <w:pStyle w:val="11"/>
        <w:keepNext/>
        <w:keepLines/>
        <w:widowControl w:val="0"/>
        <w:numPr>
          <w:ilvl w:val="0"/>
          <w:numId w:val="31"/>
        </w:numPr>
        <w:shd w:val="clear" w:color="auto" w:fill="auto"/>
        <w:tabs>
          <w:tab w:val="left" w:pos="593"/>
        </w:tabs>
        <w:bidi w:val="0"/>
        <w:spacing w:before="0" w:line="240" w:lineRule="auto"/>
        <w:ind w:left="0" w:right="0" w:firstLine="0"/>
        <w:jc w:val="left"/>
      </w:pPr>
      <w:bookmarkStart w:id="314" w:name="bookmark316"/>
      <w:bookmarkEnd w:id="314"/>
      <w:bookmarkStart w:id="315" w:name="bookmark314"/>
      <w:bookmarkStart w:id="316" w:name="bookmark315"/>
      <w:bookmarkStart w:id="317" w:name="bookmark317"/>
      <w:r>
        <w:rPr>
          <w:color w:val="000000"/>
          <w:spacing w:val="0"/>
          <w:w w:val="100"/>
          <w:position w:val="0"/>
        </w:rPr>
        <w:t>顺序栈的表示和实现</w:t>
      </w:r>
      <w:bookmarkEnd w:id="315"/>
      <w:bookmarkEnd w:id="316"/>
      <w:bookmarkEnd w:id="317"/>
    </w:p>
    <w:p>
      <w:pPr>
        <w:pStyle w:val="5"/>
        <w:keepNext w:val="0"/>
        <w:keepLines w:val="0"/>
        <w:widowControl w:val="0"/>
        <w:shd w:val="clear" w:color="auto" w:fill="auto"/>
        <w:bidi w:val="0"/>
        <w:spacing w:before="0" w:after="60" w:line="315" w:lineRule="exact"/>
        <w:ind w:left="420" w:right="0" w:firstLine="0"/>
        <w:jc w:val="both"/>
      </w:pPr>
      <w:r>
        <w:rPr>
          <w:color w:val="000000"/>
          <w:spacing w:val="0"/>
          <w:w w:val="100"/>
          <w:position w:val="0"/>
        </w:rPr>
        <w:t>顺序栈</w:t>
      </w:r>
      <w:r>
        <w:rPr>
          <w:i/>
          <w:iCs/>
          <w:color w:val="000000"/>
          <w:spacing w:val="0"/>
          <w:w w:val="100"/>
          <w:position w:val="0"/>
          <w:sz w:val="19"/>
          <w:szCs w:val="19"/>
        </w:rPr>
        <w:t>，</w:t>
      </w:r>
      <w:r>
        <w:rPr>
          <w:color w:val="000000"/>
          <w:spacing w:val="0"/>
          <w:w w:val="100"/>
          <w:position w:val="0"/>
        </w:rPr>
        <w:t>即栈的顺序存储结构是利用一组池址连续的存储单元依次存放自栈底到栈顶的 数据元素,同时附设指针</w:t>
      </w:r>
      <w:r>
        <w:rPr>
          <w:color w:val="000000"/>
          <w:spacing w:val="0"/>
          <w:w w:val="100"/>
          <w:position w:val="0"/>
          <w:sz w:val="19"/>
          <w:szCs w:val="19"/>
          <w:lang w:val="en-US" w:eastAsia="en-US" w:bidi="en-US"/>
        </w:rPr>
        <w:t>top</w:t>
      </w:r>
      <w:r>
        <w:rPr>
          <w:color w:val="000000"/>
          <w:spacing w:val="0"/>
          <w:w w:val="100"/>
          <w:position w:val="0"/>
        </w:rPr>
        <w:t>指示栈顶元素在顺序栈中的位置。通常的习惯做法以</w:t>
      </w:r>
      <w:r>
        <w:rPr>
          <w:color w:val="000000"/>
          <w:spacing w:val="0"/>
          <w:w w:val="100"/>
          <w:position w:val="0"/>
          <w:sz w:val="19"/>
          <w:szCs w:val="19"/>
          <w:lang w:val="en-US" w:eastAsia="en-US" w:bidi="en-US"/>
        </w:rPr>
        <w:t xml:space="preserve">top=0 </w:t>
      </w:r>
      <w:r>
        <w:rPr>
          <w:color w:val="000000"/>
          <w:spacing w:val="0"/>
          <w:w w:val="100"/>
          <w:position w:val="0"/>
        </w:rPr>
        <w:t>表示空栈。一般来说，在初始化设空栈旺不应限定栈的最大容量。一个较合理的做法: 先为栈分配一个基本容量，然后在应用近程中，当栈的空间不足在进行扩展。</w:t>
      </w:r>
    </w:p>
    <w:p>
      <w:pPr>
        <w:pStyle w:val="5"/>
        <w:keepNext w:val="0"/>
        <w:keepLines w:val="0"/>
        <w:widowControl w:val="0"/>
        <w:shd w:val="clear" w:color="auto" w:fill="auto"/>
        <w:bidi w:val="0"/>
        <w:spacing w:before="0" w:after="0" w:line="240" w:lineRule="auto"/>
        <w:ind w:left="0" w:right="0" w:firstLine="840"/>
        <w:jc w:val="both"/>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 xml:space="preserve">define ST^K_INIT_SIZE </w:t>
      </w:r>
      <w:r>
        <w:rPr>
          <w:color w:val="000000"/>
          <w:spacing w:val="0"/>
          <w:w w:val="100"/>
          <w:position w:val="0"/>
          <w:sz w:val="19"/>
          <w:szCs w:val="19"/>
        </w:rPr>
        <w:t>100</w:t>
      </w:r>
    </w:p>
    <w:p>
      <w:pPr>
        <w:pStyle w:val="5"/>
        <w:keepNext w:val="0"/>
        <w:keepLines w:val="0"/>
        <w:widowControl w:val="0"/>
        <w:shd w:val="clear" w:color="auto" w:fill="auto"/>
        <w:bidi w:val="0"/>
        <w:spacing w:before="0" w:after="0" w:line="311" w:lineRule="exact"/>
        <w:ind w:left="0" w:right="0" w:firstLine="840"/>
        <w:jc w:val="both"/>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define ST</w:t>
      </w:r>
      <w:r>
        <w:rPr>
          <w:color w:val="000000"/>
          <w:spacing w:val="0"/>
          <w:w w:val="100"/>
          <w:position w:val="0"/>
          <w:sz w:val="20"/>
          <w:szCs w:val="20"/>
        </w:rPr>
        <w:t>骯</w:t>
      </w:r>
      <w:r>
        <w:rPr>
          <w:color w:val="000000"/>
          <w:spacing w:val="0"/>
          <w:w w:val="100"/>
          <w:position w:val="0"/>
          <w:sz w:val="19"/>
          <w:szCs w:val="19"/>
          <w:lang w:val="en-US" w:eastAsia="en-US" w:bidi="en-US"/>
        </w:rPr>
        <w:t>KINCREMENT 10</w:t>
      </w:r>
    </w:p>
    <w:p>
      <w:pPr>
        <w:pStyle w:val="5"/>
        <w:keepNext w:val="0"/>
        <w:keepLines w:val="0"/>
        <w:widowControl w:val="0"/>
        <w:shd w:val="clear" w:color="auto" w:fill="auto"/>
        <w:bidi w:val="0"/>
        <w:spacing w:before="0" w:after="120" w:line="311" w:lineRule="exact"/>
        <w:ind w:left="0" w:right="0" w:firstLine="840"/>
        <w:jc w:val="both"/>
        <w:rPr>
          <w:sz w:val="19"/>
          <w:szCs w:val="19"/>
        </w:rPr>
      </w:pPr>
      <w:r>
        <w:rPr>
          <w:color w:val="000000"/>
          <w:spacing w:val="0"/>
          <w:w w:val="100"/>
          <w:position w:val="0"/>
          <w:sz w:val="19"/>
          <w:szCs w:val="19"/>
          <w:lang w:val="en-US" w:eastAsia="en-US" w:bidi="en-US"/>
        </w:rPr>
        <w:t>type def struct SqStack</w:t>
      </w:r>
    </w:p>
    <w:p>
      <w:pPr>
        <w:pStyle w:val="5"/>
        <w:keepNext w:val="0"/>
        <w:keepLines w:val="0"/>
        <w:widowControl w:val="0"/>
        <w:shd w:val="clear" w:color="auto" w:fill="auto"/>
        <w:bidi w:val="0"/>
        <w:spacing w:before="0" w:after="0" w:line="311" w:lineRule="exact"/>
        <w:ind w:left="0" w:right="0" w:firstLine="84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int *base;</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int *top</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int stacksize;</w:t>
      </w:r>
    </w:p>
    <w:p>
      <w:pPr>
        <w:pStyle w:val="5"/>
        <w:keepNext w:val="0"/>
        <w:keepLines w:val="0"/>
        <w:widowControl w:val="0"/>
        <w:shd w:val="clear" w:color="auto" w:fill="auto"/>
        <w:bidi w:val="0"/>
        <w:spacing w:before="0" w:after="0" w:line="311" w:lineRule="exact"/>
        <w:ind w:left="0" w:right="0" w:firstLine="840"/>
        <w:jc w:val="both"/>
        <w:rPr>
          <w:sz w:val="19"/>
          <w:szCs w:val="19"/>
        </w:rPr>
      </w:pPr>
      <w:r>
        <w:rPr>
          <w:color w:val="000000"/>
          <w:spacing w:val="0"/>
          <w:w w:val="100"/>
          <w:position w:val="0"/>
          <w:sz w:val="19"/>
          <w:szCs w:val="19"/>
          <w:lang w:val="en-US" w:eastAsia="en-US" w:bidi="en-US"/>
        </w:rPr>
        <w:t>} SqStack;</w:t>
      </w:r>
    </w:p>
    <w:p>
      <w:pPr>
        <w:pStyle w:val="5"/>
        <w:keepNext w:val="0"/>
        <w:keepLines w:val="0"/>
        <w:widowControl w:val="0"/>
        <w:shd w:val="clear" w:color="auto" w:fill="auto"/>
        <w:bidi w:val="0"/>
        <w:spacing w:before="0" w:after="120" w:line="311" w:lineRule="exact"/>
        <w:ind w:left="0" w:right="0" w:firstLine="840"/>
        <w:jc w:val="both"/>
        <w:rPr>
          <w:sz w:val="19"/>
          <w:szCs w:val="19"/>
        </w:rPr>
      </w:pPr>
      <w:r>
        <w:rPr>
          <w:color w:val="000000"/>
          <w:spacing w:val="0"/>
          <w:w w:val="100"/>
          <w:position w:val="0"/>
          <w:sz w:val="19"/>
          <w:szCs w:val="19"/>
          <w:lang w:val="en-US" w:eastAsia="en-US" w:bidi="en-US"/>
        </w:rPr>
        <w:t>int Init St ack (SqStack &amp;S)</w:t>
      </w:r>
    </w:p>
    <w:p>
      <w:pPr>
        <w:pStyle w:val="5"/>
        <w:keepNext w:val="0"/>
        <w:keepLines w:val="0"/>
        <w:widowControl w:val="0"/>
        <w:shd w:val="clear" w:color="auto" w:fill="auto"/>
        <w:bidi w:val="0"/>
        <w:spacing w:before="0" w:after="60" w:line="240" w:lineRule="auto"/>
        <w:ind w:left="0" w:right="0" w:firstLine="840"/>
        <w:jc w:val="both"/>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tabs>
          <w:tab w:val="left" w:pos="1595"/>
        </w:tabs>
        <w:bidi w:val="0"/>
        <w:spacing w:before="0" w:after="0" w:line="240" w:lineRule="auto"/>
        <w:ind w:left="1260" w:right="0" w:firstLine="0"/>
        <w:jc w:val="both"/>
        <w:rPr>
          <w:sz w:val="19"/>
          <w:szCs w:val="19"/>
        </w:rPr>
      </w:pPr>
      <w:bookmarkStart w:id="318" w:name="bookmark318"/>
      <w:r>
        <w:rPr>
          <w:color w:val="000000"/>
          <w:spacing w:val="0"/>
          <w:w w:val="100"/>
          <w:position w:val="0"/>
          <w:sz w:val="19"/>
          <w:szCs w:val="19"/>
          <w:shd w:val="clear" w:color="auto" w:fill="FFFFFF"/>
          <w:lang w:val="en-US" w:eastAsia="en-US" w:bidi="en-US"/>
        </w:rPr>
        <w:t>S</w:t>
      </w:r>
      <w:bookmarkEnd w:id="318"/>
      <w:r>
        <w:rPr>
          <w:color w:val="000000"/>
          <w:spacing w:val="0"/>
          <w:w w:val="100"/>
          <w:position w:val="0"/>
          <w:sz w:val="19"/>
          <w:szCs w:val="19"/>
          <w:shd w:val="clear" w:color="auto" w:fill="FFFFFF"/>
          <w:lang w:val="en-US" w:eastAsia="en-US" w:bidi="en-US"/>
        </w:rPr>
        <w:t>.</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base=(int *)malloc (ST^CK_INIT_SIZE*sizeof(int))</w:t>
      </w:r>
      <w:r>
        <w:rPr>
          <w:color w:val="000000"/>
          <w:spacing w:val="0"/>
          <w:w w:val="100"/>
          <w:position w:val="0"/>
          <w:sz w:val="19"/>
          <w:szCs w:val="19"/>
        </w:rPr>
        <w:t>:</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if (IS.base)</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exit (0)</w:t>
      </w:r>
      <w:r>
        <w:rPr>
          <w:color w:val="000000"/>
          <w:spacing w:val="0"/>
          <w:w w:val="100"/>
          <w:position w:val="0"/>
          <w:sz w:val="19"/>
          <w:szCs w:val="19"/>
        </w:rPr>
        <w:t>:</w:t>
      </w:r>
    </w:p>
    <w:p>
      <w:pPr>
        <w:pStyle w:val="5"/>
        <w:keepNext w:val="0"/>
        <w:keepLines w:val="0"/>
        <w:widowControl w:val="0"/>
        <w:shd w:val="clear" w:color="auto" w:fill="auto"/>
        <w:bidi w:val="0"/>
        <w:spacing w:before="0" w:after="0" w:line="311" w:lineRule="exact"/>
        <w:ind w:left="1260" w:right="0" w:firstLine="0"/>
        <w:jc w:val="left"/>
        <w:rPr>
          <w:sz w:val="19"/>
          <w:szCs w:val="19"/>
        </w:rPr>
      </w:pPr>
      <w:r>
        <w:rPr>
          <w:i/>
          <w:iCs/>
          <w:color w:val="000000"/>
          <w:spacing w:val="0"/>
          <w:w w:val="100"/>
          <w:position w:val="0"/>
          <w:sz w:val="19"/>
          <w:szCs w:val="19"/>
          <w:lang w:val="en-US" w:eastAsia="en-US" w:bidi="en-US"/>
        </w:rPr>
        <w:t>S.</w:t>
      </w:r>
      <w:r>
        <w:rPr>
          <w:color w:val="000000"/>
          <w:spacing w:val="0"/>
          <w:w w:val="100"/>
          <w:position w:val="0"/>
          <w:sz w:val="19"/>
          <w:szCs w:val="19"/>
          <w:lang w:val="en-US" w:eastAsia="en-US" w:bidi="en-US"/>
        </w:rPr>
        <w:t xml:space="preserve"> top=S. base;</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5. st acksize=ilJ¥JK_lNH_51ZE</w:t>
      </w:r>
      <w:r>
        <w:rPr>
          <w:color w:val="000000"/>
          <w:spacing w:val="0"/>
          <w:w w:val="100"/>
          <w:position w:val="0"/>
          <w:sz w:val="19"/>
          <w:szCs w:val="19"/>
        </w:rPr>
        <w:t>:</w:t>
      </w:r>
    </w:p>
    <w:p>
      <w:pPr>
        <w:pStyle w:val="5"/>
        <w:keepNext w:val="0"/>
        <w:keepLines w:val="0"/>
        <w:widowControl w:val="0"/>
        <w:shd w:val="clear" w:color="auto" w:fill="auto"/>
        <w:bidi w:val="0"/>
        <w:spacing w:before="0" w:after="120" w:line="311" w:lineRule="exact"/>
        <w:ind w:left="1260" w:right="0" w:firstLine="0"/>
        <w:jc w:val="left"/>
        <w:rPr>
          <w:sz w:val="19"/>
          <w:szCs w:val="19"/>
        </w:rPr>
      </w:pPr>
      <w:r>
        <w:rPr>
          <w:color w:val="000000"/>
          <w:spacing w:val="0"/>
          <w:w w:val="100"/>
          <w:position w:val="0"/>
          <w:sz w:val="19"/>
          <w:szCs w:val="19"/>
          <w:lang w:val="en-US" w:eastAsia="en-US" w:bidi="en-US"/>
        </w:rPr>
        <w:t>return 0</w:t>
      </w:r>
      <w:r>
        <w:rPr>
          <w:color w:val="000000"/>
          <w:spacing w:val="0"/>
          <w:w w:val="100"/>
          <w:position w:val="0"/>
          <w:sz w:val="19"/>
          <w:szCs w:val="19"/>
        </w:rPr>
        <w:t>:</w:t>
      </w:r>
    </w:p>
    <w:p>
      <w:pPr>
        <w:pStyle w:val="5"/>
        <w:keepNext w:val="0"/>
        <w:keepLines w:val="0"/>
        <w:widowControl w:val="0"/>
        <w:shd w:val="clear" w:color="auto" w:fill="auto"/>
        <w:bidi w:val="0"/>
        <w:spacing w:before="0" w:after="0" w:line="311" w:lineRule="exact"/>
        <w:ind w:left="0" w:right="0" w:firstLine="840"/>
        <w:jc w:val="left"/>
        <w:rPr>
          <w:sz w:val="19"/>
          <w:szCs w:val="19"/>
        </w:rPr>
      </w:pPr>
      <w:r>
        <w:rPr>
          <w:color w:val="000000"/>
          <w:spacing w:val="0"/>
          <w:w w:val="100"/>
          <w:position w:val="0"/>
          <w:sz w:val="19"/>
          <w:szCs w:val="19"/>
          <w:lang w:val="en-US" w:eastAsia="en-US" w:bidi="en-US"/>
        </w:rPr>
        <w:t>1</w:t>
      </w:r>
    </w:p>
    <w:p>
      <w:pPr>
        <w:pStyle w:val="5"/>
        <w:keepNext w:val="0"/>
        <w:keepLines w:val="0"/>
        <w:widowControl w:val="0"/>
        <w:shd w:val="clear" w:color="auto" w:fill="auto"/>
        <w:bidi w:val="0"/>
        <w:spacing w:before="0" w:after="120" w:line="311" w:lineRule="exact"/>
        <w:ind w:left="0" w:right="0" w:firstLine="840"/>
        <w:jc w:val="both"/>
        <w:rPr>
          <w:sz w:val="19"/>
          <w:szCs w:val="19"/>
        </w:rPr>
      </w:pPr>
      <w:r>
        <w:rPr>
          <w:color w:val="000000"/>
          <w:spacing w:val="0"/>
          <w:w w:val="100"/>
          <w:position w:val="0"/>
          <w:sz w:val="19"/>
          <w:szCs w:val="19"/>
          <w:lang w:val="en-US" w:eastAsia="en-US" w:bidi="en-US"/>
        </w:rPr>
        <w:t>int Get Top (SqStack S, int &amp;e)</w:t>
      </w:r>
    </w:p>
    <w:p>
      <w:pPr>
        <w:pStyle w:val="5"/>
        <w:keepNext w:val="0"/>
        <w:keepLines w:val="0"/>
        <w:widowControl w:val="0"/>
        <w:shd w:val="clear" w:color="auto" w:fill="auto"/>
        <w:bidi w:val="0"/>
        <w:spacing w:before="0" w:after="0" w:line="311" w:lineRule="exact"/>
        <w:ind w:left="0" w:right="0" w:firstLine="84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if (S. top=S.base)</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return 1</w:t>
      </w:r>
      <w:r>
        <w:rPr>
          <w:color w:val="000000"/>
          <w:spacing w:val="0"/>
          <w:w w:val="100"/>
          <w:position w:val="0"/>
          <w:sz w:val="19"/>
          <w:szCs w:val="19"/>
        </w:rPr>
        <w:t>:</w:t>
      </w:r>
    </w:p>
    <w:p>
      <w:pPr>
        <w:pStyle w:val="5"/>
        <w:keepNext w:val="0"/>
        <w:keepLines w:val="0"/>
        <w:widowControl w:val="0"/>
        <w:shd w:val="clear" w:color="auto" w:fill="auto"/>
        <w:bidi w:val="0"/>
        <w:spacing w:before="0" w:after="0" w:line="311" w:lineRule="exact"/>
        <w:ind w:left="1260" w:right="0" w:firstLine="0"/>
        <w:jc w:val="left"/>
        <w:rPr>
          <w:sz w:val="19"/>
          <w:szCs w:val="19"/>
        </w:rPr>
      </w:pPr>
      <w:r>
        <w:rPr>
          <w:color w:val="000000"/>
          <w:spacing w:val="0"/>
          <w:w w:val="100"/>
          <w:position w:val="0"/>
          <w:sz w:val="19"/>
          <w:szCs w:val="19"/>
          <w:lang w:val="en-US" w:eastAsia="en-US" w:bidi="en-US"/>
        </w:rPr>
        <w:t>e=*(S.top-l)</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311" w:lineRule="exact"/>
        <w:ind w:left="1260" w:right="0" w:firstLine="0"/>
        <w:jc w:val="left"/>
        <w:rPr>
          <w:sz w:val="19"/>
          <w:szCs w:val="19"/>
        </w:rPr>
      </w:pPr>
      <w:r>
        <w:rPr>
          <w:color w:val="000000"/>
          <w:spacing w:val="0"/>
          <w:w w:val="100"/>
          <w:position w:val="0"/>
          <w:sz w:val="19"/>
          <w:szCs w:val="19"/>
          <w:lang w:val="en-US" w:eastAsia="en-US" w:bidi="en-US"/>
        </w:rPr>
        <w:t>return 0</w:t>
      </w:r>
      <w:r>
        <w:rPr>
          <w:color w:val="000000"/>
          <w:spacing w:val="0"/>
          <w:w w:val="100"/>
          <w:position w:val="0"/>
          <w:sz w:val="19"/>
          <w:szCs w:val="19"/>
        </w:rPr>
        <w:t>:</w:t>
      </w:r>
    </w:p>
    <w:p>
      <w:pPr>
        <w:pStyle w:val="5"/>
        <w:keepNext w:val="0"/>
        <w:keepLines w:val="0"/>
        <w:widowControl w:val="0"/>
        <w:shd w:val="clear" w:color="auto" w:fill="auto"/>
        <w:bidi w:val="0"/>
        <w:spacing w:before="0" w:after="120" w:line="300" w:lineRule="exact"/>
        <w:ind w:left="0" w:right="0" w:firstLine="820"/>
        <w:jc w:val="both"/>
        <w:rPr>
          <w:sz w:val="19"/>
          <w:szCs w:val="19"/>
        </w:rPr>
      </w:pPr>
      <w:r>
        <w:rPr>
          <w:color w:val="000000"/>
          <w:spacing w:val="0"/>
          <w:w w:val="100"/>
          <w:position w:val="0"/>
          <w:sz w:val="19"/>
          <w:szCs w:val="19"/>
          <w:lang w:val="en-US" w:eastAsia="en-US" w:bidi="en-US"/>
        </w:rPr>
        <w:t xml:space="preserve">int Push (SqStack </w:t>
      </w:r>
      <w:r>
        <w:rPr>
          <w:i/>
          <w:iCs/>
          <w:color w:val="000000"/>
          <w:spacing w:val="0"/>
          <w:w w:val="100"/>
          <w:position w:val="0"/>
          <w:sz w:val="19"/>
          <w:szCs w:val="19"/>
          <w:lang w:val="en-US" w:eastAsia="en-US" w:bidi="en-US"/>
        </w:rPr>
        <w:t>&amp;S,</w:t>
      </w:r>
      <w:r>
        <w:rPr>
          <w:color w:val="000000"/>
          <w:spacing w:val="0"/>
          <w:w w:val="100"/>
          <w:position w:val="0"/>
          <w:sz w:val="19"/>
          <w:szCs w:val="19"/>
          <w:lang w:val="en-US" w:eastAsia="en-US" w:bidi="en-US"/>
        </w:rPr>
        <w:t xml:space="preserve"> int e)</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if (S. top-S. base&gt;=S. stacksize)</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1660" w:right="0"/>
        <w:jc w:val="left"/>
        <w:rPr>
          <w:sz w:val="19"/>
          <w:szCs w:val="19"/>
        </w:rPr>
      </w:pPr>
      <w:r>
        <w:rPr>
          <w:color w:val="000000"/>
          <w:spacing w:val="0"/>
          <w:w w:val="100"/>
          <w:position w:val="0"/>
          <w:sz w:val="19"/>
          <w:szCs w:val="19"/>
          <w:lang w:val="en-US" w:eastAsia="en-US" w:bidi="en-US"/>
        </w:rPr>
        <w:t>S. base= (int*) realloc (S. base, (S. st acks ize+ST ACK INCREMENT) * sizeof(irrt));</w:t>
      </w:r>
    </w:p>
    <w:p>
      <w:pPr>
        <w:pStyle w:val="5"/>
        <w:keepNext w:val="0"/>
        <w:keepLines w:val="0"/>
        <w:widowControl w:val="0"/>
        <w:shd w:val="clear" w:color="auto" w:fill="auto"/>
        <w:bidi w:val="0"/>
        <w:spacing w:before="0" w:after="0" w:line="315" w:lineRule="exact"/>
        <w:ind w:left="1660" w:right="0"/>
        <w:jc w:val="left"/>
        <w:rPr>
          <w:sz w:val="19"/>
          <w:szCs w:val="19"/>
        </w:rPr>
      </w:pPr>
      <w:r>
        <w:rPr>
          <w:color w:val="000000"/>
          <w:spacing w:val="0"/>
          <w:w w:val="100"/>
          <w:position w:val="0"/>
          <w:sz w:val="19"/>
          <w:szCs w:val="19"/>
          <w:lang w:val="en-US" w:eastAsia="en-US" w:bidi="en-US"/>
        </w:rPr>
        <w:t>if (! S.base)</w:t>
      </w:r>
    </w:p>
    <w:p>
      <w:pPr>
        <w:pStyle w:val="5"/>
        <w:keepNext w:val="0"/>
        <w:keepLines w:val="0"/>
        <w:widowControl w:val="0"/>
        <w:shd w:val="clear" w:color="auto" w:fill="auto"/>
        <w:bidi w:val="0"/>
        <w:spacing w:before="0" w:after="0" w:line="315" w:lineRule="exact"/>
        <w:ind w:left="1660" w:right="0"/>
        <w:jc w:val="left"/>
        <w:rPr>
          <w:sz w:val="19"/>
          <w:szCs w:val="19"/>
        </w:rPr>
      </w:pPr>
      <w:r>
        <w:rPr>
          <w:color w:val="000000"/>
          <w:spacing w:val="0"/>
          <w:w w:val="100"/>
          <w:position w:val="0"/>
          <w:sz w:val="19"/>
          <w:szCs w:val="19"/>
          <w:lang w:val="en-US" w:eastAsia="en-US" w:bidi="en-US"/>
        </w:rPr>
        <w:t>return 1</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1660" w:right="0"/>
        <w:jc w:val="left"/>
        <w:rPr>
          <w:sz w:val="19"/>
          <w:szCs w:val="19"/>
        </w:rPr>
      </w:pPr>
      <w:r>
        <w:rPr>
          <w:color w:val="000000"/>
          <w:spacing w:val="0"/>
          <w:w w:val="100"/>
          <w:position w:val="0"/>
          <w:sz w:val="19"/>
          <w:szCs w:val="19"/>
          <w:lang w:val="en-US" w:eastAsia="en-US" w:bidi="en-US"/>
        </w:rPr>
        <w:t>S. top=S. base+S. stacksize;</w:t>
      </w:r>
    </w:p>
    <w:p>
      <w:pPr>
        <w:pStyle w:val="5"/>
        <w:keepNext w:val="0"/>
        <w:keepLines w:val="0"/>
        <w:widowControl w:val="0"/>
        <w:shd w:val="clear" w:color="auto" w:fill="auto"/>
        <w:bidi w:val="0"/>
        <w:spacing w:before="0" w:after="120" w:line="315" w:lineRule="exact"/>
        <w:ind w:left="1660" w:right="0"/>
        <w:jc w:val="left"/>
        <w:rPr>
          <w:sz w:val="19"/>
          <w:szCs w:val="19"/>
        </w:rPr>
      </w:pPr>
      <w:r>
        <w:rPr>
          <w:color w:val="000000"/>
          <w:spacing w:val="0"/>
          <w:w w:val="100"/>
          <w:position w:val="0"/>
          <w:sz w:val="19"/>
          <w:szCs w:val="19"/>
          <w:lang w:val="en-US" w:eastAsia="en-US" w:bidi="en-US"/>
        </w:rPr>
        <w:t>S. st acksize-fcSTACKINCREIOT</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00" w:lineRule="exact"/>
        <w:ind w:left="1240" w:right="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1240" w:right="0"/>
        <w:jc w:val="left"/>
        <w:rPr>
          <w:sz w:val="19"/>
          <w:szCs w:val="19"/>
        </w:rPr>
      </w:pPr>
      <w:r>
        <w:rPr>
          <w:color w:val="000000"/>
          <w:spacing w:val="0"/>
          <w:w w:val="100"/>
          <w:position w:val="0"/>
          <w:sz w:val="19"/>
          <w:szCs w:val="19"/>
          <w:lang w:val="en-US" w:eastAsia="en-US" w:bidi="en-US"/>
        </w:rPr>
        <w:t>*S.top=e</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300" w:lineRule="exact"/>
        <w:ind w:left="1240" w:right="0"/>
        <w:jc w:val="left"/>
        <w:rPr>
          <w:sz w:val="19"/>
          <w:szCs w:val="19"/>
        </w:rPr>
      </w:pPr>
      <w:r>
        <w:rPr>
          <w:color w:val="000000"/>
          <w:spacing w:val="0"/>
          <w:w w:val="100"/>
          <w:position w:val="0"/>
          <w:sz w:val="19"/>
          <w:szCs w:val="19"/>
          <w:lang w:val="en-US" w:eastAsia="en-US" w:bidi="en-US"/>
        </w:rPr>
        <w:t>S. top++; return 0;</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300" w:lineRule="exact"/>
        <w:ind w:left="0" w:right="0" w:firstLine="820"/>
        <w:jc w:val="both"/>
        <w:rPr>
          <w:sz w:val="19"/>
          <w:szCs w:val="19"/>
        </w:rPr>
      </w:pPr>
      <w:r>
        <w:rPr>
          <w:color w:val="000000"/>
          <w:spacing w:val="0"/>
          <w:w w:val="100"/>
          <w:position w:val="0"/>
          <w:sz w:val="19"/>
          <w:szCs w:val="19"/>
          <w:lang w:val="en-US" w:eastAsia="en-US" w:bidi="en-US"/>
        </w:rPr>
        <w:t>int Pop (SqStack &amp;S, irrt &amp;e)</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if (S. top=S.base)</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return 1;</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—Stop;</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e=*S. top</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return 0;</w:t>
      </w:r>
    </w:p>
    <w:p>
      <w:pPr>
        <w:pStyle w:val="5"/>
        <w:keepNext w:val="0"/>
        <w:keepLines w:val="0"/>
        <w:widowControl w:val="0"/>
        <w:shd w:val="clear" w:color="auto" w:fill="auto"/>
        <w:bidi w:val="0"/>
        <w:spacing w:before="0" w:after="60" w:line="240" w:lineRule="auto"/>
        <w:ind w:left="0" w:right="0" w:firstLine="820"/>
        <w:jc w:val="both"/>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0" w:right="0" w:firstLine="820"/>
        <w:jc w:val="both"/>
        <w:rPr>
          <w:sz w:val="19"/>
          <w:szCs w:val="19"/>
        </w:rPr>
      </w:pPr>
      <w:r>
        <w:rPr>
          <w:color w:val="000000"/>
          <w:spacing w:val="0"/>
          <w:w w:val="100"/>
          <w:position w:val="0"/>
          <w:sz w:val="19"/>
          <w:szCs w:val="19"/>
          <w:lang w:val="en-US" w:eastAsia="en-US" w:bidi="en-US"/>
        </w:rPr>
        <w:t>int StackEmpty (SqSt ack S)</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if (S. top=S.base)</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return 1</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return 0</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300" w:lineRule="exact"/>
        <w:ind w:left="0" w:right="0" w:firstLine="820"/>
        <w:jc w:val="both"/>
        <w:rPr>
          <w:sz w:val="19"/>
          <w:szCs w:val="19"/>
        </w:rPr>
      </w:pPr>
      <w:r>
        <w:rPr>
          <w:color w:val="000000"/>
          <w:spacing w:val="0"/>
          <w:w w:val="100"/>
          <w:position w:val="0"/>
          <w:sz w:val="19"/>
          <w:szCs w:val="19"/>
          <w:lang w:val="en-US" w:eastAsia="en-US" w:bidi="en-US"/>
        </w:rPr>
        <w:t>int Dest roySt ack (SqStack &amp;S)</w:t>
      </w:r>
    </w:p>
    <w:p>
      <w:pPr>
        <w:pStyle w:val="5"/>
        <w:keepNext w:val="0"/>
        <w:keepLines w:val="0"/>
        <w:widowControl w:val="0"/>
        <w:shd w:val="clear" w:color="auto" w:fill="auto"/>
        <w:bidi w:val="0"/>
        <w:spacing w:before="0" w:after="0" w:line="30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free (S. base)</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S.top=NULL</w:t>
      </w:r>
      <w:r>
        <w:rPr>
          <w:color w:val="000000"/>
          <w:spacing w:val="0"/>
          <w:w w:val="100"/>
          <w:position w:val="0"/>
          <w:sz w:val="19"/>
          <w:szCs w:val="19"/>
        </w:rPr>
        <w:t>:</w:t>
      </w:r>
    </w:p>
    <w:p>
      <w:pPr>
        <w:pStyle w:val="5"/>
        <w:keepNext w:val="0"/>
        <w:keepLines w:val="0"/>
        <w:widowControl w:val="0"/>
        <w:shd w:val="clear" w:color="auto" w:fill="auto"/>
        <w:bidi w:val="0"/>
        <w:spacing w:before="0" w:after="0" w:line="300" w:lineRule="exact"/>
        <w:ind w:left="1240" w:right="0" w:firstLine="0"/>
        <w:jc w:val="left"/>
        <w:rPr>
          <w:sz w:val="19"/>
          <w:szCs w:val="19"/>
        </w:rPr>
      </w:pPr>
      <w:r>
        <w:rPr>
          <w:color w:val="000000"/>
          <w:spacing w:val="0"/>
          <w:w w:val="100"/>
          <w:position w:val="0"/>
          <w:sz w:val="19"/>
          <w:szCs w:val="19"/>
          <w:lang w:val="en-US" w:eastAsia="en-US" w:bidi="en-US"/>
        </w:rPr>
        <w:t>S. base=S.top;</w:t>
      </w:r>
    </w:p>
    <w:p>
      <w:pPr>
        <w:pStyle w:val="5"/>
        <w:keepNext w:val="0"/>
        <w:keepLines w:val="0"/>
        <w:widowControl w:val="0"/>
        <w:shd w:val="clear" w:color="auto" w:fill="auto"/>
        <w:bidi w:val="0"/>
        <w:spacing w:before="0" w:after="120" w:line="300" w:lineRule="exact"/>
        <w:ind w:left="1240" w:right="0" w:firstLine="0"/>
        <w:jc w:val="left"/>
        <w:rPr>
          <w:sz w:val="19"/>
          <w:szCs w:val="19"/>
        </w:rPr>
      </w:pPr>
      <w:r>
        <w:rPr>
          <w:color w:val="000000"/>
          <w:spacing w:val="0"/>
          <w:w w:val="100"/>
          <w:position w:val="0"/>
          <w:sz w:val="19"/>
          <w:szCs w:val="19"/>
          <w:lang w:val="en-US" w:eastAsia="en-US" w:bidi="en-US"/>
        </w:rPr>
        <w:t>return 0</w:t>
      </w:r>
      <w:r>
        <w:rPr>
          <w:color w:val="000000"/>
          <w:spacing w:val="0"/>
          <w:w w:val="100"/>
          <w:position w:val="0"/>
          <w:sz w:val="19"/>
          <w:szCs w:val="19"/>
        </w:rPr>
        <w:t>:</w:t>
      </w:r>
    </w:p>
    <w:p>
      <w:pPr>
        <w:pStyle w:val="5"/>
        <w:keepNext w:val="0"/>
        <w:keepLines w:val="0"/>
        <w:widowControl w:val="0"/>
        <w:shd w:val="clear" w:color="auto" w:fill="auto"/>
        <w:bidi w:val="0"/>
        <w:spacing w:before="0" w:after="440" w:line="300" w:lineRule="exact"/>
        <w:ind w:left="0" w:right="0" w:firstLine="820"/>
        <w:jc w:val="left"/>
        <w:rPr>
          <w:sz w:val="19"/>
          <w:szCs w:val="19"/>
        </w:rPr>
      </w:pPr>
      <w:r>
        <w:rPr>
          <w:color w:val="000000"/>
          <w:spacing w:val="0"/>
          <w:w w:val="100"/>
          <w:position w:val="0"/>
          <w:sz w:val="19"/>
          <w:szCs w:val="19"/>
          <w:lang w:val="en-US" w:eastAsia="en-US" w:bidi="en-US"/>
        </w:rPr>
        <w:t>}</w:t>
      </w:r>
    </w:p>
    <w:p>
      <w:pPr>
        <w:pStyle w:val="11"/>
        <w:keepNext/>
        <w:keepLines/>
        <w:widowControl w:val="0"/>
        <w:numPr>
          <w:ilvl w:val="0"/>
          <w:numId w:val="31"/>
        </w:numPr>
        <w:shd w:val="clear" w:color="auto" w:fill="auto"/>
        <w:bidi w:val="0"/>
        <w:spacing w:before="0" w:after="380" w:line="240" w:lineRule="auto"/>
        <w:ind w:left="0" w:right="0" w:firstLine="0"/>
        <w:jc w:val="left"/>
      </w:pPr>
      <w:bookmarkStart w:id="319" w:name="bookmark321"/>
      <w:bookmarkEnd w:id="319"/>
      <w:bookmarkStart w:id="320" w:name="bookmark319"/>
      <w:bookmarkStart w:id="321" w:name="bookmark320"/>
      <w:bookmarkStart w:id="322" w:name="bookmark322"/>
      <w:r>
        <w:rPr>
          <w:color w:val="000000"/>
          <w:spacing w:val="0"/>
          <w:w w:val="100"/>
          <w:position w:val="0"/>
        </w:rPr>
        <w:t>请描述索引的特征？</w:t>
      </w:r>
      <w:bookmarkEnd w:id="320"/>
      <w:bookmarkEnd w:id="321"/>
      <w:bookmarkEnd w:id="322"/>
    </w:p>
    <w:p>
      <w:pPr>
        <w:pStyle w:val="5"/>
        <w:keepNext w:val="0"/>
        <w:keepLines w:val="0"/>
        <w:widowControl w:val="0"/>
        <w:shd w:val="clear" w:color="auto" w:fill="auto"/>
        <w:bidi w:val="0"/>
        <w:spacing w:before="0" w:after="0" w:line="300" w:lineRule="exact"/>
        <w:ind w:left="0" w:right="0" w:firstLine="400"/>
        <w:jc w:val="left"/>
      </w:pPr>
      <w:r>
        <w:rPr>
          <w:color w:val="000000"/>
          <w:spacing w:val="0"/>
          <w:w w:val="100"/>
          <w:position w:val="0"/>
        </w:rPr>
        <w:t>索引有两个特征，即唯一性索引和复合索引。</w:t>
      </w:r>
    </w:p>
    <w:p>
      <w:pPr>
        <w:pStyle w:val="5"/>
        <w:keepNext w:val="0"/>
        <w:keepLines w:val="0"/>
        <w:widowControl w:val="0"/>
        <w:shd w:val="clear" w:color="auto" w:fill="auto"/>
        <w:bidi w:val="0"/>
        <w:spacing w:before="0" w:after="0" w:line="300" w:lineRule="exact"/>
        <w:ind w:left="400" w:right="0" w:firstLine="0"/>
        <w:jc w:val="both"/>
      </w:pPr>
      <w:r>
        <w:rPr>
          <w:color w:val="000000"/>
          <w:spacing w:val="0"/>
          <w:w w:val="100"/>
          <w:position w:val="0"/>
        </w:rPr>
        <w:t>唯一性索引保证在索引列中的全部数据是唯一的，不会包含冗余数据。如果表中已经 有一个主键约束或者唯一性键约束，那么当创建表或者修改表时，</w:t>
      </w:r>
      <w:r>
        <w:rPr>
          <w:color w:val="000000"/>
          <w:spacing w:val="0"/>
          <w:w w:val="100"/>
          <w:position w:val="0"/>
          <w:sz w:val="19"/>
          <w:szCs w:val="19"/>
          <w:lang w:val="en-US" w:eastAsia="en-US" w:bidi="en-US"/>
        </w:rPr>
        <w:t>SQL Server</w:t>
      </w:r>
      <w:r>
        <w:rPr>
          <w:color w:val="000000"/>
          <w:spacing w:val="0"/>
          <w:w w:val="100"/>
          <w:position w:val="0"/>
        </w:rPr>
        <w:t>自动创 建一个唯一性索引。然而，如果必须保证唯一性，那么应该创建主键约束或者唯一性键 约束，而不是创建一个唯一性索引。当创建唯一性索引时，应该认真考虑这些规则： 当在表中创建主键约束或者唯一性键约束时，</w:t>
      </w:r>
      <w:r>
        <w:rPr>
          <w:color w:val="000000"/>
          <w:spacing w:val="0"/>
          <w:w w:val="100"/>
          <w:position w:val="0"/>
          <w:sz w:val="19"/>
          <w:szCs w:val="19"/>
          <w:lang w:val="en-US" w:eastAsia="en-US" w:bidi="en-US"/>
        </w:rPr>
        <w:t>SQL Server g</w:t>
      </w:r>
      <w:r>
        <w:rPr>
          <w:color w:val="000000"/>
          <w:spacing w:val="0"/>
          <w:w w:val="100"/>
          <w:position w:val="0"/>
        </w:rPr>
        <w:t>动创建一个唯一性索引； 如果表中已经包含有数据，那么当创建索引时，</w:t>
      </w:r>
      <w:r>
        <w:rPr>
          <w:color w:val="000000"/>
          <w:spacing w:val="0"/>
          <w:w w:val="100"/>
          <w:position w:val="0"/>
          <w:sz w:val="19"/>
          <w:szCs w:val="19"/>
          <w:lang w:val="en-US" w:eastAsia="en-US" w:bidi="en-US"/>
        </w:rPr>
        <w:t>SQL Server</w:t>
      </w:r>
      <w:r>
        <w:rPr>
          <w:color w:val="000000"/>
          <w:spacing w:val="0"/>
          <w:w w:val="100"/>
          <w:position w:val="0"/>
        </w:rPr>
        <w:t>检查表中已有数据的冗余 性；每当使用插入语句插入数据或者使用修改语句修改数据时，</w:t>
      </w:r>
      <w:r>
        <w:rPr>
          <w:color w:val="000000"/>
          <w:spacing w:val="0"/>
          <w:w w:val="100"/>
          <w:position w:val="0"/>
          <w:sz w:val="19"/>
          <w:szCs w:val="19"/>
          <w:lang w:val="en-US" w:eastAsia="en-US" w:bidi="en-US"/>
        </w:rPr>
        <w:t>SQL Server</w:t>
      </w:r>
      <w:r>
        <w:rPr>
          <w:color w:val="000000"/>
          <w:spacing w:val="0"/>
          <w:w w:val="100"/>
          <w:position w:val="0"/>
        </w:rPr>
        <w:t>检查数据 的冗余性：如果有冗余值，那么</w:t>
      </w:r>
      <w:r>
        <w:rPr>
          <w:color w:val="000000"/>
          <w:spacing w:val="0"/>
          <w:w w:val="100"/>
          <w:position w:val="0"/>
          <w:sz w:val="19"/>
          <w:szCs w:val="19"/>
          <w:lang w:val="en-US" w:eastAsia="en-US" w:bidi="en-US"/>
        </w:rPr>
        <w:t xml:space="preserve">SQL Server </w:t>
      </w:r>
      <w:r>
        <w:rPr>
          <w:color w:val="000000"/>
          <w:spacing w:val="0"/>
          <w:w w:val="100"/>
          <w:position w:val="0"/>
        </w:rPr>
        <w:t>消该语句的执行，并且返回一个错误消 息;确保表中的每一行数据都有一个唯一值,这样可以确保每一个实体都可以唯一确认; 只能在可以保证实体完整性的列上创建唯一性索引，例如，不能在人事表中的姓名列 上创建唯一性索引，因为人们可以有相同的姓名。</w:t>
      </w:r>
    </w:p>
    <w:p>
      <w:pPr>
        <w:pStyle w:val="5"/>
        <w:keepNext w:val="0"/>
        <w:keepLines w:val="0"/>
        <w:widowControl w:val="0"/>
        <w:shd w:val="clear" w:color="auto" w:fill="auto"/>
        <w:bidi w:val="0"/>
        <w:spacing w:before="0" w:after="720" w:line="311" w:lineRule="exact"/>
        <w:ind w:left="380" w:right="0"/>
        <w:jc w:val="both"/>
      </w:pPr>
      <w:r>
        <w:rPr>
          <w:color w:val="000000"/>
          <w:spacing w:val="0"/>
          <w:w w:val="100"/>
          <w:position w:val="0"/>
        </w:rPr>
        <w:t>复合索引就是一个索引创建在两个列或者多个列上。在搜索时，当两个或者多个列作 为一个关键值时，最好在这些列上创建复合索引。当创建复合索引时，应该考虑这些规 则：最多可以把</w:t>
      </w:r>
      <w:r>
        <w:rPr>
          <w:color w:val="000000"/>
          <w:spacing w:val="0"/>
          <w:w w:val="100"/>
          <w:position w:val="0"/>
          <w:sz w:val="19"/>
          <w:szCs w:val="19"/>
        </w:rPr>
        <w:t>16</w:t>
      </w:r>
      <w:r>
        <w:rPr>
          <w:color w:val="000000"/>
          <w:spacing w:val="0"/>
          <w:w w:val="100"/>
          <w:position w:val="0"/>
        </w:rPr>
        <w:t>个列合并成一个单独的复合索引，构成复合索引的列的总长度不能 起过</w:t>
      </w:r>
      <w:r>
        <w:rPr>
          <w:color w:val="000000"/>
          <w:spacing w:val="0"/>
          <w:w w:val="100"/>
          <w:position w:val="0"/>
          <w:sz w:val="19"/>
          <w:szCs w:val="19"/>
        </w:rPr>
        <w:t>9</w:t>
      </w:r>
      <w:r>
        <w:rPr>
          <w:color w:val="000000"/>
          <w:spacing w:val="0"/>
          <w:w w:val="100"/>
          <w:position w:val="0"/>
        </w:rPr>
        <w:t>。。字节，也就是说复合列的长度不能太长；在复合索引中，所有的列必须来自同 —个表中，不能跨表建立复合列；在复合索引中，列的排列顺序是非常重要的，因此 要认真排列列的顺序，原则上，应该首先定义最唯一的列，例如在</w:t>
      </w:r>
      <w:r>
        <w:rPr>
          <w:color w:val="000000"/>
          <w:spacing w:val="0"/>
          <w:w w:val="100"/>
          <w:position w:val="0"/>
          <w:sz w:val="19"/>
          <w:szCs w:val="19"/>
          <w:lang w:val="en-US" w:eastAsia="en-US" w:bidi="en-US"/>
        </w:rPr>
        <w:t>(C0L1, C0L2)</w:t>
      </w:r>
      <w:r>
        <w:rPr>
          <w:color w:val="000000"/>
          <w:spacing w:val="0"/>
          <w:w w:val="100"/>
          <w:position w:val="0"/>
        </w:rPr>
        <w:t>上的 索引与在</w:t>
      </w:r>
      <w:r>
        <w:rPr>
          <w:color w:val="000000"/>
          <w:spacing w:val="0"/>
          <w:w w:val="100"/>
          <w:position w:val="0"/>
          <w:sz w:val="19"/>
          <w:szCs w:val="19"/>
          <w:lang w:val="en-US" w:eastAsia="en-US" w:bidi="en-US"/>
        </w:rPr>
        <w:t>(C0L2, C0L1)</w:t>
      </w:r>
      <w:r>
        <w:rPr>
          <w:color w:val="000000"/>
          <w:spacing w:val="0"/>
          <w:w w:val="100"/>
          <w:position w:val="0"/>
        </w:rPr>
        <w:t>上的索引是不相同的，因为两个索引的列的顺序不同；为了 使查询优化器使用复合索引，查询语句中的雌职子句必须参考复合索引中第一个列； 当表中有多个关键列时，复合索引是非常有用的；使用复合索引可以提高查询性能，减 少在一个表中所创建的索引数量。</w:t>
      </w:r>
    </w:p>
    <w:p>
      <w:pPr>
        <w:pStyle w:val="11"/>
        <w:keepNext/>
        <w:keepLines/>
        <w:widowControl w:val="0"/>
        <w:numPr>
          <w:ilvl w:val="0"/>
          <w:numId w:val="31"/>
        </w:numPr>
        <w:shd w:val="clear" w:color="auto" w:fill="auto"/>
        <w:bidi w:val="0"/>
        <w:spacing w:before="0" w:line="240" w:lineRule="auto"/>
        <w:ind w:left="0" w:right="0" w:firstLine="0"/>
        <w:jc w:val="both"/>
      </w:pPr>
      <w:bookmarkStart w:id="323" w:name="bookmark325"/>
      <w:bookmarkEnd w:id="323"/>
      <w:bookmarkStart w:id="324" w:name="bookmark323"/>
      <w:bookmarkStart w:id="325" w:name="bookmark324"/>
      <w:bookmarkStart w:id="326" w:name="bookmark326"/>
      <w:r>
        <w:rPr>
          <w:color w:val="000000"/>
          <w:spacing w:val="0"/>
          <w:w w:val="100"/>
          <w:position w:val="0"/>
        </w:rPr>
        <w:t>如何理解聚簇索引和非聚簇索引的的体系结构？</w:t>
      </w:r>
      <w:bookmarkEnd w:id="324"/>
      <w:bookmarkEnd w:id="325"/>
      <w:bookmarkEnd w:id="326"/>
    </w:p>
    <w:p>
      <w:pPr>
        <w:pStyle w:val="5"/>
        <w:keepNext w:val="0"/>
        <w:keepLines w:val="0"/>
        <w:widowControl w:val="0"/>
        <w:shd w:val="clear" w:color="auto" w:fill="auto"/>
        <w:bidi w:val="0"/>
        <w:spacing w:before="0" w:after="0" w:line="311" w:lineRule="exact"/>
        <w:ind w:left="0" w:right="0" w:firstLine="380"/>
        <w:jc w:val="both"/>
      </w:pPr>
      <w:r>
        <w:rPr>
          <w:color w:val="000000"/>
          <w:spacing w:val="0"/>
          <w:w w:val="100"/>
          <w:position w:val="0"/>
        </w:rPr>
        <w:t>聚篠索引的体系结构</w:t>
      </w:r>
    </w:p>
    <w:p>
      <w:pPr>
        <w:pStyle w:val="5"/>
        <w:keepNext w:val="0"/>
        <w:keepLines w:val="0"/>
        <w:widowControl w:val="0"/>
        <w:shd w:val="clear" w:color="auto" w:fill="auto"/>
        <w:bidi w:val="0"/>
        <w:spacing w:before="0" w:after="0" w:line="311" w:lineRule="exact"/>
        <w:ind w:left="380" w:right="0"/>
        <w:jc w:val="both"/>
      </w:pPr>
      <w:r>
        <w:rPr>
          <w:color w:val="000000"/>
          <w:spacing w:val="0"/>
          <w:w w:val="100"/>
          <w:position w:val="0"/>
        </w:rPr>
        <w:t>索引的结构类似于树状结构，树的顶部将为叶级，树的其它部分称为非叶级，树的根部 在非叶级中。同样，在聚簇索引中，聚簸索引的叶级和非叶级构成了一个树状结构， 索引的最低级是叶级。在聚簇索引中，表中的数据所在的数据页是叶级，在叶级之上的 索引页是非叶级，索引数据所在的索引页是非叶级。在聚簇索引中，数据值的顺序总 是按照升序排列。</w:t>
      </w:r>
    </w:p>
    <w:p>
      <w:pPr>
        <w:pStyle w:val="5"/>
        <w:keepNext w:val="0"/>
        <w:keepLines w:val="0"/>
        <w:widowControl w:val="0"/>
        <w:shd w:val="clear" w:color="auto" w:fill="auto"/>
        <w:bidi w:val="0"/>
        <w:spacing w:before="0" w:after="0" w:line="311" w:lineRule="exact"/>
        <w:ind w:left="380" w:right="0"/>
        <w:jc w:val="both"/>
      </w:pPr>
      <w:r>
        <w:rPr>
          <w:color w:val="000000"/>
          <w:spacing w:val="0"/>
          <w:w w:val="100"/>
          <w:position w:val="0"/>
        </w:rPr>
        <w:t>应该在表中经常搜索的列或者按照顺序访问的列上创建聚簇索引。当创建聚簇索引时, 应该考虑这些因素：每一个表只能有一个聚簇索引，因为表中数据的物理顺序只能有 —个；表中行的物理顺序和索引中行的物里顺序是相同的，在创建任何非聚簇索引之前 创建聚簇索引，这是因为聚簇索引改变了表中行的物理顺序，数据行按照一定的顺序 排列，并且自动维护这个顺序；关键值的唯一性要么使用</w:t>
      </w:r>
      <w:r>
        <w:rPr>
          <w:color w:val="000000"/>
          <w:spacing w:val="0"/>
          <w:w w:val="100"/>
          <w:position w:val="0"/>
          <w:sz w:val="19"/>
          <w:szCs w:val="19"/>
          <w:lang w:val="en-US" w:eastAsia="en-US" w:bidi="en-US"/>
        </w:rPr>
        <w:t>UNIQUE</w:t>
      </w:r>
      <w:r>
        <w:rPr>
          <w:color w:val="000000"/>
          <w:spacing w:val="0"/>
          <w:w w:val="100"/>
          <w:position w:val="0"/>
        </w:rPr>
        <w:t>关键字明确维护，要 么由一个内部的唯一标识符明确维护，这些唯一性标识符是系统自己使用的，用户不 能访问；聚簇索引的平均大小大约是数据表的百分之五，但是，实际的聚簇索引的大小 常常根据索引列的大小变化而变化；在索引的创建过程中，</w:t>
      </w:r>
      <w:r>
        <w:rPr>
          <w:color w:val="000000"/>
          <w:spacing w:val="0"/>
          <w:w w:val="100"/>
          <w:position w:val="0"/>
          <w:sz w:val="19"/>
          <w:szCs w:val="19"/>
          <w:lang w:val="en-US" w:eastAsia="en-US" w:bidi="en-US"/>
        </w:rPr>
        <w:t xml:space="preserve">SQL Server </w:t>
      </w:r>
      <w:r>
        <w:rPr>
          <w:color w:val="000000"/>
          <w:spacing w:val="0"/>
          <w:w w:val="100"/>
          <w:position w:val="0"/>
          <w:sz w:val="19"/>
          <w:szCs w:val="19"/>
        </w:rPr>
        <w:t>1^</w:t>
      </w:r>
      <w:r>
        <w:rPr>
          <w:color w:val="000000"/>
          <w:spacing w:val="0"/>
          <w:w w:val="100"/>
          <w:position w:val="0"/>
        </w:rPr>
        <w:t>时使用当前 数据库的磁盘空间，当创建聚簇索引时，需要</w:t>
      </w:r>
      <w:r>
        <w:rPr>
          <w:color w:val="000000"/>
          <w:spacing w:val="0"/>
          <w:w w:val="100"/>
          <w:position w:val="0"/>
          <w:sz w:val="19"/>
          <w:szCs w:val="19"/>
          <w:lang w:val="en-US" w:eastAsia="en-US" w:bidi="en-US"/>
        </w:rPr>
        <w:t>1.2</w:t>
      </w:r>
      <w:r>
        <w:rPr>
          <w:color w:val="000000"/>
          <w:spacing w:val="0"/>
          <w:w w:val="100"/>
          <w:position w:val="0"/>
        </w:rPr>
        <w:t>倍的表空间的大小，因此，一定要保 证有足够的空间来创建聚簇索引。</w:t>
      </w:r>
    </w:p>
    <w:p>
      <w:pPr>
        <w:pStyle w:val="5"/>
        <w:keepNext w:val="0"/>
        <w:keepLines w:val="0"/>
        <w:widowControl w:val="0"/>
        <w:shd w:val="clear" w:color="auto" w:fill="auto"/>
        <w:bidi w:val="0"/>
        <w:spacing w:before="0" w:after="540" w:line="311" w:lineRule="exact"/>
        <w:ind w:left="380" w:right="0"/>
        <w:jc w:val="both"/>
      </w:pPr>
      <w:r>
        <w:rPr>
          <w:color w:val="000000"/>
          <w:spacing w:val="0"/>
          <w:w w:val="100"/>
          <w:position w:val="0"/>
        </w:rPr>
        <w:t>当系统访问表中的数据时，首先确定在相应的列上是否存在有索引和该索引是否对要 检索的数据有意义。如果索引存在并且该索引非常有意义，那么系统使用该索引访问 表中的记录。系统从索引开始浏览到数据，索引浏览则从树状索引的根部开始。从根部 幵始，搜索值与每一个关键值相比较，确定搜索值是否大于或者等于关键值。这一步 重复进行，直到碰上一个比搜索值大的关键值，或者该搜索值大于或者等于索引页上所 有的关键值为止。</w:t>
      </w:r>
    </w:p>
    <w:p>
      <w:pPr>
        <w:pStyle w:val="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非聚篠索引的体系结构</w:t>
      </w:r>
    </w:p>
    <w:p>
      <w:pPr>
        <w:pStyle w:val="5"/>
        <w:keepNext w:val="0"/>
        <w:keepLines w:val="0"/>
        <w:widowControl w:val="0"/>
        <w:shd w:val="clear" w:color="auto" w:fill="auto"/>
        <w:bidi w:val="0"/>
        <w:spacing w:before="0" w:after="0" w:line="313" w:lineRule="exact"/>
        <w:ind w:left="380" w:right="0"/>
        <w:jc w:val="both"/>
      </w:pPr>
      <w:r>
        <w:rPr>
          <w:color w:val="000000"/>
          <w:spacing w:val="0"/>
          <w:w w:val="100"/>
          <w:position w:val="0"/>
        </w:rPr>
        <w:t>非聚簇索引的结构也是树状结构，与聚簸索引的结构非常类似，但是也有明显的不同。 在非聚簇索引中，叶级仅包含关键值，而没有包含数据行。非聚簇索引表示行的逻辑顺 序。非聚簇索引有两种体系结构：一种体系结构是在没有聚簇索引的表上创建非聚簇 索引，另一种体系结构是在有聚簇索引的表上创建非聚簇索引。</w:t>
      </w:r>
    </w:p>
    <w:p>
      <w:pPr>
        <w:pStyle w:val="5"/>
        <w:keepNext w:val="0"/>
        <w:keepLines w:val="0"/>
        <w:widowControl w:val="0"/>
        <w:shd w:val="clear" w:color="auto" w:fill="auto"/>
        <w:bidi w:val="0"/>
        <w:spacing w:before="0" w:after="0" w:line="313" w:lineRule="exact"/>
        <w:ind w:left="380" w:right="0"/>
        <w:jc w:val="both"/>
      </w:pPr>
      <w:r>
        <w:rPr>
          <w:color w:val="000000"/>
          <w:spacing w:val="0"/>
          <w:w w:val="100"/>
          <w:position w:val="0"/>
        </w:rPr>
        <w:t>如果一个数据表中没有聚簇索引，那么这个数据表也称为数据堆。当非聚簇索引在数 据堆的顶部创建时，系统使用索引页中的行标识符指向数据页中的记录。行标识符存 储了数据所在位置的信息。数据堆是</w:t>
      </w:r>
      <w:r>
        <w:rPr>
          <w:color w:val="000000"/>
          <w:spacing w:val="0"/>
          <w:w w:val="100"/>
          <w:position w:val="0"/>
          <w:lang w:val="zh-CN" w:eastAsia="zh-CN" w:bidi="zh-CN"/>
        </w:rPr>
        <w:t>通迂使</w:t>
      </w:r>
      <w:r>
        <w:rPr>
          <w:color w:val="000000"/>
          <w:spacing w:val="0"/>
          <w:w w:val="100"/>
          <w:position w:val="0"/>
        </w:rPr>
        <w:t>用索引分配图</w:t>
      </w:r>
      <w:r>
        <w:rPr>
          <w:color w:val="000000"/>
          <w:spacing w:val="0"/>
          <w:w w:val="100"/>
          <w:position w:val="0"/>
          <w:sz w:val="19"/>
          <w:szCs w:val="19"/>
          <w:lang w:val="en-US" w:eastAsia="en-US" w:bidi="en-US"/>
        </w:rPr>
        <w:t>＜M）</w:t>
      </w:r>
      <w:r>
        <w:rPr>
          <w:color w:val="000000"/>
          <w:spacing w:val="0"/>
          <w:w w:val="100"/>
          <w:position w:val="0"/>
        </w:rPr>
        <w:t>页来维护的。</w:t>
      </w:r>
      <w:r>
        <w:rPr>
          <w:color w:val="000000"/>
          <w:spacing w:val="0"/>
          <w:w w:val="100"/>
          <w:position w:val="0"/>
          <w:sz w:val="19"/>
          <w:szCs w:val="19"/>
          <w:lang w:val="en-US" w:eastAsia="en-US" w:bidi="en-US"/>
        </w:rPr>
        <w:t>L</w:t>
      </w:r>
      <w:r>
        <w:rPr>
          <w:color w:val="000000"/>
          <w:spacing w:val="0"/>
          <w:w w:val="100"/>
          <w:position w:val="0"/>
        </w:rPr>
        <w:t>娜页 包含了数据堆所在簇的存储信息。在系统表</w:t>
      </w:r>
      <w:r>
        <w:rPr>
          <w:color w:val="000000"/>
          <w:spacing w:val="0"/>
          <w:w w:val="100"/>
          <w:position w:val="0"/>
          <w:sz w:val="19"/>
          <w:szCs w:val="19"/>
          <w:lang w:val="en-US" w:eastAsia="en-US" w:bidi="en-US"/>
        </w:rPr>
        <w:t>sysindexes</w:t>
      </w:r>
      <w:r>
        <w:rPr>
          <w:color w:val="000000"/>
          <w:spacing w:val="0"/>
          <w:w w:val="100"/>
          <w:position w:val="0"/>
        </w:rPr>
        <w:t>中，有一个指针指向了与数据 堆相关的第一个</w:t>
      </w:r>
      <w:r>
        <w:rPr>
          <w:color w:val="000000"/>
          <w:spacing w:val="0"/>
          <w:w w:val="100"/>
          <w:position w:val="0"/>
          <w:sz w:val="19"/>
          <w:szCs w:val="19"/>
          <w:lang w:val="en-US" w:eastAsia="en-US" w:bidi="en-US"/>
        </w:rPr>
        <w:t>L</w:t>
      </w:r>
      <w:r>
        <w:rPr>
          <w:color w:val="000000"/>
          <w:spacing w:val="0"/>
          <w:w w:val="100"/>
          <w:position w:val="0"/>
        </w:rPr>
        <w:t>娜页。系统使用</w:t>
      </w:r>
      <w:r>
        <w:rPr>
          <w:color w:val="000000"/>
          <w:spacing w:val="0"/>
          <w:w w:val="100"/>
          <w:position w:val="0"/>
          <w:sz w:val="19"/>
          <w:szCs w:val="19"/>
          <w:lang w:val="en-US" w:eastAsia="en-US" w:bidi="en-US"/>
        </w:rPr>
        <w:t>L</w:t>
      </w:r>
      <w:r>
        <w:rPr>
          <w:color w:val="000000"/>
          <w:spacing w:val="0"/>
          <w:w w:val="100"/>
          <w:position w:val="0"/>
        </w:rPr>
        <w:t>娜页在数据堆中浏览和寻找可以插入新的记录行的 空间。这些数据页和在这些数据页中的记录没有任何的顺序并且也没有链接在一起。 在这些数据页之间的唯一的连接是</w:t>
      </w:r>
      <w:r>
        <w:rPr>
          <w:color w:val="000000"/>
          <w:spacing w:val="0"/>
          <w:w w:val="100"/>
          <w:position w:val="0"/>
          <w:sz w:val="19"/>
          <w:szCs w:val="19"/>
          <w:lang w:val="en-US" w:eastAsia="en-US" w:bidi="en-US"/>
        </w:rPr>
        <w:t>L</w:t>
      </w:r>
      <w:r>
        <w:rPr>
          <w:color w:val="000000"/>
          <w:spacing w:val="0"/>
          <w:w w:val="100"/>
          <w:position w:val="0"/>
        </w:rPr>
        <w:t xml:space="preserve">娜中记录的顺序。当在数据堆上创建了非聚簇索引 时，叶级中包含了指向数据页的行标识符。行标识符指定记录行的逻辑顺序，由文件 </w:t>
      </w:r>
      <w:r>
        <w:rPr>
          <w:color w:val="000000"/>
          <w:spacing w:val="0"/>
          <w:w w:val="100"/>
          <w:position w:val="0"/>
          <w:sz w:val="19"/>
          <w:szCs w:val="19"/>
          <w:lang w:val="en-US" w:eastAsia="en-US" w:bidi="en-US"/>
        </w:rPr>
        <w:t>ID</w:t>
      </w:r>
      <w:r>
        <w:rPr>
          <w:color w:val="000000"/>
          <w:spacing w:val="0"/>
          <w:w w:val="100"/>
          <w:position w:val="0"/>
          <w:lang w:val="en-US" w:eastAsia="en-US" w:bidi="en-US"/>
        </w:rPr>
        <w:t>、</w:t>
      </w:r>
      <w:r>
        <w:rPr>
          <w:color w:val="000000"/>
          <w:spacing w:val="0"/>
          <w:w w:val="100"/>
          <w:position w:val="0"/>
        </w:rPr>
        <w:t>页号和行</w:t>
      </w:r>
      <w:r>
        <w:rPr>
          <w:color w:val="000000"/>
          <w:spacing w:val="0"/>
          <w:w w:val="100"/>
          <w:position w:val="0"/>
          <w:sz w:val="19"/>
          <w:szCs w:val="19"/>
          <w:lang w:val="en-US" w:eastAsia="en-US" w:bidi="en-US"/>
        </w:rPr>
        <w:t>ID</w:t>
      </w:r>
      <w:r>
        <w:rPr>
          <w:color w:val="000000"/>
          <w:spacing w:val="0"/>
          <w:w w:val="100"/>
          <w:position w:val="0"/>
        </w:rPr>
        <w:t>组成。这些行的标识符维持唯一性。非聚簇索引的叶级页的顺序不同 于表中数据的物理顺序。这些关键值在叶级中以升序维持。</w:t>
      </w:r>
    </w:p>
    <w:p>
      <w:pPr>
        <w:pStyle w:val="5"/>
        <w:keepNext w:val="0"/>
        <w:keepLines w:val="0"/>
        <w:widowControl w:val="0"/>
        <w:shd w:val="clear" w:color="auto" w:fill="auto"/>
        <w:bidi w:val="0"/>
        <w:spacing w:before="0" w:after="0" w:line="313" w:lineRule="exact"/>
        <w:ind w:left="380" w:right="0"/>
        <w:jc w:val="both"/>
      </w:pPr>
      <w:r>
        <w:rPr>
          <w:color w:val="000000"/>
          <w:spacing w:val="0"/>
          <w:w w:val="100"/>
          <w:position w:val="0"/>
        </w:rPr>
        <w:t>当非聚簇索引创建在有聚簇索引的表上的时候,系统使用索引页中的指向聚簇索引的聚 簇键。聚簇键存储了数据的位置信息。如果某一个表有聚簇索引，那么非聚簇索引的 叶级包含了映射到聚簇键的聚簇键值，而不是映射到物理的行标识符。当系统访问有非 聚簇索引的表中数据时，并且这种非聚熊索引创建在聚簇索引上，那么它首先从非聚 簇索引来找到指向聚簇索引的指针，然后通过使用聚簇索引来找到数据。</w:t>
      </w:r>
    </w:p>
    <w:p>
      <w:pPr>
        <w:pStyle w:val="5"/>
        <w:keepNext w:val="0"/>
        <w:keepLines w:val="0"/>
        <w:widowControl w:val="0"/>
        <w:shd w:val="clear" w:color="auto" w:fill="auto"/>
        <w:bidi w:val="0"/>
        <w:spacing w:before="0" w:after="0" w:line="313" w:lineRule="exact"/>
        <w:ind w:left="380" w:right="0"/>
        <w:jc w:val="both"/>
      </w:pPr>
      <w:r>
        <w:rPr>
          <w:color w:val="000000"/>
          <w:spacing w:val="0"/>
          <w:w w:val="100"/>
          <w:position w:val="0"/>
        </w:rPr>
        <w:t>当需要以多种方式检索数据时，非聚簇素引是非常有用的。当创建非聚簇索引时，要考 虑这些情况：在缺省情况下，所创建的索引是非聚簇索引；在每一个表上面，可以创建 不多于</w:t>
      </w:r>
      <w:r>
        <w:rPr>
          <w:color w:val="000000"/>
          <w:spacing w:val="0"/>
          <w:w w:val="100"/>
          <w:position w:val="0"/>
          <w:sz w:val="19"/>
          <w:szCs w:val="19"/>
        </w:rPr>
        <w:t>249</w:t>
      </w:r>
      <w:r>
        <w:rPr>
          <w:color w:val="000000"/>
          <w:spacing w:val="0"/>
          <w:w w:val="100"/>
          <w:position w:val="0"/>
        </w:rPr>
        <w:t>个非聚簇索引,而聚簇索引最多只能有一个。</w:t>
      </w:r>
    </w:p>
    <w:p>
      <w:pPr>
        <w:pStyle w:val="5"/>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系统如何访问表中的数据</w:t>
      </w:r>
    </w:p>
    <w:p>
      <w:pPr>
        <w:pStyle w:val="5"/>
        <w:keepNext w:val="0"/>
        <w:keepLines w:val="0"/>
        <w:widowControl w:val="0"/>
        <w:shd w:val="clear" w:color="auto" w:fill="auto"/>
        <w:bidi w:val="0"/>
        <w:spacing w:before="0" w:after="0" w:line="313" w:lineRule="exact"/>
        <w:ind w:left="380" w:right="0"/>
        <w:jc w:val="both"/>
      </w:pPr>
      <w:r>
        <w:rPr>
          <w:color w:val="000000"/>
          <w:spacing w:val="0"/>
          <w:w w:val="100"/>
          <w:position w:val="0"/>
        </w:rPr>
        <w:t>—般地，系统访问数据库中的数据，可以使用两种方法：表扫描和索引查找。第一种 方法是表扫描，就是指系统将指针放置在该表的表头数据所在的数据页上，然后按照 数据页的排列顺序，一页一页地从前向后扫描该表数据所占有的全部数据页，直至扫描 完表中的全部记录。在扫描时，如果找到符合查询条件的记录，那么就将这条记录挑 选出来。最后，将全部挑选出来符合查询语句条件的记录显示出来。第二种方法是使用 索引查找。索引是一种树状结构，其中有储了关键字和指向包含关键字所在记录的数 据页的指针。当使用索引查找时，系统沿着索引的树状结构，根据索引中关键字和指针, 找到符合查询条件的的记录。最后，将全部查找到的符合查询语句条件的记录显示出 来。</w:t>
      </w:r>
    </w:p>
    <w:p>
      <w:pPr>
        <w:pStyle w:val="5"/>
        <w:keepNext w:val="0"/>
        <w:keepLines w:val="0"/>
        <w:widowControl w:val="0"/>
        <w:shd w:val="clear" w:color="auto" w:fill="auto"/>
        <w:bidi w:val="0"/>
        <w:spacing w:before="0" w:after="720" w:line="315" w:lineRule="exact"/>
        <w:ind w:left="380" w:right="0"/>
        <w:jc w:val="both"/>
      </w:pPr>
      <w:r>
        <w:rPr>
          <w:color w:val="000000"/>
          <w:spacing w:val="0"/>
          <w:w w:val="100"/>
          <w:position w:val="0"/>
        </w:rPr>
        <w:t>在</w:t>
      </w:r>
      <w:r>
        <w:rPr>
          <w:color w:val="000000"/>
          <w:spacing w:val="0"/>
          <w:w w:val="100"/>
          <w:position w:val="0"/>
          <w:sz w:val="19"/>
          <w:szCs w:val="19"/>
          <w:lang w:val="en-US" w:eastAsia="en-US" w:bidi="en-US"/>
        </w:rPr>
        <w:t>SQL Server</w:t>
      </w:r>
      <w:r>
        <w:rPr>
          <w:color w:val="000000"/>
          <w:spacing w:val="0"/>
          <w:w w:val="100"/>
          <w:position w:val="0"/>
        </w:rPr>
        <w:t>中，当访问数据库中的数据时，由</w:t>
      </w:r>
      <w:r>
        <w:rPr>
          <w:color w:val="000000"/>
          <w:spacing w:val="0"/>
          <w:w w:val="100"/>
          <w:position w:val="0"/>
          <w:sz w:val="19"/>
          <w:szCs w:val="19"/>
          <w:lang w:val="en-US" w:eastAsia="en-US" w:bidi="en-US"/>
        </w:rPr>
        <w:t>SQL Server</w:t>
      </w:r>
      <w:r>
        <w:rPr>
          <w:color w:val="000000"/>
          <w:spacing w:val="0"/>
          <w:w w:val="100"/>
          <w:position w:val="0"/>
        </w:rPr>
        <w:t>确定该表中是否有索引存 在。如果没有索引，那么</w:t>
      </w:r>
      <w:r>
        <w:rPr>
          <w:color w:val="000000"/>
          <w:spacing w:val="0"/>
          <w:w w:val="100"/>
          <w:position w:val="0"/>
          <w:sz w:val="19"/>
          <w:szCs w:val="19"/>
          <w:lang w:val="en-US" w:eastAsia="en-US" w:bidi="en-US"/>
        </w:rPr>
        <w:t>SQL Server</w:t>
      </w:r>
      <w:r>
        <w:rPr>
          <w:color w:val="000000"/>
          <w:spacing w:val="0"/>
          <w:w w:val="100"/>
          <w:position w:val="0"/>
        </w:rPr>
        <w:t>使用表扫描的方法访问数据库中的数据。查询处 理器根据分布的统计信息生成该查询语句的优化执行规划,以提高访问数据的效率为目 标，确定是使用表扫描还是使用索引。</w:t>
      </w:r>
    </w:p>
    <w:p>
      <w:pPr>
        <w:pStyle w:val="11"/>
        <w:keepNext/>
        <w:keepLines/>
        <w:widowControl w:val="0"/>
        <w:numPr>
          <w:ilvl w:val="0"/>
          <w:numId w:val="31"/>
        </w:numPr>
        <w:shd w:val="clear" w:color="auto" w:fill="auto"/>
        <w:tabs>
          <w:tab w:val="left" w:pos="530"/>
        </w:tabs>
        <w:bidi w:val="0"/>
        <w:spacing w:before="0" w:after="300" w:line="240" w:lineRule="auto"/>
        <w:ind w:left="0" w:right="0" w:firstLine="0"/>
        <w:jc w:val="left"/>
      </w:pPr>
      <w:bookmarkStart w:id="327" w:name="bookmark329"/>
      <w:bookmarkEnd w:id="327"/>
      <w:bookmarkStart w:id="328" w:name="bookmark327"/>
      <w:bookmarkStart w:id="329" w:name="bookmark328"/>
      <w:bookmarkStart w:id="330" w:name="bookmark330"/>
      <w:r>
        <w:rPr>
          <w:rFonts w:ascii="Times New Roman" w:hAnsi="Times New Roman" w:eastAsia="Times New Roman" w:cs="Times New Roman"/>
          <w:color w:val="130F2A"/>
          <w:spacing w:val="0"/>
          <w:w w:val="100"/>
          <w:position w:val="0"/>
          <w:lang w:val="en-US" w:eastAsia="en-US" w:bidi="en-US"/>
        </w:rPr>
        <w:t>C</w:t>
      </w:r>
      <w:r>
        <w:rPr>
          <w:color w:val="130F2A"/>
          <w:spacing w:val="0"/>
          <w:w w:val="100"/>
          <w:position w:val="0"/>
        </w:rPr>
        <w:t>和</w:t>
      </w:r>
      <w:r>
        <w:rPr>
          <w:rFonts w:ascii="Times New Roman" w:hAnsi="Times New Roman" w:eastAsia="Times New Roman" w:cs="Times New Roman"/>
          <w:color w:val="130F2A"/>
          <w:spacing w:val="0"/>
          <w:w w:val="100"/>
          <w:position w:val="0"/>
          <w:lang w:val="en-US" w:eastAsia="en-US" w:bidi="en-US"/>
        </w:rPr>
        <w:t>C++</w:t>
      </w:r>
      <w:r>
        <w:rPr>
          <w:color w:val="130F2A"/>
          <w:spacing w:val="0"/>
          <w:w w:val="100"/>
          <w:position w:val="0"/>
        </w:rPr>
        <w:t>有什么不同?</w:t>
      </w:r>
      <w:bookmarkEnd w:id="328"/>
      <w:bookmarkEnd w:id="329"/>
      <w:bookmarkEnd w:id="330"/>
    </w:p>
    <w:p>
      <w:pPr>
        <w:pStyle w:val="5"/>
        <w:keepNext w:val="0"/>
        <w:keepLines w:val="0"/>
        <w:widowControl w:val="0"/>
        <w:shd w:val="clear" w:color="auto" w:fill="auto"/>
        <w:bidi w:val="0"/>
        <w:spacing w:before="0" w:after="60" w:line="345" w:lineRule="exact"/>
        <w:ind w:left="380" w:right="0"/>
        <w:jc w:val="both"/>
      </w:pPr>
      <w:r>
        <w:rPr>
          <w:color w:val="000000"/>
          <w:spacing w:val="0"/>
          <w:w w:val="100"/>
          <w:position w:val="0"/>
        </w:rPr>
        <w:t>从机制上:</w:t>
      </w:r>
      <w:r>
        <w:rPr>
          <w:color w:val="000000"/>
          <w:spacing w:val="0"/>
          <w:w w:val="100"/>
          <w:position w:val="0"/>
          <w:sz w:val="19"/>
          <w:szCs w:val="19"/>
          <w:lang w:val="en-US" w:eastAsia="en-US" w:bidi="en-US"/>
        </w:rPr>
        <w:t>C</w:t>
      </w:r>
      <w:r>
        <w:rPr>
          <w:color w:val="000000"/>
          <w:spacing w:val="0"/>
          <w:w w:val="100"/>
          <w:position w:val="0"/>
        </w:rPr>
        <w:t>是面向过程的（但</w:t>
      </w:r>
      <w:r>
        <w:rPr>
          <w:color w:val="000000"/>
          <w:spacing w:val="0"/>
          <w:w w:val="100"/>
          <w:position w:val="0"/>
          <w:sz w:val="19"/>
          <w:szCs w:val="19"/>
          <w:lang w:val="en-US" w:eastAsia="en-US" w:bidi="en-US"/>
        </w:rPr>
        <w:t>C</w:t>
      </w:r>
      <w:r>
        <w:rPr>
          <w:color w:val="000000"/>
          <w:spacing w:val="0"/>
          <w:w w:val="100"/>
          <w:position w:val="0"/>
        </w:rPr>
        <w:t>也可以编与面向对象的程序）。</w:t>
      </w:r>
      <w:r>
        <w:rPr>
          <w:color w:val="000000"/>
          <w:spacing w:val="0"/>
          <w:w w:val="100"/>
          <w:position w:val="0"/>
          <w:sz w:val="19"/>
          <w:szCs w:val="19"/>
          <w:lang w:val="en-US" w:eastAsia="en-US" w:bidi="en-US"/>
        </w:rPr>
        <w:t>c+4</w:t>
      </w:r>
      <w:r>
        <w:rPr>
          <w:color w:val="000000"/>
          <w:spacing w:val="0"/>
          <w:w w:val="100"/>
          <w:position w:val="0"/>
        </w:rPr>
        <w:t>是面向对象的，提供 了类。</w:t>
      </w:r>
    </w:p>
    <w:p>
      <w:pPr>
        <w:pStyle w:val="5"/>
        <w:keepNext w:val="0"/>
        <w:keepLines w:val="0"/>
        <w:widowControl w:val="0"/>
        <w:shd w:val="clear" w:color="auto" w:fill="auto"/>
        <w:bidi w:val="0"/>
        <w:spacing w:before="0" w:after="180" w:line="240" w:lineRule="auto"/>
        <w:ind w:left="0" w:right="0" w:firstLine="820"/>
        <w:jc w:val="both"/>
      </w:pPr>
      <w:r>
        <w:rPr>
          <w:color w:val="000000"/>
          <w:spacing w:val="0"/>
          <w:w w:val="100"/>
          <w:position w:val="0"/>
        </w:rPr>
        <w:t>但是,</w:t>
      </w:r>
      <w:r>
        <w:rPr>
          <w:color w:val="000000"/>
          <w:spacing w:val="0"/>
          <w:w w:val="100"/>
          <w:position w:val="0"/>
          <w:sz w:val="19"/>
          <w:szCs w:val="19"/>
          <w:lang w:val="en-US" w:eastAsia="en-US" w:bidi="en-US"/>
        </w:rPr>
        <w:t>c</w:t>
      </w:r>
      <w:r>
        <w:rPr>
          <w:color w:val="000000"/>
          <w:spacing w:val="0"/>
          <w:w w:val="100"/>
          <w:position w:val="0"/>
        </w:rPr>
        <w:t>卄编写面向对象的程序比</w:t>
      </w:r>
      <w:r>
        <w:rPr>
          <w:color w:val="000000"/>
          <w:spacing w:val="0"/>
          <w:w w:val="100"/>
          <w:position w:val="0"/>
          <w:sz w:val="19"/>
          <w:szCs w:val="19"/>
          <w:lang w:val="en-US" w:eastAsia="en-US" w:bidi="en-US"/>
        </w:rPr>
        <w:t>c</w:t>
      </w:r>
      <w:r>
        <w:rPr>
          <w:color w:val="000000"/>
          <w:spacing w:val="0"/>
          <w:w w:val="100"/>
          <w:position w:val="0"/>
        </w:rPr>
        <w:t>容易。</w:t>
      </w:r>
    </w:p>
    <w:p>
      <w:pPr>
        <w:pStyle w:val="5"/>
        <w:keepNext w:val="0"/>
        <w:keepLines w:val="0"/>
        <w:widowControl w:val="0"/>
        <w:shd w:val="clear" w:color="auto" w:fill="auto"/>
        <w:bidi w:val="0"/>
        <w:spacing w:before="0" w:after="0" w:line="300" w:lineRule="exact"/>
        <w:ind w:left="400" w:right="0"/>
        <w:jc w:val="left"/>
      </w:pPr>
      <w:r>
        <w:rPr>
          <w:color w:val="000000"/>
          <w:spacing w:val="0"/>
          <w:w w:val="100"/>
          <w:position w:val="0"/>
        </w:rPr>
        <w:t>从适用的方向:</w:t>
      </w:r>
      <w:r>
        <w:rPr>
          <w:color w:val="000000"/>
          <w:spacing w:val="0"/>
          <w:w w:val="100"/>
          <w:position w:val="0"/>
          <w:sz w:val="19"/>
          <w:szCs w:val="19"/>
          <w:lang w:val="en-US" w:eastAsia="en-US" w:bidi="en-US"/>
        </w:rPr>
        <w:t>c</w:t>
      </w:r>
      <w:r>
        <w:rPr>
          <w:color w:val="000000"/>
          <w:spacing w:val="0"/>
          <w:w w:val="100"/>
          <w:position w:val="0"/>
        </w:rPr>
        <w:t>适合要求代码体积小的,效率高的场合，如嵌入式;</w:t>
      </w:r>
      <w:r>
        <w:rPr>
          <w:color w:val="000000"/>
          <w:spacing w:val="0"/>
          <w:w w:val="100"/>
          <w:position w:val="0"/>
          <w:sz w:val="19"/>
          <w:szCs w:val="19"/>
          <w:lang w:val="en-US" w:eastAsia="en-US" w:bidi="en-US"/>
        </w:rPr>
        <w:t>C-</w:t>
      </w:r>
      <w:r>
        <w:rPr>
          <w:color w:val="000000"/>
          <w:spacing w:val="0"/>
          <w:w w:val="100"/>
          <w:position w:val="0"/>
        </w:rPr>
        <w:t>适合更上层的复 杂的；</w:t>
      </w:r>
      <w:r>
        <w:rPr>
          <w:color w:val="000000"/>
          <w:spacing w:val="0"/>
          <w:w w:val="100"/>
          <w:position w:val="0"/>
          <w:sz w:val="19"/>
          <w:szCs w:val="19"/>
          <w:lang w:val="en-US" w:eastAsia="en-US" w:bidi="en-US"/>
        </w:rPr>
        <w:t>linux</w:t>
      </w:r>
      <w:r>
        <w:rPr>
          <w:color w:val="000000"/>
          <w:spacing w:val="0"/>
          <w:w w:val="100"/>
          <w:position w:val="0"/>
        </w:rPr>
        <w:t>核心</w:t>
      </w:r>
    </w:p>
    <w:p>
      <w:pPr>
        <w:pStyle w:val="5"/>
        <w:keepNext w:val="0"/>
        <w:keepLines w:val="0"/>
        <w:widowControl w:val="0"/>
        <w:shd w:val="clear" w:color="auto" w:fill="auto"/>
        <w:bidi w:val="0"/>
        <w:spacing w:before="0" w:after="0" w:line="345" w:lineRule="exact"/>
        <w:ind w:left="400" w:right="0" w:firstLine="440"/>
        <w:jc w:val="left"/>
      </w:pPr>
      <w:r>
        <w:rPr>
          <w:color w:val="000000"/>
          <w:spacing w:val="0"/>
          <w:w w:val="100"/>
          <w:position w:val="0"/>
        </w:rPr>
        <w:t>大部分是</w:t>
      </w:r>
      <w:r>
        <w:rPr>
          <w:color w:val="000000"/>
          <w:spacing w:val="0"/>
          <w:w w:val="100"/>
          <w:position w:val="0"/>
          <w:sz w:val="19"/>
          <w:szCs w:val="19"/>
          <w:lang w:val="en-US" w:eastAsia="en-US" w:bidi="en-US"/>
        </w:rPr>
        <w:t>c</w:t>
      </w:r>
      <w:r>
        <w:rPr>
          <w:color w:val="000000"/>
          <w:spacing w:val="0"/>
          <w:w w:val="100"/>
          <w:position w:val="0"/>
        </w:rPr>
        <w:t>写的，因为它是系统软件，效率要求极高从名称上也可以看出,</w:t>
      </w:r>
      <w:r>
        <w:rPr>
          <w:color w:val="000000"/>
          <w:spacing w:val="0"/>
          <w:w w:val="100"/>
          <w:position w:val="0"/>
          <w:sz w:val="19"/>
          <w:szCs w:val="19"/>
          <w:lang w:val="en-US" w:eastAsia="en-US" w:bidi="en-US"/>
        </w:rPr>
        <w:t>c</w:t>
      </w:r>
      <w:r>
        <w:rPr>
          <w:color w:val="000000"/>
          <w:spacing w:val="0"/>
          <w:w w:val="100"/>
          <w:position w:val="0"/>
        </w:rPr>
        <w:t>卄比</w:t>
      </w:r>
      <w:r>
        <w:rPr>
          <w:color w:val="000000"/>
          <w:spacing w:val="0"/>
          <w:w w:val="100"/>
          <w:position w:val="0"/>
          <w:sz w:val="19"/>
          <w:szCs w:val="19"/>
          <w:lang w:val="en-US" w:eastAsia="en-US" w:bidi="en-US"/>
        </w:rPr>
        <w:t xml:space="preserve">c </w:t>
      </w:r>
      <w:r>
        <w:rPr>
          <w:color w:val="000000"/>
          <w:spacing w:val="0"/>
          <w:w w:val="100"/>
          <w:position w:val="0"/>
        </w:rPr>
        <w:t>多了 +说明</w:t>
      </w:r>
    </w:p>
    <w:p>
      <w:pPr>
        <w:pStyle w:val="5"/>
        <w:keepNext w:val="0"/>
        <w:keepLines w:val="0"/>
        <w:widowControl w:val="0"/>
        <w:shd w:val="clear" w:color="auto" w:fill="auto"/>
        <w:bidi w:val="0"/>
        <w:spacing w:before="0" w:after="40" w:line="330" w:lineRule="exact"/>
        <w:ind w:left="400" w:right="0" w:firstLine="440"/>
        <w:jc w:val="left"/>
      </w:pPr>
      <w:r>
        <w:rPr>
          <w:color w:val="000000"/>
          <w:spacing w:val="0"/>
          <w:w w:val="100"/>
          <w:position w:val="0"/>
          <w:sz w:val="19"/>
          <w:szCs w:val="19"/>
          <w:lang w:val="en-US" w:eastAsia="en-US" w:bidi="en-US"/>
        </w:rPr>
        <w:t>crH</w:t>
      </w:r>
      <w:r>
        <w:rPr>
          <w:color w:val="000000"/>
          <w:spacing w:val="0"/>
          <w:w w:val="100"/>
          <w:position w:val="0"/>
        </w:rPr>
        <w:t>是</w:t>
      </w:r>
      <w:r>
        <w:rPr>
          <w:color w:val="000000"/>
          <w:spacing w:val="0"/>
          <w:w w:val="100"/>
          <w:position w:val="0"/>
          <w:sz w:val="19"/>
          <w:szCs w:val="19"/>
          <w:lang w:val="en-US" w:eastAsia="en-US" w:bidi="en-US"/>
        </w:rPr>
        <w:t>c</w:t>
      </w:r>
      <w:r>
        <w:rPr>
          <w:color w:val="000000"/>
          <w:spacing w:val="0"/>
          <w:w w:val="100"/>
          <w:position w:val="0"/>
        </w:rPr>
        <w:t>的超集;那为什么不叫</w:t>
      </w:r>
      <w:r>
        <w:rPr>
          <w:color w:val="000000"/>
          <w:spacing w:val="0"/>
          <w:w w:val="100"/>
          <w:position w:val="0"/>
          <w:sz w:val="19"/>
          <w:szCs w:val="19"/>
          <w:lang w:val="en-US" w:eastAsia="en-US" w:bidi="en-US"/>
        </w:rPr>
        <w:t>c+</w:t>
      </w:r>
      <w:r>
        <w:rPr>
          <w:color w:val="000000"/>
          <w:spacing w:val="0"/>
          <w:w w:val="100"/>
          <w:position w:val="0"/>
        </w:rPr>
        <w:t>而叫</w:t>
      </w:r>
      <w:r>
        <w:rPr>
          <w:color w:val="000000"/>
          <w:spacing w:val="0"/>
          <w:w w:val="100"/>
          <w:position w:val="0"/>
          <w:sz w:val="19"/>
          <w:szCs w:val="19"/>
          <w:lang w:val="en-US" w:eastAsia="en-US" w:bidi="en-US"/>
        </w:rPr>
        <w:t>c+</w:t>
      </w:r>
      <w:r>
        <w:rPr>
          <w:color w:val="000000"/>
          <w:spacing w:val="0"/>
          <w:w w:val="100"/>
          <w:position w:val="0"/>
        </w:rPr>
        <w:t>磯,是因为</w:t>
      </w:r>
      <w:r>
        <w:rPr>
          <w:color w:val="000000"/>
          <w:spacing w:val="0"/>
          <w:w w:val="100"/>
          <w:position w:val="0"/>
          <w:sz w:val="19"/>
          <w:szCs w:val="19"/>
          <w:lang w:val="en-US" w:eastAsia="en-US" w:bidi="en-US"/>
        </w:rPr>
        <w:t>c</w:t>
      </w:r>
      <w:r>
        <w:rPr>
          <w:color w:val="000000"/>
          <w:spacing w:val="0"/>
          <w:w w:val="100"/>
          <w:position w:val="0"/>
        </w:rPr>
        <w:t>卄比</w:t>
      </w:r>
      <w:r>
        <w:rPr>
          <w:color w:val="000000"/>
          <w:spacing w:val="0"/>
          <w:w w:val="100"/>
          <w:position w:val="0"/>
          <w:sz w:val="19"/>
          <w:szCs w:val="19"/>
          <w:lang w:val="en-US" w:eastAsia="en-US" w:bidi="en-US"/>
        </w:rPr>
        <w:t>C</w:t>
      </w:r>
      <w:r>
        <w:rPr>
          <w:color w:val="000000"/>
          <w:spacing w:val="0"/>
          <w:w w:val="100"/>
          <w:position w:val="0"/>
        </w:rPr>
        <w:t>来说扩充的东西太多 了,所以就</w:t>
      </w:r>
    </w:p>
    <w:p>
      <w:pPr>
        <w:pStyle w:val="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在</w:t>
      </w:r>
      <w:r>
        <w:rPr>
          <w:color w:val="000000"/>
          <w:spacing w:val="0"/>
          <w:w w:val="100"/>
          <w:position w:val="0"/>
          <w:sz w:val="19"/>
          <w:szCs w:val="19"/>
          <w:lang w:val="en-US" w:eastAsia="en-US" w:bidi="en-US"/>
        </w:rPr>
        <w:t>c</w:t>
      </w:r>
      <w:r>
        <w:rPr>
          <w:color w:val="000000"/>
          <w:spacing w:val="0"/>
          <w:w w:val="100"/>
          <w:position w:val="0"/>
        </w:rPr>
        <w:t>后面放上两个</w:t>
      </w:r>
      <w:r>
        <w:rPr>
          <w:color w:val="000000"/>
          <w:spacing w:val="0"/>
          <w:w w:val="100"/>
          <w:position w:val="0"/>
          <w:sz w:val="19"/>
          <w:szCs w:val="19"/>
        </w:rPr>
        <w:t>+；</w:t>
      </w:r>
      <w:r>
        <w:rPr>
          <w:color w:val="000000"/>
          <w:spacing w:val="0"/>
          <w:w w:val="100"/>
          <w:position w:val="0"/>
        </w:rPr>
        <w:t xml:space="preserve">于是就成了 </w:t>
      </w:r>
      <w:r>
        <w:rPr>
          <w:color w:val="000000"/>
          <w:spacing w:val="0"/>
          <w:w w:val="100"/>
          <w:position w:val="0"/>
          <w:sz w:val="19"/>
          <w:szCs w:val="19"/>
        </w:rPr>
        <w:t>C++</w:t>
      </w:r>
      <w:r>
        <w:rPr>
          <w:color w:val="000000"/>
          <w:spacing w:val="0"/>
          <w:w w:val="100"/>
          <w:position w:val="0"/>
        </w:rPr>
        <w:t>。</w:t>
      </w:r>
    </w:p>
    <w:p>
      <w:pPr>
        <w:pStyle w:val="5"/>
        <w:keepNext w:val="0"/>
        <w:keepLines w:val="0"/>
        <w:widowControl w:val="0"/>
        <w:shd w:val="clear" w:color="auto" w:fill="auto"/>
        <w:bidi w:val="0"/>
        <w:spacing w:before="0" w:after="40" w:line="315" w:lineRule="exact"/>
        <w:ind w:left="0" w:right="0" w:firstLine="400"/>
        <w:jc w:val="left"/>
        <w:rPr>
          <w:sz w:val="19"/>
          <w:szCs w:val="19"/>
        </w:rPr>
      </w:pPr>
      <w:r>
        <w:rPr>
          <w:color w:val="000000"/>
          <w:spacing w:val="0"/>
          <w:w w:val="100"/>
          <w:position w:val="0"/>
          <w:sz w:val="19"/>
          <w:szCs w:val="19"/>
          <w:lang w:val="en-US" w:eastAsia="en-US" w:bidi="en-US"/>
        </w:rPr>
        <w:t>C</w:t>
      </w:r>
      <w:r>
        <w:rPr>
          <w:color w:val="000000"/>
          <w:spacing w:val="0"/>
          <w:w w:val="100"/>
          <w:position w:val="0"/>
          <w:sz w:val="20"/>
          <w:szCs w:val="20"/>
        </w:rPr>
        <w:t>语言是结构化编程语言,</w:t>
      </w:r>
      <w:r>
        <w:rPr>
          <w:color w:val="000000"/>
          <w:spacing w:val="0"/>
          <w:w w:val="100"/>
          <w:position w:val="0"/>
          <w:sz w:val="19"/>
          <w:szCs w:val="19"/>
          <w:lang w:val="en-US" w:eastAsia="en-US" w:bidi="en-US"/>
        </w:rPr>
        <w:t>CH</w:t>
      </w:r>
      <w:r>
        <w:rPr>
          <w:color w:val="000000"/>
          <w:spacing w:val="0"/>
          <w:w w:val="100"/>
          <w:position w:val="0"/>
          <w:sz w:val="20"/>
          <w:szCs w:val="20"/>
        </w:rPr>
        <w:t>是面向对象编程语言。</w:t>
      </w:r>
      <w:r>
        <w:rPr>
          <w:color w:val="000000"/>
          <w:spacing w:val="0"/>
          <w:w w:val="100"/>
          <w:position w:val="0"/>
          <w:sz w:val="19"/>
          <w:szCs w:val="19"/>
          <w:lang w:val="en-US" w:eastAsia="en-US" w:bidi="en-US"/>
        </w:rPr>
        <w:t>LUPA</w:t>
      </w:r>
      <w:r>
        <w:rPr>
          <w:color w:val="000000"/>
          <w:spacing w:val="0"/>
          <w:w w:val="100"/>
          <w:position w:val="0"/>
          <w:sz w:val="20"/>
          <w:szCs w:val="20"/>
        </w:rPr>
        <w:t xml:space="preserve">开源社区｝ </w:t>
      </w:r>
      <w:r>
        <w:rPr>
          <w:color w:val="000000"/>
          <w:spacing w:val="0"/>
          <w:w w:val="100"/>
          <w:position w:val="0"/>
          <w:sz w:val="19"/>
          <w:szCs w:val="19"/>
          <w:lang w:val="en-US" w:eastAsia="en-US" w:bidi="en-US"/>
        </w:rPr>
        <w:t>n*r2C/J.!8f</w:t>
      </w:r>
    </w:p>
    <w:p>
      <w:pPr>
        <w:pStyle w:val="5"/>
        <w:keepNext w:val="0"/>
        <w:keepLines w:val="0"/>
        <w:widowControl w:val="0"/>
        <w:shd w:val="clear" w:color="auto" w:fill="auto"/>
        <w:bidi w:val="0"/>
        <w:spacing w:before="0" w:after="700" w:line="315" w:lineRule="exact"/>
        <w:ind w:left="0" w:right="0" w:firstLine="400"/>
        <w:jc w:val="left"/>
      </w:pPr>
      <w:r>
        <w:rPr>
          <w:color w:val="000000"/>
          <w:spacing w:val="0"/>
          <w:w w:val="100"/>
          <w:position w:val="0"/>
          <w:sz w:val="19"/>
          <w:szCs w:val="19"/>
          <w:lang w:val="en-US" w:eastAsia="en-US" w:bidi="en-US"/>
        </w:rPr>
        <w:t>Ci</w:t>
      </w:r>
      <w:r>
        <w:rPr>
          <w:color w:val="000000"/>
          <w:spacing w:val="0"/>
          <w:w w:val="100"/>
          <w:position w:val="0"/>
        </w:rPr>
        <w:t>侧重于对象而不是过程,侧重于类的设计而不是逻辑</w:t>
      </w:r>
      <w:r>
        <w:rPr>
          <w:color w:val="000000"/>
          <w:spacing w:val="0"/>
          <w:w w:val="100"/>
          <w:position w:val="0"/>
          <w:lang w:val="zh-CN" w:eastAsia="zh-CN" w:bidi="zh-CN"/>
        </w:rPr>
        <w:t>设计.</w:t>
      </w:r>
    </w:p>
    <w:p>
      <w:pPr>
        <w:pStyle w:val="11"/>
        <w:keepNext/>
        <w:keepLines/>
        <w:widowControl w:val="0"/>
        <w:numPr>
          <w:ilvl w:val="0"/>
          <w:numId w:val="31"/>
        </w:numPr>
        <w:shd w:val="clear" w:color="auto" w:fill="auto"/>
        <w:bidi w:val="0"/>
        <w:spacing w:before="0" w:after="400" w:line="240" w:lineRule="auto"/>
        <w:ind w:left="0" w:right="0" w:firstLine="0"/>
        <w:jc w:val="left"/>
      </w:pPr>
      <w:bookmarkStart w:id="331" w:name="bookmark333"/>
      <w:bookmarkEnd w:id="331"/>
      <w:bookmarkStart w:id="332" w:name="bookmark331"/>
      <w:bookmarkStart w:id="333" w:name="bookmark334"/>
      <w:bookmarkStart w:id="334" w:name="bookmark332"/>
      <w:r>
        <w:rPr>
          <w:color w:val="130F2A"/>
          <w:spacing w:val="0"/>
          <w:w w:val="100"/>
          <w:position w:val="0"/>
        </w:rPr>
        <w:t>头文件的作用时</w:t>
      </w:r>
      <w:r>
        <w:rPr>
          <w:color w:val="000000"/>
          <w:spacing w:val="0"/>
          <w:w w:val="100"/>
          <w:position w:val="0"/>
        </w:rPr>
        <w:t>什么？</w:t>
      </w:r>
      <w:bookmarkEnd w:id="332"/>
      <w:bookmarkEnd w:id="333"/>
      <w:bookmarkEnd w:id="334"/>
    </w:p>
    <w:p>
      <w:pPr>
        <w:pStyle w:val="5"/>
        <w:keepNext w:val="0"/>
        <w:keepLines w:val="0"/>
        <w:widowControl w:val="0"/>
        <w:shd w:val="clear" w:color="auto" w:fill="auto"/>
        <w:tabs>
          <w:tab w:val="left" w:pos="870"/>
        </w:tabs>
        <w:bidi w:val="0"/>
        <w:spacing w:before="0" w:after="0" w:line="310" w:lineRule="exact"/>
        <w:ind w:left="400" w:right="0"/>
        <w:jc w:val="left"/>
      </w:pPr>
      <w:bookmarkStart w:id="335" w:name="bookmark335"/>
      <w:r>
        <w:rPr>
          <w:color w:val="000000"/>
          <w:spacing w:val="0"/>
          <w:w w:val="100"/>
          <w:position w:val="0"/>
        </w:rPr>
        <w:t>一</w:t>
      </w:r>
      <w:bookmarkEnd w:id="335"/>
      <w:r>
        <w:rPr>
          <w:color w:val="000000"/>
          <w:spacing w:val="0"/>
          <w:w w:val="100"/>
          <w:position w:val="0"/>
        </w:rPr>
        <w:t>、</w:t>
      </w:r>
      <w:r>
        <w:rPr>
          <w:color w:val="000000"/>
          <w:spacing w:val="0"/>
          <w:w w:val="100"/>
          <w:position w:val="0"/>
        </w:rPr>
        <w:tab/>
      </w:r>
      <w:r>
        <w:rPr>
          <w:color w:val="000000"/>
          <w:spacing w:val="0"/>
          <w:w w:val="100"/>
          <w:position w:val="0"/>
        </w:rPr>
        <w:t>通过头文件来调用库功能。在很多场含，源代码不便(或不准)向用户公布，只要向用 户提供头文件和二进制的摩即可。用户只需要按照头文件中的接口声明来调用库功能而 不必关心接口怎么实现的。编译器中提取相应的代码。</w:t>
      </w:r>
    </w:p>
    <w:p>
      <w:pPr>
        <w:pStyle w:val="5"/>
        <w:keepNext w:val="0"/>
        <w:keepLines w:val="0"/>
        <w:widowControl w:val="0"/>
        <w:shd w:val="clear" w:color="auto" w:fill="auto"/>
        <w:tabs>
          <w:tab w:val="left" w:pos="870"/>
        </w:tabs>
        <w:bidi w:val="0"/>
        <w:spacing w:before="0" w:after="700" w:line="310" w:lineRule="exact"/>
        <w:ind w:left="400" w:right="0"/>
        <w:jc w:val="left"/>
      </w:pPr>
      <w:bookmarkStart w:id="336" w:name="bookmark336"/>
      <w:r>
        <w:rPr>
          <w:color w:val="000000"/>
          <w:spacing w:val="0"/>
          <w:w w:val="100"/>
          <w:position w:val="0"/>
        </w:rPr>
        <w:t>二</w:t>
      </w:r>
      <w:bookmarkEnd w:id="336"/>
      <w:r>
        <w:rPr>
          <w:color w:val="000000"/>
          <w:spacing w:val="0"/>
          <w:w w:val="100"/>
          <w:position w:val="0"/>
        </w:rPr>
        <w:t>、</w:t>
      </w:r>
      <w:r>
        <w:rPr>
          <w:color w:val="000000"/>
          <w:spacing w:val="0"/>
          <w:w w:val="100"/>
          <w:position w:val="0"/>
        </w:rPr>
        <w:tab/>
      </w:r>
      <w:r>
        <w:rPr>
          <w:color w:val="000000"/>
          <w:spacing w:val="0"/>
          <w:w w:val="100"/>
          <w:position w:val="0"/>
        </w:rPr>
        <w:t>头文件能加强类型安全检查。如果某个接口被实现或被使用时，其方式与头文件中 的声译器就会指出错误简单的规则能大大碱轻程序员调试、改错的负担。</w:t>
      </w:r>
    </w:p>
    <w:p>
      <w:pPr>
        <w:pStyle w:val="11"/>
        <w:keepNext/>
        <w:keepLines/>
        <w:widowControl w:val="0"/>
        <w:numPr>
          <w:ilvl w:val="0"/>
          <w:numId w:val="31"/>
        </w:numPr>
        <w:shd w:val="clear" w:color="auto" w:fill="auto"/>
        <w:tabs>
          <w:tab w:val="left" w:pos="590"/>
        </w:tabs>
        <w:bidi w:val="0"/>
        <w:spacing w:before="0" w:after="340" w:line="240" w:lineRule="auto"/>
        <w:ind w:left="0" w:right="0" w:firstLine="0"/>
        <w:jc w:val="left"/>
      </w:pPr>
      <w:bookmarkStart w:id="337" w:name="bookmark339"/>
      <w:bookmarkEnd w:id="337"/>
      <w:bookmarkStart w:id="338" w:name="bookmark340"/>
      <w:bookmarkStart w:id="339" w:name="bookmark337"/>
      <w:bookmarkStart w:id="340" w:name="bookmark338"/>
      <w:r>
        <w:rPr>
          <w:rFonts w:ascii="Times New Roman" w:hAnsi="Times New Roman" w:eastAsia="Times New Roman" w:cs="Times New Roman"/>
          <w:color w:val="000000"/>
          <w:spacing w:val="0"/>
          <w:w w:val="100"/>
          <w:position w:val="0"/>
          <w:lang w:val="en-US" w:eastAsia="en-US" w:bidi="en-US"/>
        </w:rPr>
        <w:t>memcpy</w:t>
      </w:r>
      <w:r>
        <w:rPr>
          <w:color w:val="000000"/>
          <w:spacing w:val="0"/>
          <w:w w:val="100"/>
          <w:position w:val="0"/>
        </w:rPr>
        <w:t>函数实现.</w:t>
      </w:r>
      <w:bookmarkEnd w:id="338"/>
      <w:bookmarkEnd w:id="339"/>
      <w:bookmarkEnd w:id="340"/>
    </w:p>
    <w:p>
      <w:pPr>
        <w:pStyle w:val="5"/>
        <w:keepNext w:val="0"/>
        <w:keepLines w:val="0"/>
        <w:widowControl w:val="0"/>
        <w:shd w:val="clear" w:color="auto" w:fill="auto"/>
        <w:bidi w:val="0"/>
        <w:spacing w:before="0" w:after="0" w:line="315" w:lineRule="exact"/>
        <w:ind w:left="0" w:right="0" w:firstLine="400"/>
        <w:jc w:val="left"/>
      </w:pPr>
      <w:r>
        <w:rPr>
          <w:color w:val="000000"/>
          <w:spacing w:val="0"/>
          <w:w w:val="100"/>
          <w:position w:val="0"/>
          <w:sz w:val="19"/>
          <w:szCs w:val="19"/>
          <w:lang w:val="en-US" w:eastAsia="en-US" w:bidi="en-US"/>
        </w:rPr>
        <w:t>memcpy</w:t>
      </w:r>
      <w:r>
        <w:rPr>
          <w:color w:val="000000"/>
          <w:spacing w:val="0"/>
          <w:w w:val="100"/>
          <w:position w:val="0"/>
        </w:rPr>
        <w:t>函数作用：</w:t>
      </w:r>
    </w:p>
    <w:p>
      <w:pPr>
        <w:pStyle w:val="5"/>
        <w:keepNext w:val="0"/>
        <w:keepLines w:val="0"/>
        <w:widowControl w:val="0"/>
        <w:shd w:val="clear" w:color="auto" w:fill="auto"/>
        <w:bidi w:val="0"/>
        <w:spacing w:before="0" w:after="40" w:line="315" w:lineRule="exact"/>
        <w:ind w:left="400" w:right="0"/>
        <w:jc w:val="left"/>
      </w:pPr>
      <w:r>
        <w:rPr>
          <w:color w:val="000000"/>
          <w:spacing w:val="0"/>
          <w:w w:val="100"/>
          <w:position w:val="0"/>
        </w:rPr>
        <w:t>将由灯</w:t>
      </w:r>
      <w:r>
        <w:rPr>
          <w:color w:val="000000"/>
          <w:spacing w:val="0"/>
          <w:w w:val="100"/>
          <w:position w:val="0"/>
          <w:sz w:val="19"/>
          <w:szCs w:val="19"/>
          <w:lang w:val="en-US" w:eastAsia="en-US" w:bidi="en-US"/>
        </w:rPr>
        <w:t>c</w:t>
      </w:r>
      <w:r>
        <w:rPr>
          <w:color w:val="000000"/>
          <w:spacing w:val="0"/>
          <w:w w:val="100"/>
          <w:position w:val="0"/>
        </w:rPr>
        <w:t>指向地址为起始地址的连续</w:t>
      </w:r>
      <w:r>
        <w:rPr>
          <w:color w:val="000000"/>
          <w:spacing w:val="0"/>
          <w:w w:val="100"/>
          <w:position w:val="0"/>
          <w:sz w:val="19"/>
          <w:szCs w:val="19"/>
          <w:lang w:val="en-US" w:eastAsia="en-US" w:bidi="en-US"/>
        </w:rPr>
        <w:t>n</w:t>
      </w:r>
      <w:r>
        <w:rPr>
          <w:color w:val="000000"/>
          <w:spacing w:val="0"/>
          <w:w w:val="100"/>
          <w:position w:val="0"/>
        </w:rPr>
        <w:t>个字节的数据复制到以</w:t>
      </w:r>
      <w:r>
        <w:rPr>
          <w:color w:val="000000"/>
          <w:spacing w:val="0"/>
          <w:w w:val="100"/>
          <w:position w:val="0"/>
          <w:sz w:val="19"/>
          <w:szCs w:val="19"/>
          <w:lang w:val="en-US" w:eastAsia="en-US" w:bidi="en-US"/>
        </w:rPr>
        <w:t>de"</w:t>
      </w:r>
      <w:r>
        <w:rPr>
          <w:color w:val="000000"/>
          <w:spacing w:val="0"/>
          <w:w w:val="100"/>
          <w:position w:val="0"/>
        </w:rPr>
        <w:t>指向地址为起始地 址的空间内，函数返回一个指向</w:t>
      </w:r>
      <w:r>
        <w:rPr>
          <w:color w:val="000000"/>
          <w:spacing w:val="0"/>
          <w:w w:val="100"/>
          <w:position w:val="0"/>
          <w:sz w:val="19"/>
          <w:szCs w:val="19"/>
          <w:lang w:val="en-US" w:eastAsia="en-US" w:bidi="en-US"/>
        </w:rPr>
        <w:t>dest</w:t>
      </w:r>
      <w:r>
        <w:rPr>
          <w:color w:val="000000"/>
          <w:spacing w:val="0"/>
          <w:w w:val="100"/>
          <w:position w:val="0"/>
        </w:rPr>
        <w:t>的指针</w:t>
      </w:r>
    </w:p>
    <w:p>
      <w:pPr>
        <w:pStyle w:val="11"/>
        <w:keepNext/>
        <w:keepLines/>
        <w:widowControl w:val="0"/>
        <w:shd w:val="clear" w:color="auto" w:fill="auto"/>
        <w:bidi w:val="0"/>
        <w:spacing w:before="0" w:after="40" w:line="240" w:lineRule="auto"/>
        <w:ind w:left="0" w:right="0" w:firstLine="400"/>
        <w:jc w:val="left"/>
      </w:pPr>
      <w:bookmarkStart w:id="341" w:name="bookmark341"/>
      <w:bookmarkStart w:id="342" w:name="bookmark343"/>
      <w:bookmarkStart w:id="343" w:name="bookmark342"/>
      <w:r>
        <w:rPr>
          <w:color w:val="000000"/>
          <w:spacing w:val="0"/>
          <w:w w:val="100"/>
          <w:position w:val="0"/>
        </w:rPr>
        <w:t>舫嫩：</w:t>
      </w:r>
      <w:bookmarkEnd w:id="341"/>
      <w:bookmarkEnd w:id="342"/>
      <w:bookmarkEnd w:id="343"/>
    </w:p>
    <w:p>
      <w:pPr>
        <w:pStyle w:val="5"/>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9"/>
          <w:szCs w:val="19"/>
          <w:lang w:val="en-US" w:eastAsia="en-US" w:bidi="en-US"/>
        </w:rPr>
        <w:t>1- src</w:t>
      </w:r>
      <w:r>
        <w:rPr>
          <w:color w:val="000000"/>
          <w:spacing w:val="0"/>
          <w:w w:val="100"/>
          <w:position w:val="0"/>
        </w:rPr>
        <w:t>和</w:t>
      </w:r>
      <w:r>
        <w:rPr>
          <w:color w:val="000000"/>
          <w:spacing w:val="0"/>
          <w:w w:val="100"/>
          <w:position w:val="0"/>
          <w:sz w:val="19"/>
          <w:szCs w:val="19"/>
          <w:lang w:val="en-US" w:eastAsia="en-US" w:bidi="en-US"/>
        </w:rPr>
        <w:t>de st</w:t>
      </w:r>
      <w:r>
        <w:rPr>
          <w:color w:val="000000"/>
          <w:spacing w:val="0"/>
          <w:w w:val="100"/>
          <w:position w:val="0"/>
        </w:rPr>
        <w:t>所指内存区域不能重囊</w:t>
      </w:r>
    </w:p>
    <w:p>
      <w:pPr>
        <w:pStyle w:val="5"/>
        <w:keepNext w:val="0"/>
        <w:keepLines w:val="0"/>
        <w:widowControl w:val="0"/>
        <w:numPr>
          <w:ilvl w:val="0"/>
          <w:numId w:val="33"/>
        </w:numPr>
        <w:shd w:val="clear" w:color="auto" w:fill="auto"/>
        <w:bidi w:val="0"/>
        <w:spacing w:before="0" w:after="0" w:line="330" w:lineRule="exact"/>
        <w:ind w:left="0" w:right="0" w:firstLine="400"/>
        <w:jc w:val="left"/>
      </w:pPr>
      <w:bookmarkStart w:id="344" w:name="bookmark344"/>
      <w:bookmarkEnd w:id="344"/>
      <w:r>
        <w:rPr>
          <w:color w:val="000000"/>
          <w:spacing w:val="0"/>
          <w:w w:val="100"/>
          <w:position w:val="0"/>
          <w:sz w:val="19"/>
          <w:szCs w:val="19"/>
        </w:rPr>
        <w:t xml:space="preserve"> </w:t>
      </w:r>
      <w:r>
        <w:rPr>
          <w:color w:val="000000"/>
          <w:spacing w:val="0"/>
          <w:w w:val="100"/>
          <w:position w:val="0"/>
        </w:rPr>
        <w:t>与</w:t>
      </w:r>
      <w:r>
        <w:rPr>
          <w:color w:val="000000"/>
          <w:spacing w:val="0"/>
          <w:w w:val="100"/>
          <w:position w:val="0"/>
          <w:sz w:val="19"/>
          <w:szCs w:val="19"/>
          <w:lang w:val="en-US" w:eastAsia="en-US" w:bidi="en-US"/>
        </w:rPr>
        <w:t>strcpy</w:t>
      </w:r>
      <w:r>
        <w:rPr>
          <w:color w:val="000000"/>
          <w:spacing w:val="0"/>
          <w:w w:val="100"/>
          <w:position w:val="0"/>
        </w:rPr>
        <w:t>相比</w:t>
      </w:r>
      <w:r>
        <w:rPr>
          <w:color w:val="000000"/>
          <w:spacing w:val="0"/>
          <w:w w:val="100"/>
          <w:position w:val="0"/>
          <w:sz w:val="19"/>
          <w:szCs w:val="19"/>
        </w:rPr>
        <w:t>，</w:t>
      </w:r>
      <w:r>
        <w:rPr>
          <w:color w:val="000000"/>
          <w:spacing w:val="0"/>
          <w:w w:val="100"/>
          <w:position w:val="0"/>
          <w:sz w:val="19"/>
          <w:szCs w:val="19"/>
          <w:lang w:val="en-US" w:eastAsia="en-US" w:bidi="en-US"/>
        </w:rPr>
        <w:t>memcpy</w:t>
      </w:r>
      <w:r>
        <w:rPr>
          <w:color w:val="000000"/>
          <w:spacing w:val="0"/>
          <w:w w:val="100"/>
          <w:position w:val="0"/>
        </w:rPr>
        <w:t>遇到并不会结束，而是一定会拷贝完</w:t>
      </w:r>
      <w:r>
        <w:rPr>
          <w:color w:val="000000"/>
          <w:spacing w:val="0"/>
          <w:w w:val="100"/>
          <w:position w:val="0"/>
          <w:sz w:val="19"/>
          <w:szCs w:val="19"/>
          <w:lang w:val="en-US" w:eastAsia="en-US" w:bidi="en-US"/>
        </w:rPr>
        <w:t>n</w:t>
      </w:r>
      <w:r>
        <w:rPr>
          <w:color w:val="000000"/>
          <w:spacing w:val="0"/>
          <w:w w:val="100"/>
          <w:position w:val="0"/>
        </w:rPr>
        <w:t>个字节</w:t>
      </w:r>
    </w:p>
    <w:p>
      <w:pPr>
        <w:pStyle w:val="5"/>
        <w:keepNext w:val="0"/>
        <w:keepLines w:val="0"/>
        <w:widowControl w:val="0"/>
        <w:numPr>
          <w:ilvl w:val="0"/>
          <w:numId w:val="33"/>
        </w:numPr>
        <w:shd w:val="clear" w:color="auto" w:fill="auto"/>
        <w:tabs>
          <w:tab w:val="left" w:pos="735"/>
        </w:tabs>
        <w:bidi w:val="0"/>
        <w:spacing w:before="0" w:after="0" w:line="330" w:lineRule="exact"/>
        <w:ind w:left="0" w:right="0" w:firstLine="400"/>
        <w:jc w:val="left"/>
      </w:pPr>
      <w:bookmarkStart w:id="345" w:name="bookmark345"/>
      <w:bookmarkEnd w:id="345"/>
      <w:r>
        <w:rPr>
          <w:color w:val="000000"/>
          <w:spacing w:val="0"/>
          <w:w w:val="100"/>
          <w:position w:val="0"/>
          <w:sz w:val="19"/>
          <w:szCs w:val="19"/>
          <w:lang w:val="en-US" w:eastAsia="en-US" w:bidi="en-US"/>
        </w:rPr>
        <w:t>memcpy</w:t>
      </w:r>
      <w:r>
        <w:rPr>
          <w:color w:val="000000"/>
          <w:spacing w:val="0"/>
          <w:w w:val="100"/>
          <w:position w:val="0"/>
        </w:rPr>
        <w:t>可以拷贝任何数据类型的对象,可以指定拷贝的数据长度</w:t>
      </w:r>
    </w:p>
    <w:p>
      <w:pPr>
        <w:pStyle w:val="5"/>
        <w:keepNext w:val="0"/>
        <w:keepLines w:val="0"/>
        <w:widowControl w:val="0"/>
        <w:numPr>
          <w:ilvl w:val="0"/>
          <w:numId w:val="33"/>
        </w:numPr>
        <w:shd w:val="clear" w:color="auto" w:fill="auto"/>
        <w:tabs>
          <w:tab w:val="left" w:pos="735"/>
        </w:tabs>
        <w:bidi w:val="0"/>
        <w:spacing w:before="0" w:after="0" w:line="330" w:lineRule="exact"/>
        <w:ind w:left="0" w:right="0" w:firstLine="400"/>
        <w:jc w:val="left"/>
      </w:pPr>
      <w:bookmarkStart w:id="346" w:name="bookmark346"/>
      <w:bookmarkEnd w:id="346"/>
      <w:r>
        <w:rPr>
          <w:color w:val="000000"/>
          <w:spacing w:val="0"/>
          <w:w w:val="100"/>
          <w:position w:val="0"/>
        </w:rPr>
        <w:t>如果</w:t>
      </w:r>
      <w:r>
        <w:rPr>
          <w:color w:val="000000"/>
          <w:spacing w:val="0"/>
          <w:w w:val="100"/>
          <w:position w:val="0"/>
          <w:sz w:val="19"/>
          <w:szCs w:val="19"/>
          <w:lang w:val="en-US" w:eastAsia="en-US" w:bidi="en-US"/>
        </w:rPr>
        <w:t>dest</w:t>
      </w:r>
      <w:r>
        <w:rPr>
          <w:color w:val="000000"/>
          <w:spacing w:val="0"/>
          <w:w w:val="100"/>
          <w:position w:val="0"/>
        </w:rPr>
        <w:t>本身就有数据，执行</w:t>
      </w:r>
      <w:r>
        <w:rPr>
          <w:color w:val="000000"/>
          <w:spacing w:val="0"/>
          <w:w w:val="100"/>
          <w:position w:val="0"/>
          <w:sz w:val="19"/>
          <w:szCs w:val="19"/>
          <w:lang w:val="en-US" w:eastAsia="en-US" w:bidi="en-US"/>
        </w:rPr>
        <w:t xml:space="preserve">memcpy </w:t>
      </w:r>
      <w:r>
        <w:rPr>
          <w:color w:val="000000"/>
          <w:spacing w:val="0"/>
          <w:w w:val="100"/>
          <w:position w:val="0"/>
          <w:sz w:val="19"/>
          <w:szCs w:val="19"/>
        </w:rPr>
        <w:t>()</w:t>
      </w:r>
      <w:r>
        <w:rPr>
          <w:color w:val="000000"/>
          <w:spacing w:val="0"/>
          <w:w w:val="100"/>
          <w:position w:val="0"/>
        </w:rPr>
        <w:t>后会覆盖原有的数据</w:t>
      </w:r>
    </w:p>
    <w:p>
      <w:pPr>
        <w:pStyle w:val="5"/>
        <w:keepNext w:val="0"/>
        <w:keepLines w:val="0"/>
        <w:widowControl w:val="0"/>
        <w:numPr>
          <w:ilvl w:val="0"/>
          <w:numId w:val="33"/>
        </w:numPr>
        <w:shd w:val="clear" w:color="auto" w:fill="auto"/>
        <w:tabs>
          <w:tab w:val="left" w:pos="735"/>
        </w:tabs>
        <w:bidi w:val="0"/>
        <w:spacing w:before="0" w:after="0" w:line="330" w:lineRule="exact"/>
        <w:ind w:left="0" w:right="0" w:firstLine="400"/>
        <w:jc w:val="left"/>
      </w:pPr>
      <w:bookmarkStart w:id="347" w:name="bookmark347"/>
      <w:bookmarkEnd w:id="347"/>
      <w:r>
        <w:rPr>
          <w:color w:val="000000"/>
          <w:spacing w:val="0"/>
          <w:w w:val="100"/>
          <w:position w:val="0"/>
          <w:sz w:val="19"/>
          <w:szCs w:val="19"/>
          <w:lang w:val="en-US" w:eastAsia="en-US" w:bidi="en-US"/>
        </w:rPr>
        <w:t>de"</w:t>
      </w:r>
      <w:r>
        <w:rPr>
          <w:color w:val="000000"/>
          <w:spacing w:val="0"/>
          <w:w w:val="100"/>
          <w:position w:val="0"/>
        </w:rPr>
        <w:t>和</w:t>
      </w:r>
      <w:r>
        <w:rPr>
          <w:color w:val="000000"/>
          <w:spacing w:val="0"/>
          <w:w w:val="100"/>
          <w:position w:val="0"/>
          <w:sz w:val="19"/>
          <w:szCs w:val="19"/>
          <w:lang w:val="en-US" w:eastAsia="en-US" w:bidi="en-US"/>
        </w:rPr>
        <w:t>src</w:t>
      </w:r>
      <w:r>
        <w:rPr>
          <w:color w:val="000000"/>
          <w:spacing w:val="0"/>
          <w:w w:val="100"/>
          <w:position w:val="0"/>
        </w:rPr>
        <w:t>都不一定时数组，任意的可读写的空间均可</w:t>
      </w:r>
    </w:p>
    <w:p>
      <w:pPr>
        <w:pStyle w:val="5"/>
        <w:keepNext w:val="0"/>
        <w:keepLines w:val="0"/>
        <w:widowControl w:val="0"/>
        <w:numPr>
          <w:ilvl w:val="0"/>
          <w:numId w:val="33"/>
        </w:numPr>
        <w:shd w:val="clear" w:color="auto" w:fill="auto"/>
        <w:tabs>
          <w:tab w:val="left" w:pos="750"/>
        </w:tabs>
        <w:bidi w:val="0"/>
        <w:spacing w:before="0" w:after="40" w:line="330" w:lineRule="exact"/>
        <w:ind w:left="400" w:right="0"/>
        <w:jc w:val="left"/>
      </w:pPr>
      <w:bookmarkStart w:id="348" w:name="bookmark348"/>
      <w:bookmarkEnd w:id="348"/>
      <w:r>
        <w:rPr>
          <w:color w:val="000000"/>
          <w:spacing w:val="0"/>
          <w:w w:val="100"/>
          <w:position w:val="0"/>
        </w:rPr>
        <w:t>如果要追加数据</w:t>
      </w:r>
      <w:r>
        <w:rPr>
          <w:i/>
          <w:iCs/>
          <w:color w:val="000000"/>
          <w:spacing w:val="0"/>
          <w:w w:val="100"/>
          <w:position w:val="0"/>
        </w:rPr>
        <w:t>，</w:t>
      </w:r>
      <w:r>
        <w:rPr>
          <w:color w:val="000000"/>
          <w:spacing w:val="0"/>
          <w:w w:val="100"/>
          <w:position w:val="0"/>
        </w:rPr>
        <w:t>则每次执行</w:t>
      </w:r>
      <w:r>
        <w:rPr>
          <w:color w:val="000000"/>
          <w:spacing w:val="0"/>
          <w:w w:val="100"/>
          <w:position w:val="0"/>
          <w:sz w:val="19"/>
          <w:szCs w:val="19"/>
          <w:lang w:val="en-US" w:eastAsia="en-US" w:bidi="en-US"/>
        </w:rPr>
        <w:t>memcpy</w:t>
      </w:r>
      <w:r>
        <w:rPr>
          <w:color w:val="000000"/>
          <w:spacing w:val="0"/>
          <w:w w:val="100"/>
          <w:position w:val="0"/>
        </w:rPr>
        <w:t>后，要将目标数组地址増加到所要追加数据的 地址</w:t>
      </w:r>
    </w:p>
    <w:p>
      <w:pPr>
        <w:pStyle w:val="5"/>
        <w:keepNext w:val="0"/>
        <w:keepLines w:val="0"/>
        <w:widowControl w:val="0"/>
        <w:shd w:val="clear" w:color="auto" w:fill="auto"/>
        <w:bidi w:val="0"/>
        <w:spacing w:before="0" w:after="40" w:line="240" w:lineRule="auto"/>
        <w:ind w:left="0" w:right="0" w:firstLine="400"/>
        <w:jc w:val="left"/>
      </w:pPr>
      <w:r>
        <w:rPr>
          <w:color w:val="000000"/>
          <w:spacing w:val="0"/>
          <w:w w:val="100"/>
          <w:position w:val="0"/>
        </w:rPr>
        <w:t>弟见代码：</w:t>
      </w:r>
    </w:p>
    <w:p>
      <w:pPr>
        <w:pStyle w:val="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define _CRT_SECURE_NO_WARNINSS 1</w:t>
      </w:r>
    </w:p>
    <w:p>
      <w:pPr>
        <w:pStyle w:val="5"/>
        <w:keepNext w:val="0"/>
        <w:keepLines w:val="0"/>
        <w:widowControl w:val="0"/>
        <w:shd w:val="clear" w:color="auto" w:fill="auto"/>
        <w:bidi w:val="0"/>
        <w:spacing w:before="0" w:after="0" w:line="330" w:lineRule="exact"/>
        <w:ind w:left="0" w:right="0" w:firstLine="820"/>
        <w:jc w:val="left"/>
        <w:rPr>
          <w:sz w:val="19"/>
          <w:szCs w:val="19"/>
        </w:rPr>
      </w:pPr>
      <w:r>
        <w:rPr>
          <w:color w:val="000000"/>
          <w:spacing w:val="0"/>
          <w:w w:val="100"/>
          <w:position w:val="0"/>
          <w:sz w:val="19"/>
          <w:szCs w:val="19"/>
          <w:lang w:val="en-US" w:eastAsia="en-US" w:bidi="en-US"/>
        </w:rPr>
        <w:t>#include&lt;st dio.h&gt;</w:t>
      </w:r>
    </w:p>
    <w:p>
      <w:pPr>
        <w:pStyle w:val="5"/>
        <w:keepNext w:val="0"/>
        <w:keepLines w:val="0"/>
        <w:widowControl w:val="0"/>
        <w:shd w:val="clear" w:color="auto" w:fill="auto"/>
        <w:bidi w:val="0"/>
        <w:spacing w:before="0" w:after="0" w:line="330" w:lineRule="exact"/>
        <w:ind w:left="0" w:right="0" w:firstLine="820"/>
        <w:jc w:val="left"/>
        <w:rPr>
          <w:sz w:val="19"/>
          <w:szCs w:val="19"/>
        </w:rPr>
      </w:pPr>
      <w:r>
        <w:rPr>
          <w:color w:val="000000"/>
          <w:spacing w:val="0"/>
          <w:w w:val="100"/>
          <w:position w:val="0"/>
          <w:sz w:val="19"/>
          <w:szCs w:val="19"/>
          <w:lang w:val="en-US" w:eastAsia="en-US" w:bidi="en-US"/>
        </w:rPr>
        <w:t>#include&lt;stdlib. h&gt;</w:t>
      </w:r>
    </w:p>
    <w:p>
      <w:pPr>
        <w:pStyle w:val="5"/>
        <w:keepNext w:val="0"/>
        <w:keepLines w:val="0"/>
        <w:widowControl w:val="0"/>
        <w:shd w:val="clear" w:color="auto" w:fill="auto"/>
        <w:bidi w:val="0"/>
        <w:spacing w:before="0" w:after="120" w:line="330" w:lineRule="exact"/>
        <w:ind w:left="0" w:right="0" w:firstLine="820"/>
        <w:jc w:val="left"/>
        <w:rPr>
          <w:sz w:val="19"/>
          <w:szCs w:val="19"/>
        </w:rPr>
      </w:pPr>
      <w:r>
        <w:rPr>
          <w:color w:val="000000"/>
          <w:spacing w:val="0"/>
          <w:w w:val="100"/>
          <w:position w:val="0"/>
          <w:sz w:val="19"/>
          <w:szCs w:val="19"/>
          <w:lang w:val="en-US" w:eastAsia="en-US" w:bidi="en-US"/>
        </w:rPr>
        <w:t>void * myjnemcpy (void * de st, void *src, unsigned count )</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400" w:line="240" w:lineRule="auto"/>
        <w:ind w:left="1280" w:right="0" w:firstLine="0"/>
        <w:jc w:val="left"/>
        <w:rPr>
          <w:sz w:val="19"/>
          <w:szCs w:val="19"/>
        </w:rPr>
      </w:pPr>
      <w:r>
        <w:rPr>
          <w:color w:val="000000"/>
          <w:spacing w:val="0"/>
          <w:w w:val="100"/>
          <w:position w:val="0"/>
          <w:sz w:val="19"/>
          <w:szCs w:val="19"/>
          <w:lang w:val="en-US" w:eastAsia="en-US" w:bidi="en-US"/>
        </w:rPr>
        <w:t>if (dest == NULL || src == NULL)</w:t>
      </w:r>
    </w:p>
    <w:p>
      <w:pPr>
        <w:pStyle w:val="5"/>
        <w:keepNext w:val="0"/>
        <w:keepLines w:val="0"/>
        <w:widowControl w:val="0"/>
        <w:shd w:val="clear" w:color="auto" w:fill="auto"/>
        <w:bidi w:val="0"/>
        <w:spacing w:before="0" w:after="0" w:line="240" w:lineRule="auto"/>
        <w:ind w:left="1700" w:right="0" w:firstLine="0"/>
        <w:jc w:val="left"/>
        <w:rPr>
          <w:sz w:val="19"/>
          <w:szCs w:val="19"/>
        </w:rPr>
      </w:pPr>
      <w:r>
        <w:rPr>
          <w:color w:val="000000"/>
          <w:spacing w:val="0"/>
          <w:w w:val="100"/>
          <w:position w:val="0"/>
          <w:sz w:val="19"/>
          <w:szCs w:val="19"/>
          <w:lang w:val="en-US" w:eastAsia="en-US" w:bidi="en-US"/>
        </w:rPr>
        <w:t xml:space="preserve">return NULL： char* pdest </w:t>
      </w:r>
      <w:r>
        <w:rPr>
          <w:color w:val="000000"/>
          <w:spacing w:val="0"/>
          <w:w w:val="100"/>
          <w:position w:val="0"/>
          <w:sz w:val="19"/>
          <w:szCs w:val="19"/>
        </w:rPr>
        <w:t xml:space="preserve">= </w:t>
      </w:r>
      <w:r>
        <w:rPr>
          <w:color w:val="000000"/>
          <w:spacing w:val="0"/>
          <w:w w:val="100"/>
          <w:position w:val="0"/>
          <w:sz w:val="19"/>
          <w:szCs w:val="19"/>
          <w:lang w:val="en-US" w:eastAsia="en-US" w:bidi="en-US"/>
        </w:rPr>
        <w:t>(char*) dest</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15" w:lineRule="exact"/>
        <w:ind w:left="1240" w:right="0" w:firstLine="0"/>
        <w:jc w:val="left"/>
        <w:rPr>
          <w:sz w:val="19"/>
          <w:szCs w:val="19"/>
        </w:rPr>
      </w:pPr>
      <w:r>
        <w:rPr>
          <w:color w:val="000000"/>
          <w:spacing w:val="0"/>
          <w:w w:val="100"/>
          <w:position w:val="0"/>
          <w:sz w:val="19"/>
          <w:szCs w:val="19"/>
          <w:lang w:val="en-US" w:eastAsia="en-US" w:bidi="en-US"/>
        </w:rPr>
        <w:t>char* psrc = (char*) src</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315" w:lineRule="exact"/>
        <w:ind w:left="1240" w:right="0" w:firstLine="0"/>
        <w:jc w:val="left"/>
        <w:rPr>
          <w:sz w:val="19"/>
          <w:szCs w:val="19"/>
        </w:rPr>
      </w:pPr>
      <w:r>
        <w:rPr>
          <w:color w:val="000000"/>
          <w:spacing w:val="0"/>
          <w:w w:val="100"/>
          <w:position w:val="0"/>
          <w:sz w:val="19"/>
          <w:szCs w:val="19"/>
          <w:lang w:val="en-US" w:eastAsia="en-US" w:bidi="en-US"/>
        </w:rPr>
        <w:t>while (count--)</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I</w:t>
      </w:r>
    </w:p>
    <w:p>
      <w:pPr>
        <w:pStyle w:val="5"/>
        <w:keepNext w:val="0"/>
        <w:keepLines w:val="0"/>
        <w:widowControl w:val="0"/>
        <w:shd w:val="clear" w:color="auto" w:fill="auto"/>
        <w:bidi w:val="0"/>
        <w:spacing w:before="0" w:after="120" w:line="240" w:lineRule="auto"/>
        <w:ind w:left="1660" w:right="0" w:firstLine="0"/>
        <w:jc w:val="left"/>
        <w:rPr>
          <w:sz w:val="19"/>
          <w:szCs w:val="19"/>
        </w:rPr>
      </w:pPr>
      <w:r>
        <w:rPr>
          <w:color w:val="000000"/>
          <w:spacing w:val="0"/>
          <w:w w:val="100"/>
          <w:position w:val="0"/>
          <w:sz w:val="19"/>
          <w:szCs w:val="19"/>
          <w:lang w:val="en-US" w:eastAsia="en-US" w:bidi="en-US"/>
        </w:rPr>
        <w:t>*pdest++ = *psrc++；</w:t>
      </w:r>
    </w:p>
    <w:p>
      <w:pPr>
        <w:pStyle w:val="5"/>
        <w:keepNext w:val="0"/>
        <w:keepLines w:val="0"/>
        <w:widowControl w:val="0"/>
        <w:shd w:val="clear" w:color="auto" w:fill="auto"/>
        <w:bidi w:val="0"/>
        <w:spacing w:before="0" w:after="80" w:line="240" w:lineRule="auto"/>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1240" w:right="0" w:firstLine="0"/>
        <w:jc w:val="left"/>
        <w:rPr>
          <w:sz w:val="19"/>
          <w:szCs w:val="19"/>
        </w:rPr>
      </w:pPr>
      <w:r>
        <w:rPr>
          <w:color w:val="000000"/>
          <w:spacing w:val="0"/>
          <w:w w:val="100"/>
          <w:position w:val="0"/>
          <w:sz w:val="19"/>
          <w:szCs w:val="19"/>
          <w:lang w:val="en-US" w:eastAsia="en-US" w:bidi="en-US"/>
        </w:rPr>
        <w:t>return dest</w:t>
      </w:r>
      <w:r>
        <w:rPr>
          <w:color w:val="000000"/>
          <w:spacing w:val="0"/>
          <w:w w:val="100"/>
          <w:position w:val="0"/>
          <w:sz w:val="19"/>
          <w:szCs w:val="19"/>
        </w:rPr>
        <w:t>:</w:t>
      </w:r>
    </w:p>
    <w:p>
      <w:pPr>
        <w:pStyle w:val="5"/>
        <w:keepNext w:val="0"/>
        <w:keepLines w:val="0"/>
        <w:widowControl w:val="0"/>
        <w:shd w:val="clear" w:color="auto" w:fill="auto"/>
        <w:bidi w:val="0"/>
        <w:spacing w:before="0" w:after="8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120" w:line="240" w:lineRule="auto"/>
        <w:ind w:left="0" w:right="0" w:firstLine="820"/>
        <w:jc w:val="left"/>
      </w:pPr>
      <w:r>
        <w:rPr>
          <w:color w:val="000000"/>
          <w:spacing w:val="0"/>
          <w:w w:val="100"/>
          <w:position w:val="0"/>
          <w:sz w:val="19"/>
          <w:szCs w:val="19"/>
          <w:lang w:val="en-US" w:eastAsia="en-US" w:bidi="en-US"/>
        </w:rPr>
        <w:t>int main</w:t>
      </w:r>
      <w:r>
        <w:rPr>
          <w:color w:val="000000"/>
          <w:spacing w:val="0"/>
          <w:w w:val="100"/>
          <w:position w:val="0"/>
          <w:lang w:val="en-US" w:eastAsia="en-US" w:bidi="en-US"/>
        </w:rPr>
        <w:t>。</w:t>
      </w:r>
    </w:p>
    <w:p>
      <w:pPr>
        <w:pStyle w:val="5"/>
        <w:keepNext w:val="0"/>
        <w:keepLines w:val="0"/>
        <w:widowControl w:val="0"/>
        <w:shd w:val="clear" w:color="auto" w:fill="auto"/>
        <w:bidi w:val="0"/>
        <w:spacing w:before="0" w:after="0" w:line="240" w:lineRule="auto"/>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5" w:lineRule="exact"/>
        <w:ind w:left="1240" w:right="0"/>
        <w:jc w:val="left"/>
        <w:rPr>
          <w:sz w:val="19"/>
          <w:szCs w:val="19"/>
        </w:rPr>
      </w:pPr>
      <w:r>
        <w:rPr>
          <w:color w:val="000000"/>
          <w:spacing w:val="0"/>
          <w:w w:val="100"/>
          <w:position w:val="0"/>
          <w:sz w:val="19"/>
          <w:szCs w:val="19"/>
          <w:lang w:val="en-US" w:eastAsia="en-US" w:bidi="en-US"/>
        </w:rPr>
        <w:t>char src[] = "hello"</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15" w:lineRule="exact"/>
        <w:ind w:left="1240" w:right="0"/>
        <w:jc w:val="left"/>
        <w:rPr>
          <w:sz w:val="19"/>
          <w:szCs w:val="19"/>
        </w:rPr>
      </w:pPr>
      <w:r>
        <w:rPr>
          <w:color w:val="000000"/>
          <w:spacing w:val="0"/>
          <w:w w:val="100"/>
          <w:position w:val="0"/>
          <w:sz w:val="19"/>
          <w:szCs w:val="19"/>
          <w:lang w:val="en-US" w:eastAsia="en-US" w:bidi="en-US"/>
        </w:rPr>
        <w:t>char dest [] = world"</w:t>
      </w:r>
      <w:r>
        <w:rPr>
          <w:color w:val="000000"/>
          <w:spacing w:val="0"/>
          <w:w w:val="100"/>
          <w:position w:val="0"/>
          <w:sz w:val="19"/>
          <w:szCs w:val="19"/>
        </w:rPr>
        <w:t>:</w:t>
      </w:r>
    </w:p>
    <w:p>
      <w:pPr>
        <w:pStyle w:val="5"/>
        <w:keepNext w:val="0"/>
        <w:keepLines w:val="0"/>
        <w:widowControl w:val="0"/>
        <w:shd w:val="clear" w:color="auto" w:fill="auto"/>
        <w:bidi w:val="0"/>
        <w:spacing w:before="0" w:after="0" w:line="315" w:lineRule="exact"/>
        <w:ind w:left="1240" w:right="0"/>
        <w:jc w:val="left"/>
        <w:rPr>
          <w:sz w:val="19"/>
          <w:szCs w:val="19"/>
        </w:rPr>
      </w:pPr>
      <w:r>
        <w:rPr>
          <w:color w:val="000000"/>
          <w:spacing w:val="0"/>
          <w:w w:val="100"/>
          <w:position w:val="0"/>
          <w:sz w:val="19"/>
          <w:szCs w:val="19"/>
          <w:lang w:val="en-US" w:eastAsia="en-US" w:bidi="en-US"/>
        </w:rPr>
        <w:t>my_memcpy(dest, src, st rlen(src))</w:t>
      </w:r>
      <w:r>
        <w:rPr>
          <w:color w:val="000000"/>
          <w:spacing w:val="0"/>
          <w:w w:val="100"/>
          <w:position w:val="0"/>
          <w:sz w:val="19"/>
          <w:szCs w:val="19"/>
          <w:lang w:val="zh-CN" w:eastAsia="zh-CN" w:bidi="zh-CN"/>
        </w:rPr>
        <w:t xml:space="preserve">: </w:t>
      </w:r>
      <w:r>
        <w:rPr>
          <w:color w:val="000000"/>
          <w:spacing w:val="0"/>
          <w:w w:val="100"/>
          <w:position w:val="0"/>
          <w:sz w:val="19"/>
          <w:szCs w:val="19"/>
          <w:lang w:val="en-US" w:eastAsia="en-US" w:bidi="en-US"/>
        </w:rPr>
        <w:t>prirrtf("%s\ dest);</w:t>
      </w:r>
    </w:p>
    <w:p>
      <w:pPr>
        <w:pStyle w:val="5"/>
        <w:keepNext w:val="0"/>
        <w:keepLines w:val="0"/>
        <w:widowControl w:val="0"/>
        <w:shd w:val="clear" w:color="auto" w:fill="auto"/>
        <w:bidi w:val="0"/>
        <w:spacing w:before="0" w:after="0" w:line="315" w:lineRule="exact"/>
        <w:ind w:left="1240" w:right="0"/>
        <w:jc w:val="left"/>
        <w:rPr>
          <w:sz w:val="19"/>
          <w:szCs w:val="19"/>
        </w:rPr>
      </w:pPr>
      <w:r>
        <w:rPr>
          <w:color w:val="000000"/>
          <w:spacing w:val="0"/>
          <w:w w:val="100"/>
          <w:position w:val="0"/>
          <w:sz w:val="19"/>
          <w:szCs w:val="19"/>
          <w:lang w:val="en-US" w:eastAsia="en-US" w:bidi="en-US"/>
        </w:rPr>
        <w:t xml:space="preserve">syst em </w:t>
      </w:r>
      <w:r>
        <w:rPr>
          <w:color w:val="000000"/>
          <w:spacing w:val="0"/>
          <w:w w:val="100"/>
          <w:position w:val="0"/>
          <w:sz w:val="19"/>
          <w:szCs w:val="19"/>
        </w:rPr>
        <w:t xml:space="preserve">(“ </w:t>
      </w:r>
      <w:r>
        <w:rPr>
          <w:color w:val="000000"/>
          <w:spacing w:val="0"/>
          <w:w w:val="100"/>
          <w:position w:val="0"/>
          <w:sz w:val="19"/>
          <w:szCs w:val="19"/>
          <w:lang w:val="en-US" w:eastAsia="en-US" w:bidi="en-US"/>
        </w:rPr>
        <w:t>pause ")</w:t>
      </w:r>
      <w:r>
        <w:rPr>
          <w:color w:val="000000"/>
          <w:spacing w:val="0"/>
          <w:w w:val="100"/>
          <w:position w:val="0"/>
          <w:sz w:val="19"/>
          <w:szCs w:val="19"/>
        </w:rPr>
        <w:t>:</w:t>
      </w:r>
    </w:p>
    <w:p>
      <w:pPr>
        <w:pStyle w:val="5"/>
        <w:keepNext w:val="0"/>
        <w:keepLines w:val="0"/>
        <w:widowControl w:val="0"/>
        <w:shd w:val="clear" w:color="auto" w:fill="auto"/>
        <w:bidi w:val="0"/>
        <w:spacing w:before="0" w:after="1060" w:line="315" w:lineRule="exact"/>
        <w:ind w:left="1240" w:right="0" w:firstLine="0"/>
        <w:jc w:val="left"/>
        <w:rPr>
          <w:sz w:val="19"/>
          <w:szCs w:val="19"/>
        </w:rPr>
      </w:pPr>
      <w:r>
        <w:rPr>
          <w:color w:val="000000"/>
          <w:spacing w:val="0"/>
          <w:w w:val="100"/>
          <w:position w:val="0"/>
          <w:sz w:val="19"/>
          <w:szCs w:val="19"/>
          <w:lang w:val="en-US" w:eastAsia="en-US" w:bidi="en-US"/>
        </w:rPr>
        <w:t>return 0</w:t>
      </w:r>
      <w:r>
        <w:rPr>
          <w:color w:val="000000"/>
          <w:spacing w:val="0"/>
          <w:w w:val="100"/>
          <w:position w:val="0"/>
          <w:sz w:val="19"/>
          <w:szCs w:val="19"/>
        </w:rPr>
        <w:t>:</w:t>
      </w:r>
    </w:p>
    <w:p>
      <w:pPr>
        <w:pStyle w:val="11"/>
        <w:keepNext/>
        <w:keepLines/>
        <w:widowControl w:val="0"/>
        <w:numPr>
          <w:ilvl w:val="0"/>
          <w:numId w:val="31"/>
        </w:numPr>
        <w:shd w:val="clear" w:color="auto" w:fill="auto"/>
        <w:bidi w:val="0"/>
        <w:spacing w:before="0" w:line="240" w:lineRule="auto"/>
        <w:ind w:left="0" w:right="0" w:firstLine="0"/>
        <w:jc w:val="left"/>
      </w:pPr>
      <w:bookmarkStart w:id="349" w:name="bookmark351"/>
      <w:bookmarkEnd w:id="349"/>
      <w:bookmarkStart w:id="350" w:name="bookmark349"/>
      <w:bookmarkStart w:id="351" w:name="bookmark350"/>
      <w:bookmarkStart w:id="352" w:name="bookmark352"/>
      <w:r>
        <w:rPr>
          <w:color w:val="000000"/>
          <w:spacing w:val="0"/>
          <w:w w:val="100"/>
          <w:position w:val="0"/>
        </w:rPr>
        <w:t>寻找二叉树中两个节点的最近公共祖先节点</w:t>
      </w:r>
      <w:bookmarkEnd w:id="350"/>
      <w:bookmarkEnd w:id="351"/>
      <w:bookmarkEnd w:id="352"/>
    </w:p>
    <w:p>
      <w:pPr>
        <w:pStyle w:val="5"/>
        <w:keepNext w:val="0"/>
        <w:keepLines w:val="0"/>
        <w:widowControl w:val="0"/>
        <w:shd w:val="clear" w:color="auto" w:fill="auto"/>
        <w:bidi w:val="0"/>
        <w:spacing w:before="0" w:after="0" w:line="312" w:lineRule="exact"/>
        <w:ind w:left="0" w:right="0" w:firstLine="380"/>
        <w:jc w:val="left"/>
      </w:pPr>
      <w:r>
        <w:rPr>
          <w:color w:val="000000"/>
          <w:spacing w:val="0"/>
          <w:w w:val="100"/>
          <w:position w:val="0"/>
          <w:lang w:val="en-US" w:eastAsia="en-US" w:bidi="en-US"/>
        </w:rPr>
        <w:t>—</w:t>
      </w:r>
      <w:r>
        <w:rPr>
          <w:color w:val="000000"/>
          <w:spacing w:val="0"/>
          <w:w w:val="100"/>
          <w:position w:val="0"/>
        </w:rPr>
        <w:t>、该二叉树为搜索二叉树</w:t>
      </w:r>
    </w:p>
    <w:p>
      <w:pPr>
        <w:pStyle w:val="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搜索二叉树的特点：</w:t>
      </w:r>
    </w:p>
    <w:p>
      <w:pPr>
        <w:pStyle w:val="5"/>
        <w:keepNext w:val="0"/>
        <w:keepLines w:val="0"/>
        <w:widowControl w:val="0"/>
        <w:shd w:val="clear" w:color="auto" w:fill="auto"/>
        <w:bidi w:val="0"/>
        <w:spacing w:before="0" w:after="0" w:line="312" w:lineRule="exact"/>
        <w:ind w:left="380" w:right="0"/>
        <w:jc w:val="left"/>
      </w:pPr>
      <w:r>
        <w:rPr>
          <w:color w:val="000000"/>
          <w:spacing w:val="0"/>
          <w:w w:val="100"/>
          <w:position w:val="0"/>
        </w:rPr>
        <w:t>任意一个节点的左子树的所有节点值都比该节点的值小，其右子树的所有节点值都比该 节点的值大。</w:t>
      </w:r>
    </w:p>
    <w:p>
      <w:pPr>
        <w:pStyle w:val="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解决该问题方法：</w:t>
      </w:r>
    </w:p>
    <w:p>
      <w:pPr>
        <w:pStyle w:val="5"/>
        <w:keepNext w:val="0"/>
        <w:keepLines w:val="0"/>
        <w:widowControl w:val="0"/>
        <w:shd w:val="clear" w:color="auto" w:fill="auto"/>
        <w:bidi w:val="0"/>
        <w:spacing w:before="0" w:after="0" w:line="312" w:lineRule="exact"/>
        <w:ind w:left="380" w:right="0"/>
        <w:jc w:val="left"/>
      </w:pPr>
      <w:r>
        <w:rPr>
          <w:color w:val="000000"/>
          <w:spacing w:val="0"/>
          <w:w w:val="100"/>
          <w:position w:val="0"/>
        </w:rPr>
        <w:t>从树的根节点开始和两个节点作比较，殳戚当前节点的值比两个节点的值都大，则这两 个节点的最近公共祖先节点一定在该节点的左子树中，则下一步遍历当前节点的左子 树；</w:t>
      </w:r>
    </w:p>
    <w:p>
      <w:pPr>
        <w:pStyle w:val="5"/>
        <w:keepNext w:val="0"/>
        <w:keepLines w:val="0"/>
        <w:widowControl w:val="0"/>
        <w:shd w:val="clear" w:color="auto" w:fill="auto"/>
        <w:bidi w:val="0"/>
        <w:spacing w:before="0" w:after="0" w:line="312" w:lineRule="exact"/>
        <w:ind w:left="380" w:right="0"/>
        <w:jc w:val="left"/>
      </w:pPr>
      <w:r>
        <w:rPr>
          <w:color w:val="000000"/>
          <w:spacing w:val="0"/>
          <w:w w:val="100"/>
          <w:position w:val="0"/>
        </w:rPr>
        <w:t>如果当前节点的值比两个节点的值都小，则这两个节点的最近公共祖先节点一定在该节 点的右子树中，下一步遍历当前节点的右子树；这样直到找到第一个值是两个输入节点 之间的值的节点，该节点就是两个节点的最近公共祖先节点。</w:t>
      </w:r>
    </w:p>
    <w:p>
      <w:pPr>
        <w:pStyle w:val="5"/>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如图：</w:t>
      </w:r>
    </w:p>
    <w:p>
      <w:pPr>
        <w:widowControl w:val="0"/>
        <w:jc w:val="center"/>
        <w:rPr>
          <w:sz w:val="2"/>
          <w:szCs w:val="2"/>
        </w:rPr>
      </w:pPr>
      <w:r>
        <w:drawing>
          <wp:inline distT="0" distB="0" distL="114300" distR="114300">
            <wp:extent cx="4981575" cy="2057400"/>
            <wp:effectExtent l="0" t="0" r="9525" b="0"/>
            <wp:docPr id="49" name="Picutre 49"/>
            <wp:cNvGraphicFramePr/>
            <a:graphic xmlns:a="http://schemas.openxmlformats.org/drawingml/2006/main">
              <a:graphicData uri="http://schemas.openxmlformats.org/drawingml/2006/picture">
                <pic:pic xmlns:pic="http://schemas.openxmlformats.org/drawingml/2006/picture">
                  <pic:nvPicPr>
                    <pic:cNvPr id="49" name="Picutre 49"/>
                    <pic:cNvPicPr/>
                  </pic:nvPicPr>
                  <pic:blipFill>
                    <a:blip r:embed="rId22"/>
                    <a:stretch>
                      <a:fillRect/>
                    </a:stretch>
                  </pic:blipFill>
                  <pic:spPr>
                    <a:xfrm>
                      <a:off x="0" y="0"/>
                      <a:ext cx="4981575" cy="2057400"/>
                    </a:xfrm>
                    <a:prstGeom prst="rect">
                      <a:avLst/>
                    </a:prstGeom>
                  </pic:spPr>
                </pic:pic>
              </a:graphicData>
            </a:graphic>
          </wp:inline>
        </w:drawing>
      </w:r>
    </w:p>
    <w:p>
      <w:pPr>
        <w:widowControl w:val="0"/>
        <w:spacing w:after="419" w:line="1" w:lineRule="exact"/>
      </w:pPr>
    </w:p>
    <w:p>
      <w:pPr>
        <w:pStyle w:val="5"/>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二、该二叉树为一般二叉树，有二叉树节点中包含指向父节点的指针</w:t>
      </w:r>
    </w:p>
    <w:p>
      <w:pPr>
        <w:pStyle w:val="5"/>
        <w:keepNext w:val="0"/>
        <w:keepLines w:val="0"/>
        <w:widowControl w:val="0"/>
        <w:shd w:val="clear" w:color="auto" w:fill="auto"/>
        <w:bidi w:val="0"/>
        <w:spacing w:before="0" w:after="120" w:line="240" w:lineRule="auto"/>
        <w:ind w:left="0" w:right="0" w:firstLine="820"/>
        <w:jc w:val="left"/>
        <w:rPr>
          <w:sz w:val="19"/>
          <w:szCs w:val="19"/>
        </w:rPr>
      </w:pPr>
      <w:r>
        <w:rPr>
          <w:color w:val="000000"/>
          <w:spacing w:val="0"/>
          <w:w w:val="100"/>
          <w:position w:val="0"/>
          <w:sz w:val="19"/>
          <w:szCs w:val="19"/>
          <w:lang w:val="en-US" w:eastAsia="en-US" w:bidi="en-US"/>
        </w:rPr>
        <w:t>struct BinaryNode</w:t>
      </w:r>
    </w:p>
    <w:p>
      <w:pPr>
        <w:pStyle w:val="5"/>
        <w:keepNext w:val="0"/>
        <w:keepLines w:val="0"/>
        <w:widowControl w:val="0"/>
        <w:shd w:val="clear" w:color="auto" w:fill="auto"/>
        <w:bidi w:val="0"/>
        <w:spacing w:before="0" w:after="0" w:line="310" w:lineRule="exact"/>
        <w:ind w:left="0" w:right="0" w:firstLine="8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Binarj^Iode* _left</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Binarj^Iode* _right;</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Binarj^Iode* _parerct</w:t>
      </w:r>
      <w:r>
        <w:rPr>
          <w:color w:val="000000"/>
          <w:spacing w:val="0"/>
          <w:w w:val="100"/>
          <w:position w:val="0"/>
          <w:sz w:val="19"/>
          <w:szCs w:val="19"/>
        </w:rPr>
        <w:t>:</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int _value</w:t>
      </w:r>
      <w:r>
        <w:rPr>
          <w:color w:val="000000"/>
          <w:spacing w:val="0"/>
          <w:w w:val="100"/>
          <w:position w:val="0"/>
          <w:sz w:val="19"/>
          <w:szCs w:val="19"/>
        </w:rPr>
        <w:t>:</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Binarj^Iode (const int&amp; value)</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rPr>
        <w:t>:</w:t>
      </w:r>
      <w:r>
        <w:rPr>
          <w:color w:val="000000"/>
          <w:spacing w:val="0"/>
          <w:w w:val="100"/>
          <w:position w:val="0"/>
          <w:sz w:val="19"/>
          <w:szCs w:val="19"/>
          <w:lang w:val="en-US" w:eastAsia="en-US" w:bidi="en-US"/>
        </w:rPr>
        <w:t>_value (value)</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,_left (NULL)</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,.right (NULL)</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,_parerrt (NULL)</w:t>
      </w:r>
    </w:p>
    <w:p>
      <w:pPr>
        <w:pStyle w:val="5"/>
        <w:keepNext w:val="0"/>
        <w:keepLines w:val="0"/>
        <w:widowControl w:val="0"/>
        <w:shd w:val="clear" w:color="auto" w:fill="auto"/>
        <w:bidi w:val="0"/>
        <w:spacing w:before="0" w:after="0" w:line="310" w:lineRule="exact"/>
        <w:ind w:left="12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0" w:line="310" w:lineRule="exact"/>
        <w:ind w:left="0" w:right="0" w:firstLine="820"/>
        <w:jc w:val="left"/>
      </w:pPr>
      <w:r>
        <w:rPr>
          <w:color w:val="000000"/>
          <w:spacing w:val="0"/>
          <w:w w:val="100"/>
          <w:position w:val="0"/>
          <w:lang w:val="en-US" w:eastAsia="en-US" w:bidi="en-US"/>
        </w:rPr>
        <w:t>}：</w:t>
      </w:r>
    </w:p>
    <w:p>
      <w:pPr>
        <w:pStyle w:val="5"/>
        <w:keepNext w:val="0"/>
        <w:keepLines w:val="0"/>
        <w:widowControl w:val="0"/>
        <w:shd w:val="clear" w:color="auto" w:fill="auto"/>
        <w:tabs>
          <w:tab w:val="left" w:leader="dot" w:pos="4005"/>
        </w:tabs>
        <w:bidi w:val="0"/>
        <w:spacing w:before="0" w:after="0" w:line="310" w:lineRule="exact"/>
        <w:ind w:left="360" w:right="0" w:firstLine="40"/>
        <w:jc w:val="left"/>
        <w:rPr>
          <w:sz w:val="19"/>
          <w:szCs w:val="19"/>
        </w:rPr>
      </w:pPr>
      <w:r>
        <w:rPr>
          <w:color w:val="000000"/>
          <w:spacing w:val="0"/>
          <w:w w:val="100"/>
          <w:position w:val="0"/>
          <w:sz w:val="20"/>
          <w:szCs w:val="20"/>
        </w:rPr>
        <w:t>首先给出</w:t>
      </w:r>
      <w:r>
        <w:rPr>
          <w:color w:val="000000"/>
          <w:spacing w:val="0"/>
          <w:w w:val="100"/>
          <w:position w:val="0"/>
          <w:sz w:val="19"/>
          <w:szCs w:val="19"/>
          <w:lang w:val="en-US" w:eastAsia="en-US" w:bidi="en-US"/>
        </w:rPr>
        <w:t>nodel</w:t>
      </w:r>
      <w:r>
        <w:rPr>
          <w:color w:val="000000"/>
          <w:spacing w:val="0"/>
          <w:w w:val="100"/>
          <w:position w:val="0"/>
          <w:sz w:val="20"/>
          <w:szCs w:val="20"/>
        </w:rPr>
        <w:t>的父节点</w:t>
      </w:r>
      <w:r>
        <w:rPr>
          <w:color w:val="000000"/>
          <w:spacing w:val="0"/>
          <w:w w:val="100"/>
          <w:position w:val="0"/>
          <w:sz w:val="19"/>
          <w:szCs w:val="19"/>
          <w:lang w:val="en-US" w:eastAsia="en-US" w:bidi="en-US"/>
        </w:rPr>
        <w:t>nodel-^arent,</w:t>
      </w:r>
      <w:r>
        <w:rPr>
          <w:color w:val="000000"/>
          <w:spacing w:val="0"/>
          <w:w w:val="100"/>
          <w:position w:val="0"/>
          <w:sz w:val="20"/>
          <w:szCs w:val="20"/>
        </w:rPr>
        <w:t>然后将</w:t>
      </w:r>
      <w:r>
        <w:rPr>
          <w:color w:val="000000"/>
          <w:spacing w:val="0"/>
          <w:w w:val="100"/>
          <w:position w:val="0"/>
          <w:sz w:val="19"/>
          <w:szCs w:val="19"/>
          <w:lang w:val="en-US" w:eastAsia="en-US" w:bidi="en-US"/>
        </w:rPr>
        <w:t>nodel</w:t>
      </w:r>
      <w:r>
        <w:rPr>
          <w:color w:val="000000"/>
          <w:spacing w:val="0"/>
          <w:w w:val="100"/>
          <w:position w:val="0"/>
          <w:sz w:val="20"/>
          <w:szCs w:val="20"/>
        </w:rPr>
        <w:t xml:space="preserve">的所有父节点依次和 </w:t>
      </w:r>
      <w:r>
        <w:rPr>
          <w:color w:val="000000"/>
          <w:spacing w:val="0"/>
          <w:w w:val="100"/>
          <w:position w:val="0"/>
          <w:sz w:val="19"/>
          <w:szCs w:val="19"/>
          <w:lang w:val="en-US" w:eastAsia="en-US" w:bidi="en-US"/>
        </w:rPr>
        <w:t>node2-&gt;pazent</w:t>
      </w:r>
      <w:r>
        <w:rPr>
          <w:color w:val="000000"/>
          <w:spacing w:val="0"/>
          <w:w w:val="100"/>
          <w:position w:val="0"/>
          <w:sz w:val="20"/>
          <w:szCs w:val="20"/>
        </w:rPr>
        <w:t>作比较，如果发现两个节点相等，则该节点就是最近公共祖先，直接将 其返回。如果没找到相等节点，则将</w:t>
      </w:r>
      <w:r>
        <w:rPr>
          <w:color w:val="000000"/>
          <w:spacing w:val="0"/>
          <w:w w:val="100"/>
          <w:position w:val="0"/>
          <w:sz w:val="19"/>
          <w:szCs w:val="19"/>
          <w:lang w:val="en-US" w:eastAsia="en-US" w:bidi="en-US"/>
        </w:rPr>
        <w:t>node2</w:t>
      </w:r>
      <w:r>
        <w:rPr>
          <w:color w:val="000000"/>
          <w:spacing w:val="0"/>
          <w:w w:val="100"/>
          <w:position w:val="0"/>
          <w:sz w:val="20"/>
          <w:szCs w:val="20"/>
        </w:rPr>
        <w:t xml:space="preserve">的所有父节点依次和 </w:t>
      </w:r>
      <w:r>
        <w:rPr>
          <w:color w:val="000000"/>
          <w:spacing w:val="0"/>
          <w:w w:val="100"/>
          <w:position w:val="0"/>
          <w:sz w:val="19"/>
          <w:szCs w:val="19"/>
          <w:lang w:val="en-US" w:eastAsia="en-US" w:bidi="en-US"/>
        </w:rPr>
        <w:t xml:space="preserve">nodel~&gt;_parent-&gt;_paxent </w:t>
      </w:r>
      <w:r>
        <w:rPr>
          <w:color w:val="000000"/>
          <w:spacing w:val="0"/>
          <w:w w:val="100"/>
          <w:position w:val="0"/>
          <w:sz w:val="20"/>
          <w:szCs w:val="20"/>
        </w:rPr>
        <w:t>作比较</w:t>
      </w:r>
      <w:r>
        <w:rPr>
          <w:color w:val="000000"/>
          <w:spacing w:val="0"/>
          <w:w w:val="100"/>
          <w:position w:val="0"/>
          <w:sz w:val="20"/>
          <w:szCs w:val="20"/>
          <w:lang w:val="en-US" w:eastAsia="en-US" w:bidi="en-US"/>
        </w:rPr>
        <w:tab/>
      </w:r>
      <w:r>
        <w:rPr>
          <w:color w:val="000000"/>
          <w:spacing w:val="0"/>
          <w:w w:val="100"/>
          <w:position w:val="0"/>
          <w:sz w:val="20"/>
          <w:szCs w:val="20"/>
        </w:rPr>
        <w:t xml:space="preserve">直到 </w:t>
      </w:r>
      <w:r>
        <w:rPr>
          <w:color w:val="000000"/>
          <w:spacing w:val="0"/>
          <w:w w:val="100"/>
          <w:position w:val="0"/>
          <w:sz w:val="19"/>
          <w:szCs w:val="19"/>
          <w:lang w:val="en-US" w:eastAsia="en-US" w:bidi="en-US"/>
        </w:rPr>
        <w:t>nodel-</w:t>
      </w:r>
    </w:p>
    <w:p>
      <w:pPr>
        <w:pStyle w:val="5"/>
        <w:keepNext w:val="0"/>
        <w:keepLines w:val="0"/>
        <w:widowControl w:val="0"/>
        <w:shd w:val="clear" w:color="auto" w:fill="auto"/>
        <w:bidi w:val="0"/>
        <w:spacing w:before="0" w:after="80" w:line="310" w:lineRule="exact"/>
        <w:ind w:left="0" w:right="0" w:firstLine="360"/>
        <w:jc w:val="left"/>
        <w:rPr>
          <w:sz w:val="19"/>
          <w:szCs w:val="19"/>
        </w:rPr>
        <w:sectPr>
          <w:headerReference r:id="rId12" w:type="default"/>
          <w:footnotePr>
            <w:numFmt w:val="decimal"/>
          </w:footnotePr>
          <w:type w:val="continuous"/>
          <w:pgSz w:w="11900" w:h="16840"/>
          <w:pgMar w:top="1475" w:right="1756" w:bottom="1490" w:left="1803" w:header="0" w:footer="1062" w:gutter="0"/>
          <w:cols w:space="720" w:num="1"/>
          <w:rtlGutter w:val="0"/>
          <w:docGrid w:linePitch="360" w:charSpace="0"/>
        </w:sectPr>
      </w:pPr>
      <w:r>
        <w:rPr>
          <w:color w:val="000000"/>
          <w:spacing w:val="0"/>
          <w:w w:val="100"/>
          <w:position w:val="0"/>
          <w:sz w:val="19"/>
          <w:szCs w:val="19"/>
          <w:lang w:val="en-US" w:eastAsia="en-US" w:bidi="en-US"/>
        </w:rPr>
        <w:t>&gt;_parent==NULLo</w:t>
      </w:r>
    </w:p>
    <w:p>
      <w:pPr>
        <w:widowControl w:val="0"/>
        <w:jc w:val="right"/>
        <w:rPr>
          <w:sz w:val="2"/>
          <w:szCs w:val="2"/>
        </w:rPr>
      </w:pPr>
      <w:r>
        <w:drawing>
          <wp:inline distT="0" distB="0" distL="114300" distR="114300">
            <wp:extent cx="4286250" cy="2495550"/>
            <wp:effectExtent l="0" t="0" r="0" b="0"/>
            <wp:docPr id="53" name="Picutre 53"/>
            <wp:cNvGraphicFramePr/>
            <a:graphic xmlns:a="http://schemas.openxmlformats.org/drawingml/2006/main">
              <a:graphicData uri="http://schemas.openxmlformats.org/drawingml/2006/picture">
                <pic:pic xmlns:pic="http://schemas.openxmlformats.org/drawingml/2006/picture">
                  <pic:nvPicPr>
                    <pic:cNvPr id="53" name="Picutre 53"/>
                    <pic:cNvPicPr/>
                  </pic:nvPicPr>
                  <pic:blipFill>
                    <a:blip r:embed="rId23"/>
                    <a:stretch>
                      <a:fillRect/>
                    </a:stretch>
                  </pic:blipFill>
                  <pic:spPr>
                    <a:xfrm>
                      <a:off x="0" y="0"/>
                      <a:ext cx="4286250" cy="2495550"/>
                    </a:xfrm>
                    <a:prstGeom prst="rect">
                      <a:avLst/>
                    </a:prstGeom>
                  </pic:spPr>
                </pic:pic>
              </a:graphicData>
            </a:graphic>
          </wp:inline>
        </w:drawing>
      </w:r>
    </w:p>
    <w:p>
      <w:pPr>
        <w:widowControl w:val="0"/>
        <w:spacing w:after="319" w:line="1" w:lineRule="exact"/>
      </w:pPr>
    </w:p>
    <w:p>
      <w:pPr>
        <w:pStyle w:val="5"/>
        <w:keepNext w:val="0"/>
        <w:keepLines w:val="0"/>
        <w:widowControl w:val="0"/>
        <w:shd w:val="clear" w:color="auto" w:fill="auto"/>
        <w:bidi w:val="0"/>
        <w:spacing w:before="0" w:after="60" w:line="240" w:lineRule="auto"/>
        <w:ind w:left="0" w:right="0" w:firstLine="480"/>
        <w:jc w:val="left"/>
      </w:pPr>
      <w:r>
        <w:rPr>
          <w:color w:val="000000"/>
          <w:spacing w:val="0"/>
          <w:w w:val="100"/>
          <w:position w:val="0"/>
        </w:rPr>
        <w:t>代码如下：</w:t>
      </w:r>
    </w:p>
    <w:p>
      <w:pPr>
        <w:pStyle w:val="5"/>
        <w:keepNext w:val="0"/>
        <w:keepLines w:val="0"/>
        <w:widowControl w:val="0"/>
        <w:shd w:val="clear" w:color="auto" w:fill="auto"/>
        <w:bidi w:val="0"/>
        <w:spacing w:before="0" w:after="60" w:line="240" w:lineRule="auto"/>
        <w:ind w:left="0" w:right="0" w:firstLine="920"/>
        <w:jc w:val="left"/>
        <w:rPr>
          <w:sz w:val="19"/>
          <w:szCs w:val="19"/>
        </w:rPr>
      </w:pPr>
      <w:r>
        <w:rPr>
          <w:color w:val="000000"/>
          <w:spacing w:val="0"/>
          <w:w w:val="100"/>
          <w:position w:val="0"/>
          <w:sz w:val="19"/>
          <w:szCs w:val="19"/>
          <w:lang w:val="en-US" w:eastAsia="en-US" w:bidi="en-US"/>
        </w:rPr>
        <w:t>Binarj^Iode * GetLastCommonAncestor (BinaryNode * root, Binarj^Iode * node 1,</w:t>
      </w:r>
    </w:p>
    <w:p>
      <w:pPr>
        <w:pStyle w:val="5"/>
        <w:keepNext w:val="0"/>
        <w:keepLines w:val="0"/>
        <w:widowControl w:val="0"/>
        <w:shd w:val="clear" w:color="auto" w:fill="auto"/>
        <w:bidi w:val="0"/>
        <w:spacing w:before="0" w:after="120" w:line="240" w:lineRule="auto"/>
        <w:ind w:left="0" w:right="0" w:firstLine="920"/>
        <w:jc w:val="left"/>
        <w:rPr>
          <w:sz w:val="19"/>
          <w:szCs w:val="19"/>
        </w:rPr>
      </w:pPr>
      <w:r>
        <w:rPr>
          <w:color w:val="000000"/>
          <w:spacing w:val="0"/>
          <w:w w:val="100"/>
          <w:position w:val="0"/>
          <w:sz w:val="19"/>
          <w:szCs w:val="19"/>
          <w:lang w:val="en-US" w:eastAsia="en-US" w:bidi="en-US"/>
        </w:rPr>
        <w:t>Binarj^Iode * node2)</w:t>
      </w:r>
    </w:p>
    <w:p>
      <w:pPr>
        <w:pStyle w:val="5"/>
        <w:keepNext w:val="0"/>
        <w:keepLines w:val="0"/>
        <w:widowControl w:val="0"/>
        <w:shd w:val="clear" w:color="auto" w:fill="auto"/>
        <w:bidi w:val="0"/>
        <w:spacing w:before="0" w:after="60" w:line="240" w:lineRule="auto"/>
        <w:ind w:left="0" w:right="0" w:firstLine="92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60" w:line="240" w:lineRule="auto"/>
        <w:ind w:left="1340" w:right="0" w:firstLine="0"/>
        <w:jc w:val="left"/>
        <w:rPr>
          <w:sz w:val="19"/>
          <w:szCs w:val="19"/>
        </w:rPr>
      </w:pPr>
      <w:r>
        <w:rPr>
          <w:color w:val="000000"/>
          <w:spacing w:val="0"/>
          <w:w w:val="100"/>
          <w:position w:val="0"/>
          <w:sz w:val="19"/>
          <w:szCs w:val="19"/>
          <w:lang w:val="en-US" w:eastAsia="en-US" w:bidi="en-US"/>
        </w:rPr>
        <w:t>Binarj^Iode * temp</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120" w:line="240" w:lineRule="auto"/>
        <w:ind w:left="1340" w:right="0" w:firstLine="0"/>
        <w:jc w:val="left"/>
        <w:rPr>
          <w:sz w:val="19"/>
          <w:szCs w:val="19"/>
        </w:rPr>
      </w:pPr>
      <w:r>
        <w:rPr>
          <w:color w:val="000000"/>
          <w:spacing w:val="0"/>
          <w:w w:val="100"/>
          <w:position w:val="0"/>
          <w:sz w:val="19"/>
          <w:szCs w:val="19"/>
          <w:lang w:val="en-US" w:eastAsia="en-US" w:bidi="en-US"/>
        </w:rPr>
        <w:t>while (node 1 != NULL)</w:t>
      </w:r>
    </w:p>
    <w:p>
      <w:pPr>
        <w:pStyle w:val="5"/>
        <w:keepNext w:val="0"/>
        <w:keepLines w:val="0"/>
        <w:widowControl w:val="0"/>
        <w:shd w:val="clear" w:color="auto" w:fill="auto"/>
        <w:bidi w:val="0"/>
        <w:spacing w:before="0" w:after="60" w:line="240" w:lineRule="auto"/>
        <w:ind w:left="1340" w:right="0" w:firstLine="0"/>
        <w:jc w:val="left"/>
        <w:rPr>
          <w:sz w:val="19"/>
          <w:szCs w:val="19"/>
        </w:rPr>
      </w:pPr>
      <w:r>
        <w:rPr>
          <w:color w:val="000000"/>
          <w:spacing w:val="0"/>
          <w:w w:val="100"/>
          <w:position w:val="0"/>
          <w:sz w:val="19"/>
          <w:szCs w:val="19"/>
          <w:lang w:val="en-US" w:eastAsia="en-US" w:bidi="en-US"/>
        </w:rPr>
        <w:t>[</w:t>
      </w:r>
    </w:p>
    <w:p>
      <w:pPr>
        <w:pStyle w:val="5"/>
        <w:keepNext w:val="0"/>
        <w:keepLines w:val="0"/>
        <w:widowControl w:val="0"/>
        <w:shd w:val="clear" w:color="auto" w:fill="auto"/>
        <w:bidi w:val="0"/>
        <w:spacing w:before="0" w:after="60" w:line="240" w:lineRule="auto"/>
        <w:ind w:left="1760" w:right="0" w:firstLine="0"/>
        <w:jc w:val="left"/>
        <w:rPr>
          <w:sz w:val="19"/>
          <w:szCs w:val="19"/>
        </w:rPr>
      </w:pPr>
      <w:r>
        <w:rPr>
          <w:color w:val="000000"/>
          <w:spacing w:val="0"/>
          <w:w w:val="100"/>
          <w:position w:val="0"/>
          <w:sz w:val="19"/>
          <w:szCs w:val="19"/>
          <w:lang w:val="en-US" w:eastAsia="en-US" w:bidi="en-US"/>
        </w:rPr>
        <w:t>nodel = nodel-&gt;_parent;</w:t>
      </w:r>
    </w:p>
    <w:p>
      <w:pPr>
        <w:pStyle w:val="5"/>
        <w:keepNext w:val="0"/>
        <w:keepLines w:val="0"/>
        <w:widowControl w:val="0"/>
        <w:shd w:val="clear" w:color="auto" w:fill="auto"/>
        <w:bidi w:val="0"/>
        <w:spacing w:before="0" w:after="60" w:line="240" w:lineRule="auto"/>
        <w:ind w:left="1760" w:right="0" w:firstLine="0"/>
        <w:jc w:val="left"/>
        <w:rPr>
          <w:sz w:val="19"/>
          <w:szCs w:val="19"/>
        </w:rPr>
      </w:pPr>
      <w:r>
        <w:rPr>
          <w:color w:val="000000"/>
          <w:spacing w:val="0"/>
          <w:w w:val="100"/>
          <w:position w:val="0"/>
          <w:sz w:val="19"/>
          <w:szCs w:val="19"/>
          <w:lang w:val="en-US" w:eastAsia="en-US" w:bidi="en-US"/>
        </w:rPr>
        <w:t>t enp = node 2;</w:t>
      </w:r>
    </w:p>
    <w:p>
      <w:pPr>
        <w:pStyle w:val="5"/>
        <w:keepNext w:val="0"/>
        <w:keepLines w:val="0"/>
        <w:widowControl w:val="0"/>
        <w:shd w:val="clear" w:color="auto" w:fill="auto"/>
        <w:bidi w:val="0"/>
        <w:spacing w:before="0" w:after="60" w:line="240" w:lineRule="auto"/>
        <w:ind w:left="1760" w:right="0" w:firstLine="0"/>
        <w:jc w:val="left"/>
        <w:rPr>
          <w:sz w:val="19"/>
          <w:szCs w:val="19"/>
        </w:rPr>
      </w:pPr>
      <w:r>
        <w:rPr>
          <w:color w:val="000000"/>
          <w:spacing w:val="0"/>
          <w:w w:val="100"/>
          <w:position w:val="0"/>
          <w:sz w:val="19"/>
          <w:szCs w:val="19"/>
          <w:lang w:val="en-US" w:eastAsia="en-US" w:bidi="en-US"/>
        </w:rPr>
        <w:t>while (temp != NULL)</w:t>
      </w:r>
    </w:p>
    <w:p>
      <w:pPr>
        <w:widowControl w:val="0"/>
        <w:jc w:val="center"/>
        <w:rPr>
          <w:sz w:val="2"/>
          <w:szCs w:val="2"/>
        </w:rPr>
      </w:pPr>
      <w:r>
        <w:drawing>
          <wp:inline distT="0" distB="0" distL="114300" distR="114300">
            <wp:extent cx="914400" cy="200025"/>
            <wp:effectExtent l="0" t="0" r="0" b="9525"/>
            <wp:docPr id="54" name="Picutre 54"/>
            <wp:cNvGraphicFramePr/>
            <a:graphic xmlns:a="http://schemas.openxmlformats.org/drawingml/2006/main">
              <a:graphicData uri="http://schemas.openxmlformats.org/drawingml/2006/picture">
                <pic:pic xmlns:pic="http://schemas.openxmlformats.org/drawingml/2006/picture">
                  <pic:nvPicPr>
                    <pic:cNvPr id="54" name="Picutre 54"/>
                    <pic:cNvPicPr/>
                  </pic:nvPicPr>
                  <pic:blipFill>
                    <a:blip r:embed="rId24"/>
                    <a:stretch>
                      <a:fillRect/>
                    </a:stretch>
                  </pic:blipFill>
                  <pic:spPr>
                    <a:xfrm>
                      <a:off x="0" y="0"/>
                      <a:ext cx="914400" cy="200025"/>
                    </a:xfrm>
                    <a:prstGeom prst="rect">
                      <a:avLst/>
                    </a:prstGeom>
                  </pic:spPr>
                </pic:pic>
              </a:graphicData>
            </a:graphic>
          </wp:inline>
        </w:drawing>
      </w:r>
    </w:p>
    <w:p>
      <w:pPr>
        <w:pStyle w:val="5"/>
        <w:keepNext w:val="0"/>
        <w:keepLines w:val="0"/>
        <w:widowControl w:val="0"/>
        <w:shd w:val="clear" w:color="auto" w:fill="auto"/>
        <w:bidi w:val="0"/>
        <w:spacing w:before="0" w:after="60" w:line="240" w:lineRule="auto"/>
        <w:ind w:left="2160" w:right="0" w:firstLine="0"/>
        <w:jc w:val="left"/>
        <w:rPr>
          <w:sz w:val="19"/>
          <w:szCs w:val="19"/>
        </w:rPr>
      </w:pPr>
      <w:r>
        <w:rPr>
          <w:color w:val="000000"/>
          <w:spacing w:val="0"/>
          <w:w w:val="100"/>
          <w:position w:val="0"/>
          <w:sz w:val="19"/>
          <w:szCs w:val="19"/>
          <w:lang w:val="en-US" w:eastAsia="en-US" w:bidi="en-US"/>
        </w:rPr>
        <w:t>if (node 1 == t emp-&gt;_parent)</w:t>
      </w:r>
    </w:p>
    <w:p>
      <w:pPr>
        <w:pStyle w:val="5"/>
        <w:keepNext w:val="0"/>
        <w:keepLines w:val="0"/>
        <w:widowControl w:val="0"/>
        <w:shd w:val="clear" w:color="auto" w:fill="auto"/>
        <w:bidi w:val="0"/>
        <w:spacing w:before="0" w:after="60" w:line="240" w:lineRule="auto"/>
        <w:ind w:left="2160" w:right="0" w:firstLine="0"/>
        <w:jc w:val="left"/>
        <w:rPr>
          <w:sz w:val="19"/>
          <w:szCs w:val="19"/>
        </w:rPr>
      </w:pPr>
      <w:r>
        <w:rPr>
          <w:color w:val="000000"/>
          <w:spacing w:val="0"/>
          <w:w w:val="100"/>
          <w:position w:val="0"/>
          <w:sz w:val="19"/>
          <w:szCs w:val="19"/>
          <w:lang w:val="en-US" w:eastAsia="en-US" w:bidi="en-US"/>
        </w:rPr>
        <w:t>return node 1</w:t>
      </w:r>
      <w:r>
        <w:rPr>
          <w:color w:val="000000"/>
          <w:spacing w:val="0"/>
          <w:w w:val="100"/>
          <w:position w:val="0"/>
          <w:sz w:val="19"/>
          <w:szCs w:val="19"/>
          <w:lang w:val="zh-CN" w:eastAsia="zh-CN" w:bidi="zh-CN"/>
        </w:rPr>
        <w:t>:</w:t>
      </w:r>
    </w:p>
    <w:p>
      <w:pPr>
        <w:pStyle w:val="5"/>
        <w:keepNext w:val="0"/>
        <w:keepLines w:val="0"/>
        <w:widowControl w:val="0"/>
        <w:shd w:val="clear" w:color="auto" w:fill="auto"/>
        <w:bidi w:val="0"/>
        <w:spacing w:before="0" w:after="60" w:line="240" w:lineRule="auto"/>
        <w:ind w:left="2160" w:right="0" w:firstLine="0"/>
        <w:jc w:val="left"/>
        <w:rPr>
          <w:sz w:val="19"/>
          <w:szCs w:val="19"/>
        </w:rPr>
      </w:pPr>
      <w:r>
        <w:rPr>
          <w:color w:val="000000"/>
          <w:spacing w:val="0"/>
          <w:w w:val="100"/>
          <w:position w:val="0"/>
          <w:sz w:val="19"/>
          <w:szCs w:val="19"/>
          <w:lang w:val="en-US" w:eastAsia="en-US" w:bidi="en-US"/>
        </w:rPr>
        <w:t>tenp = temp-&gt;_parent</w:t>
      </w:r>
      <w:r>
        <w:rPr>
          <w:color w:val="000000"/>
          <w:spacing w:val="0"/>
          <w:w w:val="100"/>
          <w:position w:val="0"/>
          <w:sz w:val="19"/>
          <w:szCs w:val="19"/>
          <w:lang w:val="zh-CN" w:eastAsia="zh-CN" w:bidi="zh-CN"/>
        </w:rPr>
        <w:t>:</w:t>
      </w:r>
    </w:p>
    <w:p>
      <w:pPr>
        <w:widowControl w:val="0"/>
        <w:jc w:val="center"/>
        <w:rPr>
          <w:sz w:val="2"/>
          <w:szCs w:val="2"/>
        </w:rPr>
      </w:pPr>
      <w:r>
        <w:drawing>
          <wp:inline distT="0" distB="0" distL="114300" distR="114300">
            <wp:extent cx="1000125" cy="390525"/>
            <wp:effectExtent l="0" t="0" r="9525" b="9525"/>
            <wp:docPr id="55" name="Picutre 55"/>
            <wp:cNvGraphicFramePr/>
            <a:graphic xmlns:a="http://schemas.openxmlformats.org/drawingml/2006/main">
              <a:graphicData uri="http://schemas.openxmlformats.org/drawingml/2006/picture">
                <pic:pic xmlns:pic="http://schemas.openxmlformats.org/drawingml/2006/picture">
                  <pic:nvPicPr>
                    <pic:cNvPr id="55" name="Picutre 55"/>
                    <pic:cNvPicPr/>
                  </pic:nvPicPr>
                  <pic:blipFill>
                    <a:blip r:embed="rId25"/>
                    <a:stretch>
                      <a:fillRect/>
                    </a:stretch>
                  </pic:blipFill>
                  <pic:spPr>
                    <a:xfrm>
                      <a:off x="0" y="0"/>
                      <a:ext cx="1000125" cy="390525"/>
                    </a:xfrm>
                    <a:prstGeom prst="rect">
                      <a:avLst/>
                    </a:prstGeom>
                  </pic:spPr>
                </pic:pic>
              </a:graphicData>
            </a:graphic>
          </wp:inline>
        </w:drawing>
      </w:r>
    </w:p>
    <w:p>
      <w:pPr>
        <w:widowControl w:val="0"/>
        <w:spacing w:after="59" w:line="1" w:lineRule="exact"/>
      </w:pPr>
    </w:p>
    <w:p>
      <w:pPr>
        <w:widowControl w:val="0"/>
        <w:jc w:val="center"/>
        <w:rPr>
          <w:sz w:val="2"/>
          <w:szCs w:val="2"/>
        </w:rPr>
      </w:pPr>
      <w:r>
        <w:drawing>
          <wp:inline distT="0" distB="0" distL="114300" distR="114300">
            <wp:extent cx="619125" cy="104775"/>
            <wp:effectExtent l="0" t="0" r="9525" b="9525"/>
            <wp:docPr id="56" name="Picutre 56"/>
            <wp:cNvGraphicFramePr/>
            <a:graphic xmlns:a="http://schemas.openxmlformats.org/drawingml/2006/main">
              <a:graphicData uri="http://schemas.openxmlformats.org/drawingml/2006/picture">
                <pic:pic xmlns:pic="http://schemas.openxmlformats.org/drawingml/2006/picture">
                  <pic:nvPicPr>
                    <pic:cNvPr id="56" name="Picutre 56"/>
                    <pic:cNvPicPr/>
                  </pic:nvPicPr>
                  <pic:blipFill>
                    <a:blip r:embed="rId26"/>
                    <a:stretch>
                      <a:fillRect/>
                    </a:stretch>
                  </pic:blipFill>
                  <pic:spPr>
                    <a:xfrm>
                      <a:off x="0" y="0"/>
                      <a:ext cx="619125" cy="104775"/>
                    </a:xfrm>
                    <a:prstGeom prst="rect">
                      <a:avLst/>
                    </a:prstGeom>
                  </pic:spPr>
                </pic:pic>
              </a:graphicData>
            </a:graphic>
          </wp:inline>
        </w:drawing>
      </w:r>
    </w:p>
    <w:p>
      <w:pPr>
        <w:widowControl w:val="0"/>
        <w:spacing w:after="739" w:line="1" w:lineRule="exact"/>
      </w:pPr>
    </w:p>
    <w:p>
      <w:pPr>
        <w:pStyle w:val="11"/>
        <w:keepNext/>
        <w:keepLines/>
        <w:widowControl w:val="0"/>
        <w:numPr>
          <w:ilvl w:val="0"/>
          <w:numId w:val="31"/>
        </w:numPr>
        <w:shd w:val="clear" w:color="auto" w:fill="auto"/>
        <w:bidi w:val="0"/>
        <w:spacing w:before="0" w:after="260" w:line="240" w:lineRule="auto"/>
        <w:ind w:left="0" w:right="0" w:firstLine="0"/>
        <w:jc w:val="left"/>
      </w:pPr>
      <w:bookmarkStart w:id="353" w:name="bookmark355"/>
      <w:bookmarkEnd w:id="353"/>
      <w:bookmarkStart w:id="354" w:name="bookmark356"/>
      <w:bookmarkStart w:id="355" w:name="bookmark354"/>
      <w:bookmarkStart w:id="356" w:name="bookmark353"/>
      <w:r>
        <w:rPr>
          <w:color w:val="000000"/>
          <w:spacing w:val="0"/>
          <w:w w:val="100"/>
          <w:position w:val="0"/>
        </w:rPr>
        <w:t>死锁产生的条件，以及如何避免死锁，银行家算法，产</w:t>
      </w:r>
      <w:bookmarkEnd w:id="354"/>
    </w:p>
    <w:p>
      <w:pPr>
        <w:pStyle w:val="11"/>
        <w:keepNext/>
        <w:keepLines/>
        <w:widowControl w:val="0"/>
        <w:shd w:val="clear" w:color="auto" w:fill="auto"/>
        <w:bidi w:val="0"/>
        <w:spacing w:before="0" w:after="440" w:line="240" w:lineRule="auto"/>
        <w:ind w:left="0" w:right="0" w:firstLine="0"/>
        <w:jc w:val="left"/>
      </w:pPr>
      <w:bookmarkStart w:id="357" w:name="bookmark357"/>
      <w:r>
        <w:rPr>
          <w:color w:val="000000"/>
          <w:spacing w:val="0"/>
          <w:w w:val="100"/>
          <w:position w:val="0"/>
        </w:rPr>
        <w:t>生死锁后如何解决？</w:t>
      </w:r>
      <w:bookmarkEnd w:id="355"/>
      <w:bookmarkEnd w:id="356"/>
      <w:bookmarkEnd w:id="357"/>
    </w:p>
    <w:p>
      <w:pPr>
        <w:pStyle w:val="5"/>
        <w:keepNext w:val="0"/>
        <w:keepLines w:val="0"/>
        <w:widowControl w:val="0"/>
        <w:shd w:val="clear" w:color="auto" w:fill="auto"/>
        <w:bidi w:val="0"/>
        <w:spacing w:before="0" w:after="60" w:line="240" w:lineRule="auto"/>
        <w:ind w:left="0" w:right="0" w:firstLine="480"/>
        <w:jc w:val="left"/>
      </w:pPr>
      <w:r>
        <w:rPr>
          <w:color w:val="000000"/>
          <w:spacing w:val="0"/>
          <w:w w:val="100"/>
          <w:position w:val="0"/>
        </w:rPr>
        <w:t>产生死锁的四个必要条件（互请不循）：</w:t>
      </w:r>
    </w:p>
    <w:p>
      <w:pPr>
        <w:pStyle w:val="5"/>
        <w:keepNext w:val="0"/>
        <w:keepLines w:val="0"/>
        <w:widowControl w:val="0"/>
        <w:shd w:val="clear" w:color="auto" w:fill="auto"/>
        <w:tabs>
          <w:tab w:val="left" w:pos="1103"/>
        </w:tabs>
        <w:bidi w:val="0"/>
        <w:spacing w:before="0" w:after="60" w:line="240" w:lineRule="auto"/>
        <w:ind w:left="0" w:right="0" w:firstLine="580"/>
        <w:jc w:val="left"/>
      </w:pPr>
      <w:bookmarkStart w:id="358" w:name="bookmark358"/>
      <w:r>
        <w:rPr>
          <w:color w:val="000000"/>
          <w:spacing w:val="0"/>
          <w:w w:val="100"/>
          <w:position w:val="0"/>
          <w:sz w:val="19"/>
          <w:szCs w:val="19"/>
        </w:rPr>
        <w:t>（</w:t>
      </w:r>
      <w:bookmarkEnd w:id="358"/>
      <w:r>
        <w:rPr>
          <w:color w:val="000000"/>
          <w:spacing w:val="0"/>
          <w:w w:val="100"/>
          <w:position w:val="0"/>
          <w:sz w:val="19"/>
          <w:szCs w:val="19"/>
        </w:rPr>
        <w:t>1）</w:t>
      </w:r>
      <w:r>
        <w:rPr>
          <w:color w:val="000000"/>
          <w:spacing w:val="0"/>
          <w:w w:val="100"/>
          <w:position w:val="0"/>
          <w:sz w:val="19"/>
          <w:szCs w:val="19"/>
        </w:rPr>
        <w:tab/>
      </w:r>
      <w:r>
        <w:rPr>
          <w:color w:val="000000"/>
          <w:spacing w:val="0"/>
          <w:w w:val="100"/>
          <w:position w:val="0"/>
        </w:rPr>
        <w:t>互斥条件：一个资源每次只能被一个进程使用。</w:t>
      </w:r>
    </w:p>
    <w:p>
      <w:pPr>
        <w:pStyle w:val="5"/>
        <w:keepNext w:val="0"/>
        <w:keepLines w:val="0"/>
        <w:widowControl w:val="0"/>
        <w:shd w:val="clear" w:color="auto" w:fill="auto"/>
        <w:tabs>
          <w:tab w:val="left" w:pos="1103"/>
        </w:tabs>
        <w:bidi w:val="0"/>
        <w:spacing w:before="0" w:after="60" w:line="240" w:lineRule="auto"/>
        <w:ind w:left="0" w:right="0" w:firstLine="580"/>
        <w:jc w:val="left"/>
      </w:pPr>
      <w:bookmarkStart w:id="359" w:name="bookmark359"/>
      <w:r>
        <w:rPr>
          <w:color w:val="000000"/>
          <w:spacing w:val="0"/>
          <w:w w:val="100"/>
          <w:position w:val="0"/>
          <w:sz w:val="19"/>
          <w:szCs w:val="19"/>
        </w:rPr>
        <w:t>（</w:t>
      </w:r>
      <w:bookmarkEnd w:id="359"/>
      <w:r>
        <w:rPr>
          <w:color w:val="000000"/>
          <w:spacing w:val="0"/>
          <w:w w:val="100"/>
          <w:position w:val="0"/>
          <w:sz w:val="19"/>
          <w:szCs w:val="19"/>
        </w:rPr>
        <w:t>2）</w:t>
      </w:r>
      <w:r>
        <w:rPr>
          <w:color w:val="000000"/>
          <w:spacing w:val="0"/>
          <w:w w:val="100"/>
          <w:position w:val="0"/>
          <w:sz w:val="19"/>
          <w:szCs w:val="19"/>
        </w:rPr>
        <w:tab/>
      </w:r>
      <w:r>
        <w:rPr>
          <w:color w:val="000000"/>
          <w:spacing w:val="0"/>
          <w:w w:val="100"/>
          <w:position w:val="0"/>
        </w:rPr>
        <w:t>请求与保持条件：一个进程因请求资源而阻塞时，对已获得的资源保持不放。</w:t>
      </w:r>
    </w:p>
    <w:p>
      <w:pPr>
        <w:pStyle w:val="5"/>
        <w:keepNext w:val="0"/>
        <w:keepLines w:val="0"/>
        <w:widowControl w:val="0"/>
        <w:shd w:val="clear" w:color="auto" w:fill="auto"/>
        <w:tabs>
          <w:tab w:val="left" w:pos="1103"/>
        </w:tabs>
        <w:bidi w:val="0"/>
        <w:spacing w:before="0" w:after="0" w:line="240" w:lineRule="auto"/>
        <w:ind w:left="0" w:right="0" w:firstLine="580"/>
        <w:jc w:val="left"/>
      </w:pPr>
      <w:bookmarkStart w:id="360" w:name="bookmark360"/>
      <w:r>
        <w:rPr>
          <w:color w:val="000000"/>
          <w:spacing w:val="0"/>
          <w:w w:val="100"/>
          <w:position w:val="0"/>
          <w:sz w:val="19"/>
          <w:szCs w:val="19"/>
        </w:rPr>
        <w:t>（</w:t>
      </w:r>
      <w:bookmarkEnd w:id="360"/>
      <w:r>
        <w:rPr>
          <w:color w:val="000000"/>
          <w:spacing w:val="0"/>
          <w:w w:val="100"/>
          <w:position w:val="0"/>
          <w:sz w:val="19"/>
          <w:szCs w:val="19"/>
        </w:rPr>
        <w:t>3）</w:t>
      </w:r>
      <w:r>
        <w:rPr>
          <w:color w:val="000000"/>
          <w:spacing w:val="0"/>
          <w:w w:val="100"/>
          <w:position w:val="0"/>
          <w:sz w:val="19"/>
          <w:szCs w:val="19"/>
        </w:rPr>
        <w:tab/>
      </w:r>
      <w:r>
        <w:rPr>
          <w:color w:val="000000"/>
          <w:spacing w:val="0"/>
          <w:w w:val="100"/>
          <w:position w:val="0"/>
        </w:rPr>
        <w:t>不剥夺条件：进程已获得的资源，在末使用完之前，不能强行剥夺。</w:t>
      </w:r>
    </w:p>
    <w:p>
      <w:pPr>
        <w:pStyle w:val="5"/>
        <w:keepNext w:val="0"/>
        <w:keepLines w:val="0"/>
        <w:widowControl w:val="0"/>
        <w:shd w:val="clear" w:color="auto" w:fill="auto"/>
        <w:tabs>
          <w:tab w:val="left" w:pos="1103"/>
        </w:tabs>
        <w:bidi w:val="0"/>
        <w:spacing w:before="0" w:after="60" w:line="345" w:lineRule="exact"/>
        <w:ind w:left="480" w:right="0" w:firstLine="100"/>
        <w:jc w:val="left"/>
        <w:sectPr>
          <w:footnotePr>
            <w:numFmt w:val="decimal"/>
          </w:footnotePr>
          <w:pgSz w:w="11900" w:h="16840"/>
          <w:pgMar w:top="1372" w:right="1594" w:bottom="1473" w:left="1799" w:header="0" w:footer="1045" w:gutter="0"/>
          <w:cols w:space="720" w:num="1"/>
          <w:rtlGutter w:val="0"/>
          <w:docGrid w:linePitch="360" w:charSpace="0"/>
        </w:sectPr>
      </w:pPr>
      <w:bookmarkStart w:id="361" w:name="bookmark361"/>
      <w:r>
        <w:rPr>
          <w:color w:val="000000"/>
          <w:spacing w:val="0"/>
          <w:w w:val="100"/>
          <w:position w:val="0"/>
          <w:sz w:val="19"/>
          <w:szCs w:val="19"/>
        </w:rPr>
        <w:t>（</w:t>
      </w:r>
      <w:bookmarkEnd w:id="361"/>
      <w:r>
        <w:rPr>
          <w:color w:val="000000"/>
          <w:spacing w:val="0"/>
          <w:w w:val="100"/>
          <w:position w:val="0"/>
          <w:sz w:val="19"/>
          <w:szCs w:val="19"/>
        </w:rPr>
        <w:t>4）</w:t>
      </w:r>
      <w:r>
        <w:rPr>
          <w:color w:val="000000"/>
          <w:spacing w:val="0"/>
          <w:w w:val="100"/>
          <w:position w:val="0"/>
          <w:sz w:val="19"/>
          <w:szCs w:val="19"/>
        </w:rPr>
        <w:tab/>
      </w:r>
      <w:r>
        <w:rPr>
          <w:color w:val="000000"/>
          <w:spacing w:val="0"/>
          <w:w w:val="100"/>
          <w:position w:val="0"/>
        </w:rPr>
        <w:t>循环等待条件：若干进程之间形成一种头尾相接的【循环等待资源】关系。 避免死锁：</w:t>
      </w:r>
    </w:p>
    <w:p>
      <w:pPr>
        <w:pStyle w:val="5"/>
        <w:keepNext w:val="0"/>
        <w:keepLines w:val="0"/>
        <w:widowControl w:val="0"/>
        <w:shd w:val="clear" w:color="auto" w:fill="auto"/>
        <w:tabs>
          <w:tab w:val="left" w:pos="805"/>
        </w:tabs>
        <w:bidi w:val="0"/>
        <w:spacing w:before="0" w:after="0" w:line="315" w:lineRule="exact"/>
        <w:ind w:left="0" w:right="0" w:firstLine="380"/>
        <w:jc w:val="both"/>
      </w:pPr>
      <w:bookmarkStart w:id="362" w:name="bookmark362"/>
      <w:r>
        <w:rPr>
          <w:color w:val="000000"/>
          <w:spacing w:val="0"/>
          <w:w w:val="100"/>
          <w:position w:val="0"/>
          <w:sz w:val="19"/>
          <w:szCs w:val="19"/>
          <w:lang w:val="en-US" w:eastAsia="en-US" w:bidi="en-US"/>
        </w:rPr>
        <w:t>（</w:t>
      </w:r>
      <w:bookmarkEnd w:id="362"/>
      <w:r>
        <w:rPr>
          <w:color w:val="000000"/>
          <w:spacing w:val="0"/>
          <w:w w:val="100"/>
          <w:position w:val="0"/>
          <w:sz w:val="19"/>
          <w:szCs w:val="19"/>
          <w:lang w:val="en-US" w:eastAsia="en-US" w:bidi="en-US"/>
        </w:rPr>
        <w:t>1）</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w:t>
      </w:r>
      <w:r>
        <w:rPr>
          <w:color w:val="000000"/>
          <w:spacing w:val="0"/>
          <w:w w:val="100"/>
          <w:position w:val="0"/>
        </w:rPr>
        <w:t>按同一顺序访问对象。（注：避免出现循环）</w:t>
      </w:r>
    </w:p>
    <w:p>
      <w:pPr>
        <w:pStyle w:val="5"/>
        <w:keepNext w:val="0"/>
        <w:keepLines w:val="0"/>
        <w:widowControl w:val="0"/>
        <w:shd w:val="clear" w:color="auto" w:fill="auto"/>
        <w:tabs>
          <w:tab w:val="left" w:pos="805"/>
        </w:tabs>
        <w:bidi w:val="0"/>
        <w:spacing w:before="0" w:after="0" w:line="315" w:lineRule="exact"/>
        <w:ind w:left="0" w:right="0" w:firstLine="380"/>
        <w:jc w:val="both"/>
      </w:pPr>
      <w:bookmarkStart w:id="363" w:name="bookmark363"/>
      <w:r>
        <w:rPr>
          <w:color w:val="000000"/>
          <w:spacing w:val="0"/>
          <w:w w:val="100"/>
          <w:position w:val="0"/>
          <w:sz w:val="19"/>
          <w:szCs w:val="19"/>
          <w:lang w:val="en-US" w:eastAsia="en-US" w:bidi="en-US"/>
        </w:rPr>
        <w:t>（</w:t>
      </w:r>
      <w:bookmarkEnd w:id="363"/>
      <w:r>
        <w:rPr>
          <w:color w:val="000000"/>
          <w:spacing w:val="0"/>
          <w:w w:val="100"/>
          <w:position w:val="0"/>
          <w:sz w:val="19"/>
          <w:szCs w:val="19"/>
          <w:lang w:val="en-US" w:eastAsia="en-US" w:bidi="en-US"/>
        </w:rPr>
        <w:t>2）</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w:t>
      </w:r>
      <w:r>
        <w:rPr>
          <w:color w:val="000000"/>
          <w:spacing w:val="0"/>
          <w:w w:val="100"/>
          <w:position w:val="0"/>
        </w:rPr>
        <w:t>避免事务中的用户交互。（注：减少持有资源的时间，较少锁竟争）</w:t>
      </w:r>
    </w:p>
    <w:p>
      <w:pPr>
        <w:pStyle w:val="5"/>
        <w:keepNext w:val="0"/>
        <w:keepLines w:val="0"/>
        <w:widowControl w:val="0"/>
        <w:shd w:val="clear" w:color="auto" w:fill="auto"/>
        <w:tabs>
          <w:tab w:val="left" w:pos="805"/>
        </w:tabs>
        <w:bidi w:val="0"/>
        <w:spacing w:before="0" w:after="0" w:line="330" w:lineRule="exact"/>
        <w:ind w:left="0" w:right="0" w:firstLine="380"/>
        <w:jc w:val="both"/>
      </w:pPr>
      <w:bookmarkStart w:id="364" w:name="bookmark364"/>
      <w:r>
        <w:rPr>
          <w:color w:val="000000"/>
          <w:spacing w:val="0"/>
          <w:w w:val="100"/>
          <w:position w:val="0"/>
          <w:sz w:val="19"/>
          <w:szCs w:val="19"/>
          <w:lang w:val="en-US" w:eastAsia="en-US" w:bidi="en-US"/>
        </w:rPr>
        <w:t>（</w:t>
      </w:r>
      <w:bookmarkEnd w:id="364"/>
      <w:r>
        <w:rPr>
          <w:color w:val="000000"/>
          <w:spacing w:val="0"/>
          <w:w w:val="100"/>
          <w:position w:val="0"/>
          <w:sz w:val="19"/>
          <w:szCs w:val="19"/>
          <w:lang w:val="en-US" w:eastAsia="en-US" w:bidi="en-US"/>
        </w:rPr>
        <w:t>3）</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w:t>
      </w:r>
      <w:r>
        <w:rPr>
          <w:color w:val="000000"/>
          <w:spacing w:val="0"/>
          <w:w w:val="100"/>
          <w:position w:val="0"/>
        </w:rPr>
        <w:t>保持事务简短并处于一个批处理中。（注：同</w:t>
      </w:r>
      <w:r>
        <w:rPr>
          <w:color w:val="000000"/>
          <w:spacing w:val="0"/>
          <w:w w:val="100"/>
          <w:position w:val="0"/>
          <w:sz w:val="19"/>
          <w:szCs w:val="19"/>
        </w:rPr>
        <w:t>（2）,</w:t>
      </w:r>
      <w:r>
        <w:rPr>
          <w:color w:val="000000"/>
          <w:spacing w:val="0"/>
          <w:w w:val="100"/>
          <w:position w:val="0"/>
        </w:rPr>
        <w:t>减少持有资源的时间）</w:t>
      </w:r>
    </w:p>
    <w:p>
      <w:pPr>
        <w:pStyle w:val="5"/>
        <w:keepNext w:val="0"/>
        <w:keepLines w:val="0"/>
        <w:widowControl w:val="0"/>
        <w:shd w:val="clear" w:color="auto" w:fill="auto"/>
        <w:tabs>
          <w:tab w:val="left" w:pos="820"/>
        </w:tabs>
        <w:bidi w:val="0"/>
        <w:spacing w:before="0" w:after="0" w:line="330" w:lineRule="exact"/>
        <w:ind w:left="380" w:right="0"/>
        <w:jc w:val="both"/>
      </w:pPr>
      <w:bookmarkStart w:id="365" w:name="bookmark365"/>
      <w:r>
        <w:rPr>
          <w:color w:val="000000"/>
          <w:spacing w:val="0"/>
          <w:w w:val="100"/>
          <w:position w:val="0"/>
          <w:sz w:val="19"/>
          <w:szCs w:val="19"/>
          <w:lang w:val="en-US" w:eastAsia="en-US" w:bidi="en-US"/>
        </w:rPr>
        <w:t>（</w:t>
      </w:r>
      <w:bookmarkEnd w:id="365"/>
      <w:r>
        <w:rPr>
          <w:color w:val="000000"/>
          <w:spacing w:val="0"/>
          <w:w w:val="100"/>
          <w:position w:val="0"/>
          <w:sz w:val="19"/>
          <w:szCs w:val="19"/>
          <w:lang w:val="en-US" w:eastAsia="en-US" w:bidi="en-US"/>
        </w:rPr>
        <w:t>4）</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w:t>
      </w:r>
      <w:r>
        <w:rPr>
          <w:color w:val="000000"/>
          <w:spacing w:val="0"/>
          <w:w w:val="100"/>
          <w:position w:val="0"/>
        </w:rPr>
        <w:t>使用较低的隔离级别。（注：使用较低的隔离级别（例如已提交读）比使用较高的 隔离级别（例如可序列化）持有共享锁的时间更短，减少锁竟争）</w:t>
      </w:r>
    </w:p>
    <w:p>
      <w:pPr>
        <w:pStyle w:val="5"/>
        <w:keepNext w:val="0"/>
        <w:keepLines w:val="0"/>
        <w:widowControl w:val="0"/>
        <w:shd w:val="clear" w:color="auto" w:fill="auto"/>
        <w:tabs>
          <w:tab w:val="left" w:pos="805"/>
        </w:tabs>
        <w:bidi w:val="0"/>
        <w:spacing w:before="0" w:after="300" w:line="315" w:lineRule="exact"/>
        <w:ind w:left="0" w:right="0" w:firstLine="380"/>
        <w:jc w:val="both"/>
      </w:pPr>
      <w:bookmarkStart w:id="366" w:name="bookmark366"/>
      <w:r>
        <w:rPr>
          <w:color w:val="000000"/>
          <w:spacing w:val="0"/>
          <w:w w:val="100"/>
          <w:position w:val="0"/>
          <w:sz w:val="19"/>
          <w:szCs w:val="19"/>
        </w:rPr>
        <w:t>（</w:t>
      </w:r>
      <w:bookmarkEnd w:id="366"/>
      <w:r>
        <w:rPr>
          <w:color w:val="000000"/>
          <w:spacing w:val="0"/>
          <w:w w:val="100"/>
          <w:position w:val="0"/>
          <w:sz w:val="19"/>
          <w:szCs w:val="19"/>
        </w:rPr>
        <w:t>5）</w:t>
      </w:r>
      <w:r>
        <w:rPr>
          <w:color w:val="000000"/>
          <w:spacing w:val="0"/>
          <w:w w:val="100"/>
          <w:position w:val="0"/>
          <w:sz w:val="19"/>
          <w:szCs w:val="19"/>
        </w:rPr>
        <w:tab/>
      </w:r>
      <w:r>
        <w:rPr>
          <w:color w:val="000000"/>
          <w:spacing w:val="0"/>
          <w:w w:val="100"/>
          <w:position w:val="0"/>
          <w:sz w:val="19"/>
          <w:szCs w:val="19"/>
          <w:lang w:val="en-US" w:eastAsia="en-US" w:bidi="en-US"/>
        </w:rPr>
        <w:t>.</w:t>
      </w:r>
      <w:r>
        <w:rPr>
          <w:color w:val="000000"/>
          <w:spacing w:val="0"/>
          <w:w w:val="100"/>
          <w:position w:val="0"/>
        </w:rPr>
        <w:t>使用基于行版本控制的隔离级别：</w:t>
      </w:r>
    </w:p>
    <w:p>
      <w:pPr>
        <w:pStyle w:val="5"/>
        <w:keepNext w:val="0"/>
        <w:keepLines w:val="0"/>
        <w:widowControl w:val="0"/>
        <w:shd w:val="clear" w:color="auto" w:fill="auto"/>
        <w:bidi w:val="0"/>
        <w:spacing w:before="0" w:after="0" w:line="315" w:lineRule="exact"/>
        <w:ind w:left="380" w:right="0"/>
        <w:jc w:val="both"/>
      </w:pPr>
      <w:r>
        <w:rPr>
          <w:color w:val="000000"/>
          <w:spacing w:val="0"/>
          <w:w w:val="100"/>
          <w:position w:val="0"/>
        </w:rPr>
        <w:t>银行家算法</w:t>
      </w:r>
    </w:p>
    <w:p>
      <w:pPr>
        <w:pStyle w:val="5"/>
        <w:keepNext w:val="0"/>
        <w:keepLines w:val="0"/>
        <w:widowControl w:val="0"/>
        <w:shd w:val="clear" w:color="auto" w:fill="auto"/>
        <w:bidi w:val="0"/>
        <w:spacing w:before="0" w:after="0" w:line="315" w:lineRule="exact"/>
        <w:ind w:left="380" w:right="0"/>
        <w:jc w:val="both"/>
      </w:pPr>
      <w:r>
        <w:rPr>
          <w:color w:val="000000"/>
          <w:spacing w:val="0"/>
          <w:w w:val="100"/>
          <w:position w:val="0"/>
        </w:rPr>
        <w:t>银行家算法是一个避免死锁的著名算法，它是以银行借贷系统的分配策略为基础，判断 并保证系统的安全运行。</w:t>
      </w:r>
    </w:p>
    <w:p>
      <w:pPr>
        <w:pStyle w:val="5"/>
        <w:keepNext w:val="0"/>
        <w:keepLines w:val="0"/>
        <w:widowControl w:val="0"/>
        <w:shd w:val="clear" w:color="auto" w:fill="auto"/>
        <w:bidi w:val="0"/>
        <w:spacing w:before="0" w:after="0" w:line="240" w:lineRule="auto"/>
        <w:ind w:left="380" w:right="0"/>
        <w:jc w:val="both"/>
      </w:pPr>
      <w:r>
        <w:rPr>
          <w:color w:val="000000"/>
          <w:spacing w:val="0"/>
          <w:w w:val="100"/>
          <w:position w:val="0"/>
        </w:rPr>
        <w:t>总之:</w:t>
      </w:r>
    </w:p>
    <w:p>
      <w:pPr>
        <w:pStyle w:val="5"/>
        <w:keepNext w:val="0"/>
        <w:keepLines w:val="0"/>
        <w:widowControl w:val="0"/>
        <w:shd w:val="clear" w:color="auto" w:fill="auto"/>
        <w:bidi w:val="0"/>
        <w:spacing w:before="0" w:after="0" w:line="315" w:lineRule="exact"/>
        <w:ind w:left="380" w:right="0" w:firstLine="420"/>
        <w:jc w:val="both"/>
      </w:pPr>
      <w:r>
        <w:rPr>
          <w:color w:val="000000"/>
          <w:spacing w:val="0"/>
          <w:w w:val="100"/>
          <w:position w:val="0"/>
        </w:rPr>
        <w:t>个进程申请使用资源的时候，银行家算法通过【先试探分配给该进程资源】</w:t>
      </w:r>
      <w:r>
        <w:rPr>
          <w:i/>
          <w:iCs/>
          <w:color w:val="000000"/>
          <w:spacing w:val="0"/>
          <w:w w:val="100"/>
          <w:position w:val="0"/>
          <w:sz w:val="19"/>
          <w:szCs w:val="19"/>
        </w:rPr>
        <w:t>，</w:t>
      </w:r>
      <w:r>
        <w:rPr>
          <w:color w:val="000000"/>
          <w:spacing w:val="0"/>
          <w:w w:val="100"/>
          <w:position w:val="0"/>
        </w:rPr>
        <w:t>然 后【通过安全性算法判断分配后的系统是否处于安全状态</w:t>
      </w:r>
      <w:r>
        <w:rPr>
          <w:color w:val="000000"/>
          <w:spacing w:val="0"/>
          <w:w w:val="100"/>
          <w:position w:val="0"/>
          <w:sz w:val="19"/>
          <w:szCs w:val="19"/>
          <w:lang w:val="en-US" w:eastAsia="en-US" w:bidi="en-US"/>
        </w:rPr>
        <w:t>L</w:t>
      </w:r>
      <w:r>
        <w:rPr>
          <w:color w:val="000000"/>
          <w:spacing w:val="0"/>
          <w:w w:val="100"/>
          <w:position w:val="0"/>
        </w:rPr>
        <w:t>若不安全则试探分配作废, 让该进程继续等待。</w:t>
      </w:r>
    </w:p>
    <w:p>
      <w:pPr>
        <w:pStyle w:val="5"/>
        <w:keepNext w:val="0"/>
        <w:keepLines w:val="0"/>
        <w:widowControl w:val="0"/>
        <w:shd w:val="clear" w:color="auto" w:fill="auto"/>
        <w:bidi w:val="0"/>
        <w:spacing w:before="0" w:after="0" w:line="315" w:lineRule="exact"/>
        <w:ind w:left="380" w:right="0"/>
        <w:jc w:val="both"/>
      </w:pPr>
      <w:r>
        <w:rPr>
          <w:color w:val="000000"/>
          <w:spacing w:val="0"/>
          <w:w w:val="100"/>
          <w:position w:val="0"/>
        </w:rPr>
        <w:t>当一进程提出资源申请时，银行家算法执行下列步骤以决定是否向其分配资源：</w:t>
      </w:r>
    </w:p>
    <w:p>
      <w:pPr>
        <w:pStyle w:val="5"/>
        <w:keepNext w:val="0"/>
        <w:keepLines w:val="0"/>
        <w:widowControl w:val="0"/>
        <w:shd w:val="clear" w:color="auto" w:fill="auto"/>
        <w:tabs>
          <w:tab w:val="left" w:pos="765"/>
        </w:tabs>
        <w:bidi w:val="0"/>
        <w:spacing w:before="0" w:after="0" w:line="315" w:lineRule="exact"/>
        <w:ind w:left="380" w:right="0"/>
        <w:jc w:val="both"/>
      </w:pPr>
      <w:bookmarkStart w:id="367" w:name="bookmark367"/>
      <w:r>
        <w:rPr>
          <w:color w:val="000000"/>
          <w:spacing w:val="0"/>
          <w:w w:val="100"/>
          <w:position w:val="0"/>
          <w:sz w:val="19"/>
          <w:szCs w:val="19"/>
        </w:rPr>
        <w:t>1</w:t>
      </w:r>
      <w:bookmarkEnd w:id="367"/>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检查该进程所需要的资源是否已超过它所宣布的最大值。</w:t>
      </w:r>
    </w:p>
    <w:p>
      <w:pPr>
        <w:pStyle w:val="5"/>
        <w:keepNext w:val="0"/>
        <w:keepLines w:val="0"/>
        <w:widowControl w:val="0"/>
        <w:shd w:val="clear" w:color="auto" w:fill="auto"/>
        <w:tabs>
          <w:tab w:val="left" w:pos="780"/>
        </w:tabs>
        <w:bidi w:val="0"/>
        <w:spacing w:before="0" w:after="0" w:line="315" w:lineRule="exact"/>
        <w:ind w:left="380" w:right="0"/>
        <w:jc w:val="both"/>
      </w:pPr>
      <w:bookmarkStart w:id="368" w:name="bookmark368"/>
      <w:r>
        <w:rPr>
          <w:color w:val="000000"/>
          <w:spacing w:val="0"/>
          <w:w w:val="100"/>
          <w:position w:val="0"/>
          <w:sz w:val="19"/>
          <w:szCs w:val="19"/>
        </w:rPr>
        <w:t>2</w:t>
      </w:r>
      <w:bookmarkEnd w:id="368"/>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检查系统当前是否有足够资源满足该进程的请求。</w:t>
      </w:r>
    </w:p>
    <w:p>
      <w:pPr>
        <w:pStyle w:val="5"/>
        <w:keepNext w:val="0"/>
        <w:keepLines w:val="0"/>
        <w:widowControl w:val="0"/>
        <w:shd w:val="clear" w:color="auto" w:fill="auto"/>
        <w:tabs>
          <w:tab w:val="left" w:pos="780"/>
        </w:tabs>
        <w:bidi w:val="0"/>
        <w:spacing w:before="0" w:after="0" w:line="315" w:lineRule="exact"/>
        <w:ind w:left="380" w:right="0"/>
        <w:jc w:val="both"/>
      </w:pPr>
      <w:bookmarkStart w:id="369" w:name="bookmark369"/>
      <w:r>
        <w:rPr>
          <w:color w:val="000000"/>
          <w:spacing w:val="0"/>
          <w:w w:val="100"/>
          <w:position w:val="0"/>
          <w:sz w:val="19"/>
          <w:szCs w:val="19"/>
        </w:rPr>
        <w:t>3</w:t>
      </w:r>
      <w:bookmarkEnd w:id="369"/>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系统试探着将资源分配给该进程，得到一个新状态。</w:t>
      </w:r>
    </w:p>
    <w:p>
      <w:pPr>
        <w:pStyle w:val="5"/>
        <w:keepNext w:val="0"/>
        <w:keepLines w:val="0"/>
        <w:widowControl w:val="0"/>
        <w:shd w:val="clear" w:color="auto" w:fill="auto"/>
        <w:tabs>
          <w:tab w:val="left" w:pos="760"/>
        </w:tabs>
        <w:bidi w:val="0"/>
        <w:spacing w:before="0" w:after="300" w:line="315" w:lineRule="exact"/>
        <w:ind w:left="380" w:right="0"/>
        <w:jc w:val="both"/>
      </w:pPr>
      <w:bookmarkStart w:id="370" w:name="bookmark370"/>
      <w:r>
        <w:rPr>
          <w:color w:val="000000"/>
          <w:spacing w:val="0"/>
          <w:w w:val="100"/>
          <w:position w:val="0"/>
          <w:sz w:val="19"/>
          <w:szCs w:val="19"/>
        </w:rPr>
        <w:t>4</w:t>
      </w:r>
      <w:bookmarkEnd w:id="370"/>
      <w:r>
        <w:rPr>
          <w:color w:val="000000"/>
          <w:spacing w:val="0"/>
          <w:w w:val="100"/>
          <w:position w:val="0"/>
          <w:sz w:val="19"/>
          <w:szCs w:val="19"/>
        </w:rPr>
        <w:t>）</w:t>
      </w:r>
      <w:r>
        <w:rPr>
          <w:color w:val="000000"/>
          <w:spacing w:val="0"/>
          <w:w w:val="100"/>
          <w:position w:val="0"/>
          <w:sz w:val="19"/>
          <w:szCs w:val="19"/>
        </w:rPr>
        <w:tab/>
      </w:r>
      <w:r>
        <w:rPr>
          <w:color w:val="000000"/>
          <w:spacing w:val="0"/>
          <w:w w:val="100"/>
          <w:position w:val="0"/>
        </w:rPr>
        <w:t>执行安全性算法，若该新状态是安全的，则分配完成；若新状态是不安全的，则恢 复原状态，阻塞该进程。</w:t>
      </w:r>
    </w:p>
    <w:p>
      <w:pPr>
        <w:pStyle w:val="5"/>
        <w:keepNext w:val="0"/>
        <w:keepLines w:val="0"/>
        <w:widowControl w:val="0"/>
        <w:shd w:val="clear" w:color="auto" w:fill="auto"/>
        <w:bidi w:val="0"/>
        <w:spacing w:before="0" w:after="300" w:line="311" w:lineRule="exact"/>
        <w:ind w:left="380" w:right="0"/>
        <w:jc w:val="both"/>
      </w:pPr>
      <w:r>
        <w:rPr>
          <w:color w:val="000000"/>
          <w:spacing w:val="0"/>
          <w:w w:val="100"/>
          <w:position w:val="0"/>
        </w:rPr>
        <w:t>假设资源</w:t>
      </w:r>
      <w:r>
        <w:rPr>
          <w:color w:val="000000"/>
          <w:spacing w:val="0"/>
          <w:w w:val="100"/>
          <w:position w:val="0"/>
          <w:sz w:val="19"/>
          <w:szCs w:val="19"/>
          <w:lang w:val="en-US" w:eastAsia="en-US" w:bidi="en-US"/>
        </w:rPr>
        <w:t>P1</w:t>
      </w:r>
      <w:r>
        <w:rPr>
          <w:color w:val="000000"/>
          <w:spacing w:val="0"/>
          <w:w w:val="100"/>
          <w:position w:val="0"/>
        </w:rPr>
        <w:t>申请资源，银行家算法先试探的分配给它（当然先要看看当前资源池中的 资源数量够不够）</w:t>
      </w:r>
      <w:r>
        <w:rPr>
          <w:i/>
          <w:iCs/>
          <w:color w:val="000000"/>
          <w:spacing w:val="0"/>
          <w:w w:val="100"/>
          <w:position w:val="0"/>
          <w:sz w:val="19"/>
          <w:szCs w:val="19"/>
        </w:rPr>
        <w:t>，</w:t>
      </w:r>
      <w:r>
        <w:rPr>
          <w:color w:val="000000"/>
          <w:spacing w:val="0"/>
          <w:w w:val="100"/>
          <w:position w:val="0"/>
        </w:rPr>
        <w:t>【若申请的资源数量小于等于</w:t>
      </w:r>
      <w:r>
        <w:rPr>
          <w:color w:val="000000"/>
          <w:spacing w:val="0"/>
          <w:w w:val="100"/>
          <w:position w:val="0"/>
          <w:sz w:val="19"/>
          <w:szCs w:val="19"/>
          <w:lang w:val="en-US" w:eastAsia="en-US" w:bidi="en-US"/>
        </w:rPr>
        <w:t>Available,</w:t>
      </w:r>
      <w:r>
        <w:rPr>
          <w:color w:val="000000"/>
          <w:spacing w:val="0"/>
          <w:w w:val="100"/>
          <w:position w:val="0"/>
        </w:rPr>
        <w:t>然后接着判断分配给</w:t>
      </w:r>
      <w:r>
        <w:rPr>
          <w:color w:val="000000"/>
          <w:spacing w:val="0"/>
          <w:w w:val="100"/>
          <w:position w:val="0"/>
          <w:sz w:val="19"/>
          <w:szCs w:val="19"/>
          <w:lang w:val="en-US" w:eastAsia="en-US" w:bidi="en-US"/>
        </w:rPr>
        <w:t xml:space="preserve">Pl </w:t>
      </w:r>
      <w:r>
        <w:rPr>
          <w:color w:val="000000"/>
          <w:spacing w:val="0"/>
          <w:w w:val="100"/>
          <w:position w:val="0"/>
        </w:rPr>
        <w:t>后剩余的资源，能不能使进程队列的某个进程执行完毕】</w:t>
      </w:r>
      <w:r>
        <w:rPr>
          <w:i/>
          <w:iCs/>
          <w:color w:val="000000"/>
          <w:spacing w:val="0"/>
          <w:w w:val="100"/>
          <w:position w:val="0"/>
          <w:sz w:val="19"/>
          <w:szCs w:val="19"/>
        </w:rPr>
        <w:t>，</w:t>
      </w:r>
      <w:r>
        <w:rPr>
          <w:color w:val="000000"/>
          <w:spacing w:val="0"/>
          <w:w w:val="100"/>
          <w:position w:val="0"/>
        </w:rPr>
        <w:t>【若没有进程可执行完毕, 则系统处于不安全状态】（即此时没有</w:t>
      </w:r>
      <w:r>
        <w:rPr>
          <w:color w:val="000000"/>
          <w:spacing w:val="0"/>
          <w:w w:val="100"/>
          <w:position w:val="0"/>
          <w:lang w:val="en-US" w:eastAsia="en-US" w:bidi="en-US"/>
        </w:rPr>
        <w:t>f</w:t>
      </w:r>
      <w:r>
        <w:rPr>
          <w:color w:val="000000"/>
          <w:spacing w:val="0"/>
          <w:w w:val="100"/>
          <w:position w:val="0"/>
        </w:rPr>
        <w:t>进程能够完成并释放资源，随时间推移，系 统终将处于死锁状态）。</w:t>
      </w:r>
    </w:p>
    <w:p>
      <w:pPr>
        <w:pStyle w:val="5"/>
        <w:keepNext w:val="0"/>
        <w:keepLines w:val="0"/>
        <w:widowControl w:val="0"/>
        <w:shd w:val="clear" w:color="auto" w:fill="auto"/>
        <w:tabs>
          <w:tab w:val="left" w:leader="dot" w:pos="5945"/>
        </w:tabs>
        <w:bidi w:val="0"/>
        <w:spacing w:before="0" w:after="480" w:line="304" w:lineRule="exact"/>
        <w:ind w:left="380" w:right="0"/>
        <w:jc w:val="both"/>
      </w:pPr>
      <w:r>
        <w:rPr>
          <w:color w:val="000000"/>
          <w:spacing w:val="0"/>
          <w:w w:val="100"/>
          <w:position w:val="0"/>
        </w:rPr>
        <w:t>若有进程可执行完毕，则假设回收已分配给它的资源（剩余资源数量増加）</w:t>
      </w:r>
      <w:r>
        <w:rPr>
          <w:i/>
          <w:iCs/>
          <w:color w:val="000000"/>
          <w:spacing w:val="0"/>
          <w:w w:val="100"/>
          <w:position w:val="0"/>
          <w:sz w:val="19"/>
          <w:szCs w:val="19"/>
        </w:rPr>
        <w:t>，</w:t>
      </w:r>
      <w:r>
        <w:rPr>
          <w:color w:val="000000"/>
          <w:spacing w:val="0"/>
          <w:w w:val="100"/>
          <w:position w:val="0"/>
        </w:rPr>
        <w:t>把这个进 程标记为可完成，并继续判断队列中的其它进程，若所有进程都可执行完毕，则系统处 于安全状态，并根据可完成进程的分配顺序生成安全序列（如</w:t>
      </w:r>
      <w:r>
        <w:rPr>
          <w:color w:val="000000"/>
          <w:spacing w:val="0"/>
          <w:w w:val="100"/>
          <w:position w:val="0"/>
          <w:sz w:val="19"/>
          <w:szCs w:val="19"/>
          <w:lang w:val="en-US" w:eastAsia="en-US" w:bidi="en-US"/>
        </w:rPr>
        <w:t>｛P0, P3, P2, P1｝</w:t>
      </w:r>
      <w:r>
        <w:rPr>
          <w:color w:val="000000"/>
          <w:spacing w:val="0"/>
          <w:w w:val="100"/>
          <w:position w:val="0"/>
        </w:rPr>
        <w:t>表示将 申请后的剩余资源</w:t>
      </w:r>
      <w:r>
        <w:rPr>
          <w:color w:val="000000"/>
          <w:spacing w:val="0"/>
          <w:w w:val="100"/>
          <w:position w:val="0"/>
          <w:sz w:val="19"/>
          <w:szCs w:val="19"/>
          <w:lang w:val="en-US" w:eastAsia="en-US" w:bidi="en-US"/>
        </w:rPr>
        <w:t>Work</w:t>
      </w:r>
      <w:r>
        <w:rPr>
          <w:color w:val="000000"/>
          <w:spacing w:val="0"/>
          <w:w w:val="100"/>
          <w:position w:val="0"/>
        </w:rPr>
        <w:t>先分配给</w:t>
      </w:r>
      <w:r>
        <w:rPr>
          <w:color w:val="000000"/>
          <w:spacing w:val="0"/>
          <w:w w:val="100"/>
          <w:position w:val="0"/>
          <w:sz w:val="19"/>
          <w:szCs w:val="19"/>
          <w:lang w:val="en-US" w:eastAsia="en-US" w:bidi="en-US"/>
        </w:rPr>
        <w:t xml:space="preserve">P0 </w:t>
      </w:r>
      <w:r>
        <w:rPr>
          <w:color w:val="000000"/>
          <w:spacing w:val="0"/>
          <w:w w:val="100"/>
          <w:position w:val="0"/>
          <w:sz w:val="19"/>
          <w:szCs w:val="19"/>
        </w:rPr>
        <w:t>-</w:t>
      </w:r>
      <w:r>
        <w:rPr>
          <w:color w:val="000000"/>
          <w:spacing w:val="0"/>
          <w:w w:val="100"/>
          <w:position w:val="0"/>
        </w:rPr>
        <w:t>〉回收</w:t>
      </w:r>
      <w:r>
        <w:rPr>
          <w:color w:val="000000"/>
          <w:spacing w:val="0"/>
          <w:w w:val="100"/>
          <w:position w:val="0"/>
          <w:sz w:val="19"/>
          <w:szCs w:val="19"/>
          <w:lang w:val="en-US" w:eastAsia="en-US" w:bidi="en-US"/>
        </w:rPr>
        <w:t>（Work+</w:t>
      </w:r>
      <w:r>
        <w:rPr>
          <w:color w:val="000000"/>
          <w:spacing w:val="0"/>
          <w:w w:val="100"/>
          <w:position w:val="0"/>
        </w:rPr>
        <w:t>已分配给</w:t>
      </w:r>
      <w:r>
        <w:rPr>
          <w:color w:val="000000"/>
          <w:spacing w:val="0"/>
          <w:w w:val="100"/>
          <w:position w:val="0"/>
          <w:sz w:val="19"/>
          <w:szCs w:val="19"/>
          <w:lang w:val="en-US" w:eastAsia="en-US" w:bidi="en-US"/>
        </w:rPr>
        <w:t>P0</w:t>
      </w:r>
      <w:r>
        <w:rPr>
          <w:color w:val="000000"/>
          <w:spacing w:val="0"/>
          <w:w w:val="100"/>
          <w:position w:val="0"/>
        </w:rPr>
        <w:t>的</w:t>
      </w:r>
      <w:r>
        <w:rPr>
          <w:color w:val="000000"/>
          <w:spacing w:val="0"/>
          <w:w w:val="100"/>
          <w:position w:val="0"/>
          <w:sz w:val="19"/>
          <w:szCs w:val="19"/>
          <w:lang w:val="en-US" w:eastAsia="en-US" w:bidi="en-US"/>
        </w:rPr>
        <w:t>A0=Work）</w:t>
      </w:r>
      <w:r>
        <w:rPr>
          <w:color w:val="000000"/>
          <w:spacing w:val="0"/>
          <w:w w:val="100"/>
          <w:position w:val="0"/>
          <w:sz w:val="19"/>
          <w:szCs w:val="19"/>
        </w:rPr>
        <w:t>- ＞</w:t>
      </w:r>
      <w:r>
        <w:rPr>
          <w:color w:val="000000"/>
          <w:spacing w:val="0"/>
          <w:w w:val="100"/>
          <w:position w:val="0"/>
        </w:rPr>
        <w:t>分配 给</w:t>
      </w:r>
      <w:r>
        <w:rPr>
          <w:color w:val="000000"/>
          <w:spacing w:val="0"/>
          <w:w w:val="100"/>
          <w:position w:val="0"/>
          <w:sz w:val="19"/>
          <w:szCs w:val="19"/>
          <w:lang w:val="en-US" w:eastAsia="en-US" w:bidi="en-US"/>
        </w:rPr>
        <w:t xml:space="preserve">P3 </w:t>
      </w:r>
      <w:r>
        <w:rPr>
          <w:color w:val="000000"/>
          <w:spacing w:val="0"/>
          <w:w w:val="100"/>
          <w:position w:val="0"/>
          <w:sz w:val="19"/>
          <w:szCs w:val="19"/>
        </w:rPr>
        <w:t xml:space="preserve">- </w:t>
      </w:r>
      <w:r>
        <w:rPr>
          <w:color w:val="000000"/>
          <w:spacing w:val="0"/>
          <w:w w:val="100"/>
          <w:position w:val="0"/>
        </w:rPr>
        <w:t>＞回收</w:t>
      </w:r>
      <w:r>
        <w:rPr>
          <w:color w:val="000000"/>
          <w:spacing w:val="0"/>
          <w:w w:val="100"/>
          <w:position w:val="0"/>
          <w:sz w:val="19"/>
          <w:szCs w:val="19"/>
        </w:rPr>
        <w:t>（</w:t>
      </w:r>
      <w:r>
        <w:rPr>
          <w:color w:val="000000"/>
          <w:spacing w:val="0"/>
          <w:w w:val="100"/>
          <w:position w:val="0"/>
          <w:sz w:val="19"/>
          <w:szCs w:val="19"/>
          <w:lang w:val="en-US" w:eastAsia="en-US" w:bidi="en-US"/>
        </w:rPr>
        <w:t>Work+A3=Work）</w:t>
      </w:r>
      <w:r>
        <w:rPr>
          <w:color w:val="000000"/>
          <w:spacing w:val="0"/>
          <w:w w:val="100"/>
          <w:position w:val="0"/>
          <w:sz w:val="19"/>
          <w:szCs w:val="19"/>
        </w:rPr>
        <w:t>- ＞</w:t>
      </w:r>
      <w:r>
        <w:rPr>
          <w:color w:val="000000"/>
          <w:spacing w:val="0"/>
          <w:w w:val="100"/>
          <w:position w:val="0"/>
        </w:rPr>
        <w:t>分配給</w:t>
      </w:r>
      <w:r>
        <w:rPr>
          <w:color w:val="000000"/>
          <w:spacing w:val="0"/>
          <w:w w:val="100"/>
          <w:position w:val="0"/>
          <w:sz w:val="19"/>
          <w:szCs w:val="19"/>
          <w:lang w:val="en-US" w:eastAsia="en-US" w:bidi="en-US"/>
        </w:rPr>
        <w:t xml:space="preserve">P2 </w:t>
      </w:r>
      <w:r>
        <w:rPr>
          <w:color w:val="000000"/>
          <w:spacing w:val="0"/>
          <w:w w:val="100"/>
          <w:position w:val="0"/>
          <w:sz w:val="19"/>
          <w:szCs w:val="19"/>
        </w:rPr>
        <w:t>- ＞</w:t>
      </w:r>
      <w:r>
        <w:rPr>
          <w:color w:val="000000"/>
          <w:spacing w:val="0"/>
          <w:w w:val="100"/>
          <w:position w:val="0"/>
          <w:lang w:val="en-US" w:eastAsia="en-US" w:bidi="en-US"/>
        </w:rPr>
        <w:tab/>
      </w:r>
      <w:r>
        <w:rPr>
          <w:color w:val="000000"/>
          <w:spacing w:val="0"/>
          <w:w w:val="100"/>
          <w:position w:val="0"/>
        </w:rPr>
        <w:t>满足所有进程）。</w:t>
      </w:r>
    </w:p>
    <w:p>
      <w:pPr>
        <w:pStyle w:val="21"/>
        <w:keepNext/>
        <w:keepLines/>
        <w:widowControl w:val="0"/>
        <w:shd w:val="clear" w:color="auto" w:fill="auto"/>
        <w:bidi w:val="0"/>
        <w:spacing w:before="0"/>
        <w:ind w:left="0" w:right="0" w:firstLine="0"/>
        <w:jc w:val="both"/>
      </w:pPr>
      <w:bookmarkStart w:id="371" w:name="bookmark371"/>
      <w:bookmarkStart w:id="372" w:name="bookmark372"/>
      <w:bookmarkStart w:id="373" w:name="bookmark373"/>
      <w:r>
        <w:rPr>
          <w:rFonts w:ascii="Times New Roman" w:hAnsi="Times New Roman" w:eastAsia="Times New Roman" w:cs="Times New Roman"/>
          <w:color w:val="130F2A"/>
          <w:spacing w:val="0"/>
          <w:w w:val="100"/>
          <w:position w:val="0"/>
          <w:lang w:val="en-US" w:eastAsia="en-US" w:bidi="en-US"/>
        </w:rPr>
        <w:t>60.</w:t>
      </w:r>
      <w:r>
        <w:rPr>
          <w:rFonts w:ascii="宋体" w:hAnsi="宋体" w:eastAsia="宋体" w:cs="宋体"/>
          <w:color w:val="130F2A"/>
          <w:spacing w:val="0"/>
          <w:w w:val="100"/>
          <w:position w:val="0"/>
          <w:lang w:val="zh-TW" w:eastAsia="zh-TW" w:bidi="zh-TW"/>
        </w:rPr>
        <w:t>在</w:t>
      </w:r>
      <w:r>
        <w:rPr>
          <w:rFonts w:ascii="Times New Roman" w:hAnsi="Times New Roman" w:eastAsia="Times New Roman" w:cs="Times New Roman"/>
          <w:color w:val="000000"/>
          <w:spacing w:val="0"/>
          <w:w w:val="100"/>
          <w:position w:val="0"/>
          <w:lang w:val="en-US" w:eastAsia="en-US" w:bidi="en-US"/>
        </w:rPr>
        <w:t>KMP</w:t>
      </w:r>
      <w:r>
        <w:rPr>
          <w:rFonts w:ascii="宋体" w:hAnsi="宋体" w:eastAsia="宋体" w:cs="宋体"/>
          <w:color w:val="130F2A"/>
          <w:spacing w:val="0"/>
          <w:w w:val="100"/>
          <w:position w:val="0"/>
          <w:lang w:val="zh-TW" w:eastAsia="zh-TW" w:bidi="zh-TW"/>
        </w:rPr>
        <w:t>算法中，已</w:t>
      </w:r>
      <w:r>
        <w:rPr>
          <w:rFonts w:ascii="宋体" w:hAnsi="宋体" w:eastAsia="宋体" w:cs="宋体"/>
          <w:color w:val="000000"/>
          <w:spacing w:val="0"/>
          <w:w w:val="100"/>
          <w:position w:val="0"/>
          <w:lang w:val="zh-TW" w:eastAsia="zh-TW" w:bidi="zh-TW"/>
        </w:rPr>
        <w:t>知模</w:t>
      </w:r>
      <w:r>
        <w:rPr>
          <w:rFonts w:ascii="宋体" w:hAnsi="宋体" w:eastAsia="宋体" w:cs="宋体"/>
          <w:color w:val="130F2A"/>
          <w:spacing w:val="0"/>
          <w:w w:val="100"/>
          <w:position w:val="0"/>
          <w:lang w:val="zh-TW" w:eastAsia="zh-TW" w:bidi="zh-TW"/>
        </w:rPr>
        <w:t>式串为</w:t>
      </w:r>
      <w:r>
        <w:rPr>
          <w:rFonts w:ascii="Times New Roman" w:hAnsi="Times New Roman" w:eastAsia="Times New Roman" w:cs="Times New Roman"/>
          <w:color w:val="000000"/>
          <w:spacing w:val="0"/>
          <w:w w:val="100"/>
          <w:position w:val="0"/>
          <w:lang w:val="en-US" w:eastAsia="en-US" w:bidi="en-US"/>
        </w:rPr>
        <w:t>ADABCADADA,</w:t>
      </w:r>
      <w:r>
        <w:rPr>
          <w:rFonts w:ascii="宋体" w:hAnsi="宋体" w:eastAsia="宋体" w:cs="宋体"/>
          <w:color w:val="130F2A"/>
          <w:spacing w:val="0"/>
          <w:w w:val="100"/>
          <w:position w:val="0"/>
          <w:lang w:val="zh-TW" w:eastAsia="zh-TW" w:bidi="zh-TW"/>
        </w:rPr>
        <w:t>请写出模 式串的</w:t>
      </w:r>
      <w:r>
        <w:rPr>
          <w:rFonts w:ascii="Times New Roman" w:hAnsi="Times New Roman" w:eastAsia="Times New Roman" w:cs="Times New Roman"/>
          <w:color w:val="000000"/>
          <w:spacing w:val="0"/>
          <w:w w:val="100"/>
          <w:position w:val="0"/>
          <w:lang w:val="en-US" w:eastAsia="en-US" w:bidi="en-US"/>
        </w:rPr>
        <w:t>next</w:t>
      </w:r>
      <w:r>
        <w:rPr>
          <w:rFonts w:ascii="宋体" w:hAnsi="宋体" w:eastAsia="宋体" w:cs="宋体"/>
          <w:color w:val="000000"/>
          <w:spacing w:val="0"/>
          <w:w w:val="100"/>
          <w:position w:val="0"/>
          <w:lang w:val="zh-TW" w:eastAsia="zh-TW" w:bidi="zh-TW"/>
        </w:rPr>
        <w:t>数</w:t>
      </w:r>
      <w:r>
        <w:rPr>
          <w:rFonts w:ascii="宋体" w:hAnsi="宋体" w:eastAsia="宋体" w:cs="宋体"/>
          <w:color w:val="000000"/>
          <w:spacing w:val="0"/>
          <w:w w:val="100"/>
          <w:position w:val="0"/>
          <w:lang w:val="zh-CN" w:eastAsia="zh-CN" w:bidi="zh-CN"/>
        </w:rPr>
        <w:t>组值.</w:t>
      </w:r>
      <w:bookmarkEnd w:id="371"/>
      <w:bookmarkEnd w:id="372"/>
      <w:bookmarkEnd w:id="373"/>
    </w:p>
    <w:p>
      <w:pPr>
        <w:pStyle w:val="5"/>
        <w:keepNext w:val="0"/>
        <w:keepLines w:val="0"/>
        <w:widowControl w:val="0"/>
        <w:shd w:val="clear" w:color="auto" w:fill="auto"/>
        <w:bidi w:val="0"/>
        <w:spacing w:before="0" w:after="0" w:line="310" w:lineRule="exact"/>
        <w:ind w:left="380" w:right="0"/>
        <w:jc w:val="left"/>
      </w:pPr>
      <w:r>
        <w:rPr>
          <w:color w:val="000000"/>
          <w:spacing w:val="0"/>
          <w:w w:val="100"/>
          <w:position w:val="0"/>
          <w:lang w:val="en-US" w:eastAsia="en-US" w:bidi="en-US"/>
        </w:rPr>
        <w:t>'</w:t>
      </w:r>
      <w:r>
        <w:rPr>
          <w:color w:val="000000"/>
          <w:spacing w:val="0"/>
          <w:w w:val="100"/>
          <w:position w:val="0"/>
        </w:rPr>
        <w:t>前缀'指除了最后一个字符以外，一个字符串的全部头部组合;'后缀'指除了第一个字 符以外，一个字符串的全部尾部组合。</w:t>
      </w:r>
      <w:r>
        <w:rPr>
          <w:color w:val="000000"/>
          <w:spacing w:val="0"/>
          <w:w w:val="100"/>
          <w:position w:val="0"/>
          <w:sz w:val="19"/>
          <w:szCs w:val="19"/>
          <w:lang w:val="en-US" w:eastAsia="en-US" w:bidi="en-US"/>
        </w:rPr>
        <w:t>next</w:t>
      </w:r>
      <w:r>
        <w:rPr>
          <w:color w:val="000000"/>
          <w:spacing w:val="0"/>
          <w:w w:val="100"/>
          <w:position w:val="0"/>
        </w:rPr>
        <w:t>数组值就是'前缀'和'后缀'的最长的共有元 素的长度。</w:t>
      </w:r>
    </w:p>
    <w:p>
      <w:pPr>
        <w:pStyle w:val="5"/>
        <w:keepNext w:val="0"/>
        <w:keepLines w:val="0"/>
        <w:widowControl w:val="0"/>
        <w:shd w:val="clear" w:color="auto" w:fill="auto"/>
        <w:bidi w:val="0"/>
        <w:spacing w:before="0" w:after="0" w:line="310" w:lineRule="exact"/>
        <w:ind w:left="380" w:right="0"/>
        <w:jc w:val="left"/>
      </w:pPr>
      <w:r>
        <w:rPr>
          <w:color w:val="000000"/>
          <w:spacing w:val="0"/>
          <w:w w:val="100"/>
          <w:position w:val="0"/>
        </w:rPr>
        <w:t>首先求最大相同前缀后缀长度。</w:t>
      </w:r>
      <w:r>
        <w:rPr>
          <w:i/>
          <w:iCs/>
          <w:color w:val="000000"/>
          <w:spacing w:val="0"/>
          <w:w w:val="100"/>
          <w:position w:val="0"/>
          <w:sz w:val="19"/>
          <w:szCs w:val="19"/>
          <w:lang w:val="en-US" w:eastAsia="en-US" w:bidi="en-US"/>
        </w:rPr>
        <w:t>W</w:t>
      </w:r>
      <w:r>
        <w:rPr>
          <w:color w:val="000000"/>
          <w:spacing w:val="0"/>
          <w:w w:val="100"/>
          <w:position w:val="0"/>
        </w:rPr>
        <w:t>的前缀和后缀都为空集,没有共有元素，共有元素 长度为</w:t>
      </w:r>
      <w:r>
        <w:rPr>
          <w:color w:val="000000"/>
          <w:spacing w:val="0"/>
          <w:w w:val="100"/>
          <w:position w:val="0"/>
          <w:sz w:val="19"/>
          <w:szCs w:val="19"/>
          <w:lang w:val="en-US" w:eastAsia="en-US" w:bidi="en-US"/>
        </w:rPr>
        <w:t xml:space="preserve">O;AD </w:t>
      </w:r>
      <w:r>
        <w:rPr>
          <w:color w:val="000000"/>
          <w:spacing w:val="0"/>
          <w:w w:val="100"/>
          <w:position w:val="0"/>
        </w:rPr>
        <w:t>'的 前缀为</w:t>
      </w:r>
      <w:r>
        <w:rPr>
          <w:color w:val="000000"/>
          <w:spacing w:val="0"/>
          <w:w w:val="100"/>
          <w:position w:val="0"/>
          <w:sz w:val="19"/>
          <w:szCs w:val="19"/>
          <w:lang w:val="en-US" w:eastAsia="en-US" w:bidi="en-US"/>
        </w:rPr>
        <w:t>[A],</w:t>
      </w:r>
      <w:r>
        <w:rPr>
          <w:color w:val="000000"/>
          <w:spacing w:val="0"/>
          <w:w w:val="100"/>
          <w:position w:val="0"/>
        </w:rPr>
        <w:t>后缀为</w:t>
      </w:r>
      <w:r>
        <w:rPr>
          <w:color w:val="000000"/>
          <w:spacing w:val="0"/>
          <w:w w:val="100"/>
          <w:position w:val="0"/>
          <w:sz w:val="19"/>
          <w:szCs w:val="19"/>
          <w:lang w:val="en-US" w:eastAsia="en-US" w:bidi="en-US"/>
        </w:rPr>
        <w:t>[D],</w:t>
      </w:r>
      <w:r>
        <w:rPr>
          <w:color w:val="000000"/>
          <w:spacing w:val="0"/>
          <w:w w:val="100"/>
          <w:position w:val="0"/>
        </w:rPr>
        <w:t>没有共有元素，共芍元素长度为</w:t>
      </w:r>
      <w:r>
        <w:rPr>
          <w:color w:val="000000"/>
          <w:spacing w:val="0"/>
          <w:w w:val="100"/>
          <w:position w:val="0"/>
          <w:sz w:val="19"/>
          <w:szCs w:val="19"/>
        </w:rPr>
        <w:t xml:space="preserve">0/ </w:t>
      </w:r>
      <w:r>
        <w:rPr>
          <w:color w:val="000000"/>
          <w:spacing w:val="0"/>
          <w:w w:val="100"/>
          <w:position w:val="0"/>
          <w:sz w:val="19"/>
          <w:szCs w:val="19"/>
          <w:lang w:val="en-US" w:eastAsia="en-US" w:bidi="en-US"/>
        </w:rPr>
        <w:t xml:space="preserve">ADA </w:t>
      </w:r>
      <w:r>
        <w:rPr>
          <w:color w:val="000000"/>
          <w:spacing w:val="0"/>
          <w:w w:val="100"/>
          <w:position w:val="0"/>
        </w:rPr>
        <w:t>'的前缀为</w:t>
      </w:r>
      <w:r>
        <w:rPr>
          <w:color w:val="000000"/>
          <w:spacing w:val="0"/>
          <w:w w:val="100"/>
          <w:position w:val="0"/>
          <w:sz w:val="19"/>
          <w:szCs w:val="19"/>
          <w:lang w:val="en-US" w:eastAsia="en-US" w:bidi="en-US"/>
        </w:rPr>
        <w:t>[A,.W],</w:t>
      </w:r>
      <w:r>
        <w:rPr>
          <w:color w:val="000000"/>
          <w:spacing w:val="0"/>
          <w:w w:val="100"/>
          <w:position w:val="0"/>
        </w:rPr>
        <w:t>后缀 为</w:t>
      </w:r>
      <w:r>
        <w:rPr>
          <w:color w:val="000000"/>
          <w:spacing w:val="0"/>
          <w:w w:val="100"/>
          <w:position w:val="0"/>
          <w:sz w:val="19"/>
          <w:szCs w:val="19"/>
          <w:lang w:val="en-US" w:eastAsia="en-US" w:bidi="en-US"/>
        </w:rPr>
        <w:t>[DA, A],</w:t>
      </w:r>
      <w:r>
        <w:rPr>
          <w:color w:val="000000"/>
          <w:spacing w:val="0"/>
          <w:w w:val="100"/>
          <w:position w:val="0"/>
        </w:rPr>
        <w:t>共有元素为</w:t>
      </w:r>
      <w:r>
        <w:rPr>
          <w:color w:val="000000"/>
          <w:spacing w:val="0"/>
          <w:w w:val="100"/>
          <w:position w:val="0"/>
          <w:sz w:val="19"/>
          <w:szCs w:val="19"/>
          <w:lang w:val="en-US" w:eastAsia="en-US" w:bidi="en-US"/>
        </w:rPr>
        <w:t>A,</w:t>
      </w:r>
      <w:r>
        <w:rPr>
          <w:color w:val="000000"/>
          <w:spacing w:val="0"/>
          <w:w w:val="100"/>
          <w:position w:val="0"/>
        </w:rPr>
        <w:t>长度为</w:t>
      </w:r>
      <w:r>
        <w:rPr>
          <w:color w:val="000000"/>
          <w:spacing w:val="0"/>
          <w:w w:val="100"/>
          <w:position w:val="0"/>
          <w:sz w:val="19"/>
          <w:szCs w:val="19"/>
        </w:rPr>
        <w:t>1;</w:t>
      </w:r>
      <w:r>
        <w:rPr>
          <w:color w:val="000000"/>
          <w:spacing w:val="0"/>
          <w:w w:val="100"/>
          <w:position w:val="0"/>
          <w:sz w:val="19"/>
          <w:szCs w:val="19"/>
          <w:lang w:val="en-US" w:eastAsia="en-US" w:bidi="en-US"/>
        </w:rPr>
        <w:t xml:space="preserve">' ADAB </w:t>
      </w:r>
      <w:r>
        <w:rPr>
          <w:color w:val="000000"/>
          <w:spacing w:val="0"/>
          <w:w w:val="100"/>
          <w:position w:val="0"/>
          <w:lang w:val="en-US" w:eastAsia="en-US" w:bidi="en-US"/>
        </w:rPr>
        <w:t>'</w:t>
      </w:r>
      <w:r>
        <w:rPr>
          <w:color w:val="000000"/>
          <w:spacing w:val="0"/>
          <w:w w:val="100"/>
          <w:position w:val="0"/>
        </w:rPr>
        <w:t>的前缀为[出</w:t>
      </w:r>
      <w:r>
        <w:rPr>
          <w:color w:val="000000"/>
          <w:spacing w:val="0"/>
          <w:w w:val="100"/>
          <w:position w:val="0"/>
          <w:sz w:val="19"/>
          <w:szCs w:val="19"/>
          <w:lang w:val="en-US" w:eastAsia="en-US" w:bidi="en-US"/>
        </w:rPr>
        <w:t>.W, ADA],</w:t>
      </w:r>
      <w:r>
        <w:rPr>
          <w:color w:val="000000"/>
          <w:spacing w:val="0"/>
          <w:w w:val="100"/>
          <w:position w:val="0"/>
        </w:rPr>
        <w:t>后缀为</w:t>
      </w:r>
      <w:r>
        <w:rPr>
          <w:color w:val="000000"/>
          <w:spacing w:val="0"/>
          <w:w w:val="100"/>
          <w:position w:val="0"/>
          <w:sz w:val="19"/>
          <w:szCs w:val="19"/>
          <w:lang w:val="en-US" w:eastAsia="en-US" w:bidi="en-US"/>
        </w:rPr>
        <w:t>[DAB, AB, B]</w:t>
      </w:r>
      <w:r>
        <w:rPr>
          <w:color w:val="000000"/>
          <w:spacing w:val="0"/>
          <w:w w:val="100"/>
          <w:position w:val="0"/>
          <w:sz w:val="19"/>
          <w:szCs w:val="19"/>
        </w:rPr>
        <w:t xml:space="preserve">, </w:t>
      </w:r>
      <w:r>
        <w:rPr>
          <w:color w:val="000000"/>
          <w:spacing w:val="0"/>
          <w:w w:val="100"/>
          <w:position w:val="0"/>
        </w:rPr>
        <w:t>共有元素长度为。;以此类推，最大公共元素长度为：</w:t>
      </w:r>
    </w:p>
    <w:p>
      <w:pPr>
        <w:pStyle w:val="5"/>
        <w:keepNext w:val="0"/>
        <w:keepLines w:val="0"/>
        <w:widowControl w:val="0"/>
        <w:shd w:val="clear" w:color="auto" w:fill="auto"/>
        <w:bidi w:val="0"/>
        <w:spacing w:before="0" w:after="0" w:line="300" w:lineRule="exact"/>
        <w:ind w:left="0" w:right="0" w:firstLine="0"/>
        <w:jc w:val="left"/>
      </w:pPr>
      <w:r>
        <w:rPr>
          <w:color w:val="000000"/>
          <w:spacing w:val="0"/>
          <w:w w:val="100"/>
          <w:position w:val="0"/>
          <w:sz w:val="19"/>
          <w:szCs w:val="19"/>
        </w:rPr>
        <w:t>0,1,0,0,1, 23,2</w:t>
      </w:r>
      <w:r>
        <w:rPr>
          <w:color w:val="000000"/>
          <w:spacing w:val="0"/>
          <w:w w:val="100"/>
          <w:position w:val="0"/>
        </w:rPr>
        <w:t>。</w:t>
      </w:r>
    </w:p>
    <w:p>
      <w:pPr>
        <w:pStyle w:val="5"/>
        <w:keepNext w:val="0"/>
        <w:keepLines w:val="0"/>
        <w:widowControl w:val="0"/>
        <w:shd w:val="clear" w:color="auto" w:fill="auto"/>
        <w:bidi w:val="0"/>
        <w:spacing w:before="0" w:after="0" w:line="300" w:lineRule="exact"/>
        <w:ind w:left="0" w:right="0" w:firstLine="0"/>
        <w:jc w:val="left"/>
      </w:pPr>
      <w:r>
        <w:rPr>
          <w:color w:val="000000"/>
          <w:spacing w:val="0"/>
          <w:w w:val="100"/>
          <w:position w:val="0"/>
        </w:rPr>
        <w:t>然后将最长相同前缀后缀长度值右移一位,并将</w:t>
      </w:r>
      <w:r>
        <w:rPr>
          <w:color w:val="000000"/>
          <w:spacing w:val="0"/>
          <w:w w:val="100"/>
          <w:position w:val="0"/>
          <w:sz w:val="19"/>
          <w:szCs w:val="19"/>
          <w:lang w:val="en-US" w:eastAsia="en-US" w:bidi="en-US"/>
        </w:rPr>
        <w:t>next [0]</w:t>
      </w:r>
      <w:r>
        <w:rPr>
          <w:color w:val="000000"/>
          <w:spacing w:val="0"/>
          <w:w w:val="100"/>
          <w:position w:val="0"/>
        </w:rPr>
        <w:t>初值赋为-</w:t>
      </w:r>
      <w:r>
        <w:rPr>
          <w:color w:val="000000"/>
          <w:spacing w:val="0"/>
          <w:w w:val="100"/>
          <w:position w:val="0"/>
          <w:sz w:val="19"/>
          <w:szCs w:val="19"/>
        </w:rPr>
        <w:t>1,</w:t>
      </w:r>
      <w:r>
        <w:rPr>
          <w:color w:val="000000"/>
          <w:spacing w:val="0"/>
          <w:w w:val="100"/>
          <w:position w:val="0"/>
        </w:rPr>
        <w:t>得到的</w:t>
      </w:r>
      <w:r>
        <w:rPr>
          <w:color w:val="000000"/>
          <w:spacing w:val="0"/>
          <w:w w:val="100"/>
          <w:position w:val="0"/>
          <w:sz w:val="19"/>
          <w:szCs w:val="19"/>
          <w:lang w:val="en-US" w:eastAsia="en-US" w:bidi="en-US"/>
        </w:rPr>
        <w:t>next</w:t>
      </w:r>
      <w:r>
        <w:rPr>
          <w:color w:val="000000"/>
          <w:spacing w:val="0"/>
          <w:w w:val="100"/>
          <w:position w:val="0"/>
        </w:rPr>
        <w:t xml:space="preserve">数组: </w:t>
      </w:r>
      <w:r>
        <w:rPr>
          <w:color w:val="000000"/>
          <w:spacing w:val="0"/>
          <w:w w:val="100"/>
          <w:position w:val="0"/>
          <w:sz w:val="19"/>
          <w:szCs w:val="19"/>
          <w:lang w:val="en-US" w:eastAsia="en-US" w:bidi="en-US"/>
        </w:rPr>
        <w:t>-1,0,0,</w:t>
      </w:r>
      <w:r>
        <w:rPr>
          <w:color w:val="000000"/>
          <w:spacing w:val="0"/>
          <w:w w:val="100"/>
          <w:position w:val="0"/>
          <w:sz w:val="19"/>
          <w:szCs w:val="19"/>
        </w:rPr>
        <w:t>1,0,0,1, 2,3,2</w:t>
      </w:r>
      <w:r>
        <w:rPr>
          <w:color w:val="000000"/>
          <w:spacing w:val="0"/>
          <w:w w:val="100"/>
          <w:position w:val="0"/>
        </w:rPr>
        <w:t>。</w:t>
      </w:r>
    </w:p>
    <w:p>
      <w:pPr>
        <w:pStyle w:val="5"/>
        <w:keepNext w:val="0"/>
        <w:keepLines w:val="0"/>
        <w:widowControl w:val="0"/>
        <w:shd w:val="clear" w:color="auto" w:fill="auto"/>
        <w:bidi w:val="0"/>
        <w:spacing w:before="0" w:after="0" w:line="330" w:lineRule="exact"/>
        <w:ind w:left="0" w:right="0" w:firstLine="0"/>
        <w:jc w:val="left"/>
      </w:pPr>
      <w:r>
        <w:rPr>
          <w:color w:val="000000"/>
          <w:spacing w:val="0"/>
          <w:w w:val="100"/>
          <w:position w:val="0"/>
        </w:rPr>
        <w:t>在某些语言中，数组不是从。开始索引的，而是从</w:t>
      </w:r>
      <w:r>
        <w:rPr>
          <w:color w:val="000000"/>
          <w:spacing w:val="0"/>
          <w:w w:val="100"/>
          <w:position w:val="0"/>
          <w:sz w:val="19"/>
          <w:szCs w:val="19"/>
        </w:rPr>
        <w:t>1</w:t>
      </w:r>
      <w:r>
        <w:rPr>
          <w:color w:val="000000"/>
          <w:spacing w:val="0"/>
          <w:w w:val="100"/>
          <w:position w:val="0"/>
        </w:rPr>
        <w:t>开始索引，只需要将</w:t>
      </w:r>
      <w:r>
        <w:rPr>
          <w:color w:val="000000"/>
          <w:spacing w:val="0"/>
          <w:w w:val="100"/>
          <w:position w:val="0"/>
          <w:sz w:val="19"/>
          <w:szCs w:val="19"/>
          <w:lang w:val="en-US" w:eastAsia="en-US" w:bidi="en-US"/>
        </w:rPr>
        <w:t>next</w:t>
      </w:r>
      <w:r>
        <w:rPr>
          <w:color w:val="000000"/>
          <w:spacing w:val="0"/>
          <w:w w:val="100"/>
          <w:position w:val="0"/>
        </w:rPr>
        <w:t>数组中每个 值加</w:t>
      </w:r>
      <w:r>
        <w:rPr>
          <w:color w:val="000000"/>
          <w:spacing w:val="0"/>
          <w:w w:val="100"/>
          <w:position w:val="0"/>
          <w:sz w:val="19"/>
          <w:szCs w:val="19"/>
          <w:lang w:val="en-US" w:eastAsia="en-US" w:bidi="en-US"/>
        </w:rPr>
        <w:t>L</w:t>
      </w:r>
      <w:r>
        <w:rPr>
          <w:color w:val="000000"/>
          <w:spacing w:val="0"/>
          <w:w w:val="100"/>
          <w:position w:val="0"/>
        </w:rPr>
        <w:t>得到</w:t>
      </w:r>
    </w:p>
    <w:p>
      <w:pPr>
        <w:pStyle w:val="5"/>
        <w:keepNext w:val="0"/>
        <w:keepLines w:val="0"/>
        <w:widowControl w:val="0"/>
        <w:shd w:val="clear" w:color="auto" w:fill="auto"/>
        <w:bidi w:val="0"/>
        <w:spacing w:before="0" w:after="0" w:line="240" w:lineRule="auto"/>
        <w:ind w:left="0" w:right="0" w:firstLine="0"/>
        <w:jc w:val="left"/>
      </w:pPr>
      <w:r>
        <w:rPr>
          <w:color w:val="000000"/>
          <w:spacing w:val="0"/>
          <w:w w:val="100"/>
          <w:position w:val="0"/>
          <w:sz w:val="19"/>
          <w:szCs w:val="19"/>
        </w:rPr>
        <w:t>0,1,1, 2,1,1, 2, 3,43</w:t>
      </w:r>
      <w:r>
        <w:rPr>
          <w:color w:val="000000"/>
          <w:spacing w:val="0"/>
          <w:w w:val="100"/>
          <w:position w:val="0"/>
        </w:rPr>
        <w:t>。</w:t>
      </w:r>
    </w:p>
    <w:p>
      <w:pPr>
        <w:pStyle w:val="5"/>
        <w:keepNext w:val="0"/>
        <w:keepLines w:val="0"/>
        <w:widowControl w:val="0"/>
        <w:shd w:val="clear" w:color="auto" w:fill="auto"/>
        <w:bidi w:val="0"/>
        <w:spacing w:before="0" w:after="0" w:line="330" w:lineRule="exact"/>
        <w:ind w:left="0" w:right="0" w:firstLine="0"/>
        <w:jc w:val="left"/>
        <w:rPr>
          <w:sz w:val="19"/>
          <w:szCs w:val="19"/>
        </w:rPr>
      </w:pPr>
      <w:r>
        <w:rPr>
          <w:color w:val="000000"/>
          <w:spacing w:val="0"/>
          <w:w w:val="100"/>
          <w:position w:val="0"/>
          <w:sz w:val="20"/>
          <w:szCs w:val="20"/>
        </w:rPr>
        <w:t xml:space="preserve">所以结果为 </w:t>
      </w:r>
      <w:r>
        <w:rPr>
          <w:color w:val="000000"/>
          <w:spacing w:val="0"/>
          <w:w w:val="100"/>
          <w:position w:val="0"/>
          <w:sz w:val="19"/>
          <w:szCs w:val="19"/>
        </w:rPr>
        <w:t>0,1,1, 2,1,1, 2, 3,43</w:t>
      </w:r>
    </w:p>
    <w:p>
      <w:pPr>
        <w:pStyle w:val="7"/>
        <w:keepNext/>
        <w:keepLines/>
        <w:widowControl w:val="0"/>
        <w:shd w:val="clear" w:color="auto" w:fill="auto"/>
        <w:bidi w:val="0"/>
        <w:spacing w:before="0" w:after="0" w:line="180" w:lineRule="auto"/>
        <w:ind w:left="0" w:right="0" w:firstLine="0"/>
        <w:jc w:val="right"/>
        <w:rPr>
          <w:sz w:val="202"/>
          <w:szCs w:val="202"/>
        </w:rPr>
      </w:pPr>
      <w:bookmarkStart w:id="374" w:name="bookmark374"/>
      <w:bookmarkStart w:id="375" w:name="bookmark375"/>
      <w:bookmarkStart w:id="376" w:name="bookmark376"/>
      <w:r>
        <w:rPr>
          <w:rFonts w:ascii="Times New Roman" w:hAnsi="Times New Roman" w:eastAsia="Times New Roman" w:cs="Times New Roman"/>
          <w:color w:val="E95E5D"/>
          <w:spacing w:val="0"/>
          <w:w w:val="100"/>
          <w:position w:val="0"/>
          <w:sz w:val="202"/>
          <w:szCs w:val="202"/>
          <w:lang w:val="en-US" w:eastAsia="en-US" w:bidi="en-US"/>
        </w:rPr>
        <w:t xml:space="preserve">©ES </w:t>
      </w:r>
      <w:r>
        <w:rPr>
          <w:rFonts w:ascii="Times New Roman" w:hAnsi="Times New Roman" w:eastAsia="Times New Roman" w:cs="Times New Roman"/>
          <w:color w:val="E95E5D"/>
          <w:spacing w:val="0"/>
          <w:w w:val="100"/>
          <w:position w:val="0"/>
          <w:sz w:val="202"/>
          <w:szCs w:val="202"/>
        </w:rPr>
        <w:t>I</w:t>
      </w:r>
      <w:bookmarkEnd w:id="374"/>
      <w:bookmarkEnd w:id="375"/>
      <w:bookmarkEnd w:id="376"/>
    </w:p>
    <w:p>
      <w:pPr>
        <w:pStyle w:val="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9"/>
          <w:szCs w:val="19"/>
        </w:rPr>
        <w:t>202</w:t>
      </w:r>
      <w:r>
        <w:rPr>
          <w:color w:val="000000"/>
          <w:spacing w:val="0"/>
          <w:w w:val="100"/>
          <w:position w:val="0"/>
        </w:rPr>
        <w:t xml:space="preserve">頌阿里精选 </w:t>
      </w:r>
      <w:r>
        <w:rPr>
          <w:color w:val="000000"/>
          <w:spacing w:val="0"/>
          <w:w w:val="100"/>
          <w:position w:val="0"/>
          <w:sz w:val="19"/>
          <w:szCs w:val="19"/>
        </w:rPr>
        <w:t>202</w:t>
      </w:r>
      <w:r>
        <w:rPr>
          <w:color w:val="000000"/>
          <w:spacing w:val="0"/>
          <w:w w:val="100"/>
          <w:position w:val="0"/>
        </w:rPr>
        <w:t xml:space="preserve">何百度精选 </w:t>
      </w:r>
      <w:r>
        <w:rPr>
          <w:color w:val="000000"/>
          <w:spacing w:val="0"/>
          <w:w w:val="100"/>
          <w:position w:val="0"/>
          <w:sz w:val="19"/>
          <w:szCs w:val="19"/>
        </w:rPr>
        <w:t>202</w:t>
      </w:r>
      <w:r>
        <w:rPr>
          <w:color w:val="000000"/>
          <w:spacing w:val="0"/>
          <w:w w:val="100"/>
          <w:position w:val="0"/>
        </w:rPr>
        <w:t>用腾汛精选</w:t>
      </w:r>
    </w:p>
    <w:p>
      <w:pPr>
        <w:pStyle w:val="5"/>
        <w:keepNext w:val="0"/>
        <w:keepLines w:val="0"/>
        <w:widowControl w:val="0"/>
        <w:shd w:val="clear" w:color="auto" w:fill="auto"/>
        <w:tabs>
          <w:tab w:val="left" w:pos="1920"/>
        </w:tabs>
        <w:bidi w:val="0"/>
        <w:spacing w:before="0" w:after="660" w:line="240" w:lineRule="auto"/>
        <w:ind w:left="0" w:right="0" w:firstLine="0"/>
        <w:jc w:val="center"/>
        <w:rPr>
          <w:sz w:val="19"/>
          <w:szCs w:val="19"/>
        </w:rPr>
      </w:pPr>
      <w:r>
        <w:rPr>
          <w:color w:val="000000"/>
          <w:spacing w:val="0"/>
          <w:w w:val="100"/>
          <w:position w:val="0"/>
          <w:sz w:val="20"/>
          <w:szCs w:val="20"/>
        </w:rPr>
        <w:t>面涙题</w:t>
      </w:r>
      <w:r>
        <w:rPr>
          <w:color w:val="000000"/>
          <w:spacing w:val="0"/>
          <w:w w:val="100"/>
          <w:position w:val="0"/>
          <w:sz w:val="19"/>
          <w:szCs w:val="19"/>
          <w:lang w:val="en-US" w:eastAsia="en-US" w:bidi="en-US"/>
        </w:rPr>
        <w:t>.pdf</w:t>
      </w:r>
      <w:r>
        <w:rPr>
          <w:color w:val="000000"/>
          <w:spacing w:val="0"/>
          <w:w w:val="100"/>
          <w:position w:val="0"/>
          <w:sz w:val="19"/>
          <w:szCs w:val="19"/>
          <w:lang w:val="en-US" w:eastAsia="en-US" w:bidi="en-US"/>
        </w:rPr>
        <w:tab/>
      </w:r>
      <w:r>
        <w:rPr>
          <w:color w:val="000000"/>
          <w:spacing w:val="0"/>
          <w:w w:val="100"/>
          <w:position w:val="0"/>
          <w:sz w:val="20"/>
          <w:szCs w:val="20"/>
        </w:rPr>
        <w:t>题.</w:t>
      </w:r>
      <w:r>
        <w:rPr>
          <w:color w:val="000000"/>
          <w:spacing w:val="0"/>
          <w:w w:val="100"/>
          <w:position w:val="0"/>
          <w:sz w:val="19"/>
          <w:szCs w:val="19"/>
          <w:lang w:val="en-US" w:eastAsia="en-US" w:bidi="en-US"/>
        </w:rPr>
        <w:t xml:space="preserve">pdf </w:t>
      </w:r>
      <w:r>
        <w:rPr>
          <w:color w:val="000000"/>
          <w:spacing w:val="0"/>
          <w:w w:val="100"/>
          <w:position w:val="0"/>
          <w:sz w:val="20"/>
          <w:szCs w:val="20"/>
        </w:rPr>
        <w:t>面涙题</w:t>
      </w:r>
      <w:r>
        <w:rPr>
          <w:color w:val="000000"/>
          <w:spacing w:val="0"/>
          <w:w w:val="100"/>
          <w:position w:val="0"/>
          <w:sz w:val="19"/>
          <w:szCs w:val="19"/>
          <w:lang w:val="en-US" w:eastAsia="en-US" w:bidi="en-US"/>
        </w:rPr>
        <w:t>.pdf</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000000"/>
          <w:spacing w:val="0"/>
          <w:w w:val="100"/>
          <w:position w:val="0"/>
          <w:sz w:val="19"/>
          <w:szCs w:val="19"/>
          <w:lang w:val="en-US" w:eastAsia="en-US" w:bidi="en-US"/>
        </w:rPr>
        <w:t>HK»a.mp4</w:t>
      </w:r>
    </w:p>
    <w:p>
      <w:pPr>
        <w:pStyle w:val="5"/>
        <w:keepNext w:val="0"/>
        <w:keepLines w:val="0"/>
        <w:widowControl w:val="0"/>
        <w:shd w:val="clear" w:color="auto" w:fill="auto"/>
        <w:tabs>
          <w:tab w:val="left" w:pos="5565"/>
        </w:tabs>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000000"/>
          <w:spacing w:val="0"/>
          <w:w w:val="100"/>
          <w:position w:val="0"/>
          <w:sz w:val="19"/>
          <w:szCs w:val="19"/>
          <w:lang w:val="en-US" w:eastAsia="en-US" w:bidi="en-US"/>
        </w:rPr>
        <w:t xml:space="preserve">TCPIP^HMfi </w:t>
      </w:r>
      <w:r>
        <w:rPr>
          <w:color w:val="000000"/>
          <w:spacing w:val="0"/>
          <w:w w:val="100"/>
          <w:position w:val="0"/>
          <w:sz w:val="20"/>
          <w:szCs w:val="20"/>
          <w:lang w:val="en-US" w:eastAsia="en-US" w:bidi="en-US"/>
        </w:rPr>
        <w:t>,</w:t>
      </w:r>
      <w:r>
        <w:rPr>
          <w:color w:val="000000"/>
          <w:spacing w:val="0"/>
          <w:w w:val="100"/>
          <w:position w:val="0"/>
          <w:sz w:val="20"/>
          <w:szCs w:val="20"/>
        </w:rPr>
        <w:t>—次</w:t>
      </w:r>
      <w:r>
        <w:rPr>
          <w:color w:val="000000"/>
          <w:spacing w:val="0"/>
          <w:w w:val="100"/>
          <w:position w:val="0"/>
          <w:sz w:val="19"/>
          <w:szCs w:val="19"/>
          <w:lang w:val="en-US" w:eastAsia="en-US" w:bidi="en-US"/>
        </w:rPr>
        <w:t>ilff</w:t>
      </w:r>
      <w:r>
        <w:rPr>
          <w:color w:val="000000"/>
          <w:spacing w:val="0"/>
          <w:w w:val="100"/>
          <w:position w:val="0"/>
          <w:sz w:val="20"/>
          <w:szCs w:val="20"/>
        </w:rPr>
        <w:t>臼海向増</w:t>
      </w:r>
      <w:r>
        <w:rPr>
          <w:color w:val="000000"/>
          <w:spacing w:val="0"/>
          <w:w w:val="100"/>
          <w:position w:val="0"/>
          <w:sz w:val="19"/>
          <w:szCs w:val="19"/>
          <w:lang w:val="en-US" w:eastAsia="en-US" w:bidi="en-US"/>
        </w:rPr>
        <w:t>ZTJ.EP4</w:t>
      </w:r>
      <w:r>
        <w:rPr>
          <w:color w:val="000000"/>
          <w:spacing w:val="0"/>
          <w:w w:val="100"/>
          <w:position w:val="0"/>
          <w:sz w:val="19"/>
          <w:szCs w:val="19"/>
          <w:lang w:val="en-US" w:eastAsia="en-US" w:bidi="en-US"/>
        </w:rPr>
        <w:tab/>
      </w:r>
      <w:r>
        <w:rPr>
          <w:color w:val="000000"/>
          <w:spacing w:val="0"/>
          <w:w w:val="100"/>
          <w:position w:val="0"/>
          <w:sz w:val="19"/>
          <w:szCs w:val="19"/>
          <w:lang w:val="en-US" w:eastAsia="en-US" w:bidi="en-US"/>
        </w:rPr>
        <w:t>± &amp;</w:t>
      </w:r>
    </w:p>
    <w:p>
      <w:pPr>
        <w:pStyle w:val="5"/>
        <w:keepNext w:val="0"/>
        <w:keepLines w:val="0"/>
        <w:widowControl w:val="0"/>
        <w:shd w:val="clear" w:color="auto" w:fill="auto"/>
        <w:tabs>
          <w:tab w:val="left" w:pos="2640"/>
        </w:tabs>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D</w:t>
      </w:r>
      <w:r>
        <w:rPr>
          <w:color w:val="8183EF"/>
          <w:spacing w:val="0"/>
          <w:w w:val="100"/>
          <w:position w:val="0"/>
          <w:sz w:val="19"/>
          <w:szCs w:val="19"/>
          <w:lang w:val="en-US" w:eastAsia="en-US" w:bidi="en-US"/>
        </w:rPr>
        <w:tab/>
      </w:r>
      <w:r>
        <w:rPr>
          <w:color w:val="8183EF"/>
          <w:spacing w:val="0"/>
          <w:w w:val="100"/>
          <w:position w:val="0"/>
          <w:sz w:val="20"/>
          <w:szCs w:val="20"/>
        </w:rPr>
        <w:t>么</w:t>
      </w:r>
      <w:r>
        <w:rPr>
          <w:color w:val="000000"/>
          <w:spacing w:val="0"/>
          <w:w w:val="100"/>
          <w:position w:val="0"/>
          <w:sz w:val="19"/>
          <w:szCs w:val="19"/>
          <w:lang w:val="en-US" w:eastAsia="en-US" w:bidi="en-US"/>
        </w:rPr>
        <w:t>3W</w:t>
      </w:r>
      <w:r>
        <w:rPr>
          <w:color w:val="000000"/>
          <w:spacing w:val="0"/>
          <w:w w:val="100"/>
          <w:position w:val="0"/>
          <w:sz w:val="20"/>
          <w:szCs w:val="20"/>
        </w:rPr>
        <w:t>内存池</w:t>
      </w:r>
      <w:r>
        <w:rPr>
          <w:color w:val="000000"/>
          <w:spacing w:val="0"/>
          <w:w w:val="100"/>
          <w:position w:val="0"/>
          <w:sz w:val="19"/>
          <w:szCs w:val="19"/>
          <w:lang w:val="en-US" w:eastAsia="en-US" w:bidi="en-US"/>
        </w:rPr>
        <w:t>.mp4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D </w:t>
      </w:r>
      <w:r>
        <w:rPr>
          <w:color w:val="8183EF"/>
          <w:spacing w:val="0"/>
          <w:w w:val="100"/>
          <w:position w:val="0"/>
          <w:sz w:val="20"/>
          <w:szCs w:val="20"/>
        </w:rPr>
        <w:t>手锥</w:t>
      </w:r>
      <w:r>
        <w:rPr>
          <w:color w:val="000000"/>
          <w:spacing w:val="0"/>
          <w:w w:val="100"/>
          <w:position w:val="0"/>
          <w:sz w:val="19"/>
          <w:szCs w:val="19"/>
          <w:lang w:val="en-US" w:eastAsia="en-US" w:bidi="en-US"/>
        </w:rPr>
        <w:t>8itB.mp4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000000"/>
          <w:spacing w:val="0"/>
          <w:w w:val="100"/>
          <w:position w:val="0"/>
          <w:sz w:val="19"/>
          <w:szCs w:val="19"/>
          <w:lang w:val="en-US" w:eastAsia="en-US" w:bidi="en-US"/>
        </w:rPr>
        <w:t>react</w:t>
      </w:r>
      <w:r>
        <w:rPr>
          <w:color w:val="000000"/>
          <w:spacing w:val="0"/>
          <w:w w:val="100"/>
          <w:position w:val="0"/>
          <w:sz w:val="20"/>
          <w:szCs w:val="20"/>
          <w:lang w:val="zh-CN" w:eastAsia="zh-CN" w:bidi="zh-CN"/>
        </w:rPr>
        <w:t>。,街</w:t>
      </w:r>
      <w:r>
        <w:rPr>
          <w:color w:val="000000"/>
          <w:spacing w:val="0"/>
          <w:w w:val="100"/>
          <w:position w:val="0"/>
          <w:sz w:val="19"/>
          <w:szCs w:val="19"/>
          <w:lang w:val="en-US" w:eastAsia="en-US" w:bidi="en-US"/>
        </w:rPr>
        <w:t>HOSSi</w:t>
      </w:r>
      <w:r>
        <w:rPr>
          <w:color w:val="000000"/>
          <w:spacing w:val="0"/>
          <w:w w:val="100"/>
          <w:position w:val="0"/>
          <w:sz w:val="20"/>
          <w:szCs w:val="20"/>
        </w:rPr>
        <w:t>阪現關</w:t>
      </w:r>
      <w:r>
        <w:rPr>
          <w:color w:val="000000"/>
          <w:spacing w:val="0"/>
          <w:w w:val="100"/>
          <w:position w:val="0"/>
          <w:sz w:val="19"/>
          <w:szCs w:val="19"/>
          <w:lang w:val="en-US" w:eastAsia="en-US" w:bidi="en-US"/>
        </w:rPr>
        <w:t>2iKS.mp4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Q nginxi</w:t>
      </w:r>
      <w:r>
        <w:rPr>
          <w:color w:val="000000"/>
          <w:spacing w:val="0"/>
          <w:w w:val="100"/>
          <w:position w:val="0"/>
          <w:sz w:val="20"/>
          <w:szCs w:val="20"/>
        </w:rPr>
        <w:t>狷一緩</w:t>
      </w:r>
      <w:r>
        <w:rPr>
          <w:color w:val="000000"/>
          <w:spacing w:val="0"/>
          <w:w w:val="100"/>
          <w:position w:val="0"/>
          <w:sz w:val="19"/>
          <w:szCs w:val="19"/>
          <w:lang w:val="en-US" w:eastAsia="en-US" w:bidi="en-US"/>
        </w:rPr>
        <w:t>Hit</w:t>
      </w:r>
      <w:r>
        <w:rPr>
          <w:color w:val="000000"/>
          <w:spacing w:val="0"/>
          <w:w w:val="100"/>
          <w:position w:val="0"/>
          <w:sz w:val="20"/>
          <w:szCs w:val="20"/>
        </w:rPr>
        <w:t>啲实</w:t>
      </w:r>
      <w:r>
        <w:rPr>
          <w:color w:val="000000"/>
          <w:spacing w:val="0"/>
          <w:w w:val="100"/>
          <w:position w:val="0"/>
          <w:sz w:val="19"/>
          <w:szCs w:val="19"/>
          <w:lang w:val="en-US" w:eastAsia="en-US" w:bidi="en-US"/>
        </w:rPr>
        <w:t>3i.mp4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000000"/>
          <w:spacing w:val="0"/>
          <w:w w:val="100"/>
          <w:position w:val="0"/>
          <w:sz w:val="19"/>
          <w:szCs w:val="19"/>
          <w:lang w:val="en-US" w:eastAsia="en-US" w:bidi="en-US"/>
        </w:rPr>
        <w:t>MySQLS^S^fl</w:t>
      </w:r>
      <w:r>
        <w:rPr>
          <w:color w:val="000000"/>
          <w:spacing w:val="0"/>
          <w:w w:val="100"/>
          <w:position w:val="0"/>
          <w:sz w:val="20"/>
          <w:szCs w:val="20"/>
        </w:rPr>
        <w:t>作</w:t>
      </w:r>
      <w:r>
        <w:rPr>
          <w:color w:val="000000"/>
          <w:spacing w:val="0"/>
          <w:w w:val="100"/>
          <w:position w:val="0"/>
          <w:sz w:val="19"/>
          <w:szCs w:val="19"/>
          <w:lang w:val="en-US" w:eastAsia="en-US" w:bidi="en-US"/>
        </w:rPr>
        <w:t>.mp4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Q i5</w:t>
      </w:r>
      <w:r>
        <w:rPr>
          <w:color w:val="8183EF"/>
          <w:spacing w:val="0"/>
          <w:w w:val="100"/>
          <w:position w:val="0"/>
          <w:sz w:val="20"/>
          <w:szCs w:val="20"/>
        </w:rPr>
        <w:t xml:space="preserve">并发 </w:t>
      </w:r>
      <w:r>
        <w:rPr>
          <w:color w:val="8183EF"/>
          <w:spacing w:val="0"/>
          <w:w w:val="100"/>
          <w:position w:val="0"/>
          <w:sz w:val="19"/>
          <w:szCs w:val="19"/>
          <w:lang w:val="en-US" w:eastAsia="en-US" w:bidi="en-US"/>
        </w:rPr>
        <w:t xml:space="preserve">tcpip </w:t>
      </w:r>
      <w:r>
        <w:rPr>
          <w:color w:val="000000"/>
          <w:spacing w:val="0"/>
          <w:w w:val="100"/>
          <w:position w:val="0"/>
          <w:sz w:val="20"/>
          <w:szCs w:val="20"/>
        </w:rPr>
        <w:t>网</w:t>
      </w:r>
      <w:r>
        <w:rPr>
          <w:color w:val="000000"/>
          <w:spacing w:val="0"/>
          <w:w w:val="100"/>
          <w:position w:val="0"/>
          <w:sz w:val="20"/>
          <w:szCs w:val="20"/>
          <w:lang w:val="en-US" w:eastAsia="en-US" w:bidi="en-US"/>
        </w:rPr>
        <w:t>《</w:t>
      </w:r>
      <w:r>
        <w:rPr>
          <w:color w:val="000000"/>
          <w:spacing w:val="0"/>
          <w:w w:val="100"/>
          <w:position w:val="0"/>
          <w:sz w:val="19"/>
          <w:szCs w:val="19"/>
          <w:lang w:val="en-US" w:eastAsia="en-US" w:bidi="en-US"/>
        </w:rPr>
        <w:t>8io.mp4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8183EF"/>
          <w:spacing w:val="0"/>
          <w:w w:val="100"/>
          <w:position w:val="0"/>
          <w:sz w:val="20"/>
          <w:szCs w:val="20"/>
        </w:rPr>
        <w:t>去中国</w:t>
      </w:r>
      <w:r>
        <w:rPr>
          <w:color w:val="8183EF"/>
          <w:spacing w:val="0"/>
          <w:w w:val="100"/>
          <w:position w:val="0"/>
          <w:sz w:val="20"/>
          <w:szCs w:val="20"/>
          <w:lang w:val="en-US" w:eastAsia="en-US" w:bidi="en-US"/>
        </w:rPr>
        <w:t>,</w:t>
      </w:r>
      <w:r>
        <w:rPr>
          <w:color w:val="8183EF"/>
          <w:spacing w:val="0"/>
          <w:w w:val="100"/>
          <w:position w:val="0"/>
          <w:sz w:val="19"/>
          <w:szCs w:val="19"/>
          <w:lang w:val="en-US" w:eastAsia="en-US" w:bidi="en-US"/>
        </w:rPr>
        <w:t>p2p ,</w:t>
      </w:r>
      <w:r>
        <w:rPr>
          <w:color w:val="000000"/>
          <w:spacing w:val="0"/>
          <w:w w:val="100"/>
          <w:position w:val="0"/>
          <w:sz w:val="20"/>
          <w:szCs w:val="20"/>
          <w:lang w:val="zh-CN" w:eastAsia="zh-CN" w:bidi="zh-CN"/>
        </w:rPr>
        <w:t>网塔乔『^</w:t>
      </w:r>
      <w:r>
        <w:rPr>
          <w:color w:val="000000"/>
          <w:spacing w:val="0"/>
          <w:w w:val="100"/>
          <w:position w:val="0"/>
          <w:sz w:val="19"/>
          <w:szCs w:val="19"/>
          <w:lang w:val="zh-CN" w:eastAsia="zh-CN" w:bidi="zh-CN"/>
        </w:rPr>
        <w:t>8</w:t>
      </w:r>
      <w:r>
        <w:rPr>
          <w:color w:val="000000"/>
          <w:spacing w:val="0"/>
          <w:w w:val="100"/>
          <w:position w:val="0"/>
          <w:sz w:val="20"/>
          <w:szCs w:val="20"/>
        </w:rPr>
        <w:t>定</w:t>
      </w:r>
      <w:r>
        <w:rPr>
          <w:color w:val="000000"/>
          <w:spacing w:val="0"/>
          <w:w w:val="100"/>
          <w:position w:val="0"/>
          <w:sz w:val="19"/>
          <w:szCs w:val="19"/>
          <w:lang w:val="en-US" w:eastAsia="en-US" w:bidi="en-US"/>
        </w:rPr>
        <w:t>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000000"/>
          <w:spacing w:val="0"/>
          <w:w w:val="100"/>
          <w:position w:val="0"/>
          <w:sz w:val="20"/>
          <w:szCs w:val="20"/>
        </w:rPr>
        <w:t>财</w:t>
      </w:r>
      <w:r>
        <w:rPr>
          <w:color w:val="000000"/>
          <w:spacing w:val="0"/>
          <w:w w:val="100"/>
          <w:position w:val="0"/>
          <w:sz w:val="19"/>
          <w:szCs w:val="19"/>
          <w:lang w:val="en-US" w:eastAsia="en-US" w:bidi="en-US"/>
        </w:rPr>
        <w:t>Kt!</w:t>
      </w:r>
      <w:r>
        <w:rPr>
          <w:color w:val="000000"/>
          <w:spacing w:val="0"/>
          <w:w w:val="100"/>
          <w:position w:val="0"/>
          <w:sz w:val="20"/>
          <w:szCs w:val="20"/>
        </w:rPr>
        <w:t>能优</w:t>
      </w:r>
      <w:r>
        <w:rPr>
          <w:color w:val="000000"/>
          <w:spacing w:val="0"/>
          <w:w w:val="100"/>
          <w:position w:val="0"/>
          <w:sz w:val="20"/>
          <w:szCs w:val="20"/>
          <w:lang w:val="zh-CN" w:eastAsia="zh-CN" w:bidi="zh-CN"/>
        </w:rPr>
        <w:t>化一^</w:t>
      </w:r>
      <w:r>
        <w:rPr>
          <w:color w:val="000000"/>
          <w:spacing w:val="0"/>
          <w:w w:val="100"/>
          <w:position w:val="0"/>
          <w:sz w:val="19"/>
          <w:szCs w:val="19"/>
          <w:lang w:val="en-US" w:eastAsia="en-US" w:bidi="en-US"/>
        </w:rPr>
        <w:t>mS£mp4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 xml:space="preserve">Q </w:t>
      </w:r>
      <w:r>
        <w:rPr>
          <w:color w:val="000000"/>
          <w:spacing w:val="0"/>
          <w:w w:val="100"/>
          <w:position w:val="0"/>
          <w:sz w:val="20"/>
          <w:szCs w:val="20"/>
          <w:lang w:val="zh-CN" w:eastAsia="zh-CN" w:bidi="zh-CN"/>
        </w:rPr>
        <w:t>区蜒的</w:t>
      </w:r>
      <w:r>
        <w:rPr>
          <w:color w:val="000000"/>
          <w:spacing w:val="0"/>
          <w:w w:val="100"/>
          <w:position w:val="0"/>
          <w:sz w:val="19"/>
          <w:szCs w:val="19"/>
          <w:lang w:val="en-US" w:eastAsia="en-US" w:bidi="en-US"/>
        </w:rPr>
        <w:t xml:space="preserve">IKS </w:t>
      </w:r>
      <w:r>
        <w:rPr>
          <w:color w:val="000000"/>
          <w:spacing w:val="0"/>
          <w:w w:val="100"/>
          <w:position w:val="0"/>
          <w:sz w:val="20"/>
          <w:szCs w:val="20"/>
        </w:rPr>
        <w:t>,去</w:t>
      </w:r>
      <w:r>
        <w:rPr>
          <w:color w:val="000000"/>
          <w:spacing w:val="0"/>
          <w:w w:val="100"/>
          <w:position w:val="0"/>
          <w:sz w:val="20"/>
          <w:szCs w:val="20"/>
          <w:lang w:val="zh-CN" w:eastAsia="zh-CN" w:bidi="zh-CN"/>
        </w:rPr>
        <w:t>机冷网响</w:t>
      </w:r>
      <w:r>
        <w:rPr>
          <w:color w:val="000000"/>
          <w:spacing w:val="0"/>
          <w:w w:val="100"/>
          <w:position w:val="0"/>
          <w:sz w:val="19"/>
          <w:szCs w:val="19"/>
          <w:lang w:val="en-US" w:eastAsia="en-US" w:bidi="en-US"/>
        </w:rPr>
        <w:t>Sit.mp4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Q</w:t>
      </w:r>
      <w:r>
        <w:rPr>
          <w:color w:val="000000"/>
          <w:spacing w:val="0"/>
          <w:w w:val="100"/>
          <w:position w:val="0"/>
          <w:sz w:val="20"/>
          <w:szCs w:val="20"/>
        </w:rPr>
        <w:t>深入浅出</w:t>
      </w:r>
      <w:r>
        <w:rPr>
          <w:color w:val="000000"/>
          <w:spacing w:val="0"/>
          <w:w w:val="100"/>
          <w:position w:val="0"/>
          <w:sz w:val="19"/>
          <w:szCs w:val="19"/>
          <w:lang w:val="en-US" w:eastAsia="en-US" w:bidi="en-US"/>
        </w:rPr>
        <w:t>UD*</w:t>
      </w:r>
      <w:r>
        <w:rPr>
          <w:color w:val="000000"/>
          <w:spacing w:val="0"/>
          <w:w w:val="100"/>
          <w:position w:val="0"/>
          <w:sz w:val="20"/>
          <w:szCs w:val="20"/>
        </w:rPr>
        <w:t>原理及瞄分片方法</w:t>
      </w:r>
      <w:r>
        <w:rPr>
          <w:color w:val="000000"/>
          <w:spacing w:val="0"/>
          <w:w w:val="100"/>
          <w:position w:val="0"/>
          <w:sz w:val="19"/>
          <w:szCs w:val="19"/>
          <w:lang w:val="en-US" w:eastAsia="en-US" w:bidi="en-US"/>
        </w:rPr>
        <w:t>.mp4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D</w:t>
      </w:r>
      <w:r>
        <w:rPr>
          <w:color w:val="000000"/>
          <w:spacing w:val="0"/>
          <w:w w:val="100"/>
          <w:position w:val="0"/>
          <w:sz w:val="20"/>
          <w:szCs w:val="20"/>
        </w:rPr>
        <w:t>线側朝</w:t>
      </w:r>
      <w:r>
        <w:rPr>
          <w:color w:val="000000"/>
          <w:spacing w:val="0"/>
          <w:w w:val="100"/>
          <w:position w:val="0"/>
          <w:sz w:val="19"/>
          <w:szCs w:val="19"/>
          <w:lang w:val="en-US" w:eastAsia="en-US" w:bidi="en-US"/>
        </w:rPr>
        <w:t>mp4</w:t>
      </w:r>
    </w:p>
    <w:p>
      <w:pPr>
        <w:pStyle w:val="5"/>
        <w:keepNext w:val="0"/>
        <w:keepLines w:val="0"/>
        <w:widowControl w:val="0"/>
        <w:shd w:val="clear" w:color="auto" w:fill="auto"/>
        <w:bidi w:val="0"/>
        <w:spacing w:before="0" w:after="180" w:line="240" w:lineRule="auto"/>
        <w:ind w:left="1260" w:right="0" w:firstLine="0"/>
        <w:jc w:val="left"/>
        <w:rPr>
          <w:sz w:val="19"/>
          <w:szCs w:val="19"/>
        </w:rPr>
      </w:pPr>
      <w:r>
        <w:rPr>
          <w:color w:val="8183EF"/>
          <w:spacing w:val="0"/>
          <w:w w:val="100"/>
          <w:position w:val="0"/>
          <w:sz w:val="19"/>
          <w:szCs w:val="19"/>
          <w:lang w:val="en-US" w:eastAsia="en-US" w:bidi="en-US"/>
        </w:rPr>
        <w:t>D</w:t>
      </w:r>
      <w:r>
        <w:rPr>
          <w:color w:val="000000"/>
          <w:spacing w:val="0"/>
          <w:w w:val="100"/>
          <w:position w:val="0"/>
          <w:sz w:val="20"/>
          <w:szCs w:val="20"/>
        </w:rPr>
        <w:t>后台齢選程挂了毎么办</w:t>
      </w:r>
      <w:r>
        <w:rPr>
          <w:color w:val="000000"/>
          <w:spacing w:val="0"/>
          <w:w w:val="100"/>
          <w:position w:val="0"/>
          <w:sz w:val="19"/>
          <w:szCs w:val="19"/>
          <w:lang w:val="en-US" w:eastAsia="en-US" w:bidi="en-US"/>
        </w:rPr>
        <w:t>.mp4</w:t>
      </w:r>
    </w:p>
    <w:sectPr>
      <w:headerReference r:id="rId13" w:type="default"/>
      <w:footnotePr>
        <w:numFmt w:val="decimal"/>
      </w:footnotePr>
      <w:type w:val="continuous"/>
      <w:pgSz w:w="11900" w:h="16840"/>
      <w:pgMar w:top="1372" w:right="1594" w:bottom="1473" w:left="1799" w:header="0" w:footer="1045"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2650490</wp:posOffset>
              </wp:positionH>
              <wp:positionV relativeFrom="page">
                <wp:posOffset>552450</wp:posOffset>
              </wp:positionV>
              <wp:extent cx="2228850" cy="257175"/>
              <wp:effectExtent l="0" t="0" r="0" b="0"/>
              <wp:wrapNone/>
              <wp:docPr id="1" name="Shape 1"/>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20"/>
                              <w:szCs w:val="20"/>
                            </w:rPr>
                            <w:t>更多、更全大厂面试姿料加</w:t>
                          </w:r>
                          <w:r>
                            <w:rPr>
                              <w:rFonts w:ascii="宋体" w:hAnsi="宋体" w:eastAsia="宋体" w:cs="宋体"/>
                              <w:color w:val="000000"/>
                              <w:spacing w:val="0"/>
                              <w:w w:val="100"/>
                              <w:position w:val="0"/>
                              <w:sz w:val="19"/>
                              <w:szCs w:val="19"/>
                              <w:lang w:val="en-US" w:eastAsia="en-US" w:bidi="en-US"/>
                            </w:rPr>
                            <w:t>Q</w:t>
                          </w:r>
                          <w:r>
                            <w:rPr>
                              <w:rFonts w:ascii="宋体" w:hAnsi="宋体" w:eastAsia="宋体" w:cs="宋体"/>
                              <w:color w:val="000000"/>
                              <w:spacing w:val="0"/>
                              <w:w w:val="100"/>
                              <w:position w:val="0"/>
                              <w:sz w:val="20"/>
                              <w:szCs w:val="20"/>
                            </w:rPr>
                            <w:t>群：</w:t>
                          </w:r>
                          <w:r>
                            <w:rPr>
                              <w:rFonts w:ascii="宋体" w:hAnsi="宋体" w:eastAsia="宋体" w:cs="宋体"/>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1" o:spid="_x0000_s1026" o:spt="202" type="#_x0000_t202" style="position:absolute;left:0pt;margin-left:208.7pt;margin-top:43.5pt;height:20.25pt;width:175.5pt;mso-position-horizontal-relative:page;mso-position-vertical-relative:page;mso-wrap-style:none;z-index:-440400896;mso-width-relative:page;mso-height-relative:page;" filled="f" stroked="f" coordsize="21600,21600" o:gfxdata="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ObgJnXjhaeJnKVtmaIWBDHa+BetL4&#10;FcbcNueRklnxqKPLT9LCqE7GXm7GqjExScm6rjebNZUk1er1w+phnWGqt69DxPSswLEctDzS4oqf&#10;4vwN09R6bcnDPDwZa3M+U5yo5CiNh3Hmd4DuQrQH2m3LPV1lzuyLJ+vyNbgG8Roc5iCDY/hySjSg&#10;zM2oE9Q8jBZRmM+XJm/67/fS9faj7P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j3SkmdYAAAAK&#10;AQAADwAAAAAAAAABACAAAAAiAAAAZHJzL2Rvd25yZXYueG1sUEsBAhQAFAAAAAgAh07iQA+XoxOs&#10;AQAAcAMAAA4AAAAAAAAAAQAgAAAAJQEAAGRycy9lMm9Eb2MueG1sUEsFBgAAAAAGAAYAWQEAAEMF&#10;AAAAAA==&#10;">
              <v:fill on="f" focussize="0,0"/>
              <v:stroke on="f"/>
              <v:imagedata o:title=""/>
              <o:lock v:ext="edit" aspectratio="f"/>
              <v:textbox inset="0mm,0mm,0mm,0mm" style="mso-fit-shape-to-text:t;">
                <w:txbxContent>
                  <w:p>
                    <w:pPr>
                      <w:pStyle w:val="9"/>
                      <w:keepNext w:val="0"/>
                      <w:keepLines w:val="0"/>
                      <w:widowControl w:val="0"/>
                      <w:shd w:val="clear" w:color="auto" w:fill="auto"/>
                      <w:bidi w:val="0"/>
                      <w:spacing w:before="0" w:after="0" w:line="240" w:lineRule="auto"/>
                      <w:ind w:left="0" w:right="0" w:firstLine="0"/>
                      <w:jc w:val="left"/>
                    </w:pPr>
                    <w:r>
                      <w:rPr>
                        <w:rFonts w:ascii="宋体" w:hAnsi="宋体" w:eastAsia="宋体" w:cs="宋体"/>
                        <w:color w:val="000000"/>
                        <w:spacing w:val="0"/>
                        <w:w w:val="100"/>
                        <w:position w:val="0"/>
                      </w:rPr>
                      <w:t>零声学「謐理出品</w:t>
                    </w:r>
                  </w:p>
                  <w:p>
                    <w:pPr>
                      <w:pStyle w:val="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20"/>
                        <w:szCs w:val="20"/>
                      </w:rPr>
                      <w:t>更多、更全大厂面试姿料加</w:t>
                    </w:r>
                    <w:r>
                      <w:rPr>
                        <w:rFonts w:ascii="宋体" w:hAnsi="宋体" w:eastAsia="宋体" w:cs="宋体"/>
                        <w:color w:val="000000"/>
                        <w:spacing w:val="0"/>
                        <w:w w:val="100"/>
                        <w:position w:val="0"/>
                        <w:sz w:val="19"/>
                        <w:szCs w:val="19"/>
                        <w:lang w:val="en-US" w:eastAsia="en-US" w:bidi="en-US"/>
                      </w:rPr>
                      <w:t>Q</w:t>
                    </w:r>
                    <w:r>
                      <w:rPr>
                        <w:rFonts w:ascii="宋体" w:hAnsi="宋体" w:eastAsia="宋体" w:cs="宋体"/>
                        <w:color w:val="000000"/>
                        <w:spacing w:val="0"/>
                        <w:w w:val="100"/>
                        <w:position w:val="0"/>
                        <w:sz w:val="20"/>
                        <w:szCs w:val="20"/>
                      </w:rPr>
                      <w:t>群：</w:t>
                    </w:r>
                    <w:r>
                      <w:rPr>
                        <w:rFonts w:ascii="宋体" w:hAnsi="宋体" w:eastAsia="宋体" w:cs="宋体"/>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1136015</wp:posOffset>
              </wp:positionH>
              <wp:positionV relativeFrom="page">
                <wp:posOffset>861695</wp:posOffset>
              </wp:positionV>
              <wp:extent cx="5267325" cy="0"/>
              <wp:effectExtent l="0" t="0" r="0" b="0"/>
              <wp:wrapNone/>
              <wp:docPr id="3" name="Shape 3"/>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3" o:spid="_x0000_s1026" o:spt="32" type="#_x0000_t32" style="position:absolute;left:0pt;margin-left:89.45pt;margin-top:67.85pt;height:0pt;width:414.75pt;mso-position-horizontal-relative:page;mso-position-vertical-relative:page;z-index:-503315456;mso-width-relative:page;mso-height-relative:page;" filled="f" stroked="t" coordsize="21600,21600" o:gfxdata="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Uy1vydcAAAAMAQAADwAA&#10;AAAAAAABACAAAAAiAAAAZHJzL2Rvd25yZXYueG1sUEsBAhQAFAAAAAgAh07iQMiwdf2lAQAAWgMA&#10;AA4AAAAAAAAAAQAgAAAAJgEAAGRycy9lMm9Eb2MueG1sUEsFBgAAAAAGAAYAWQEAAD0FA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2660015</wp:posOffset>
              </wp:positionH>
              <wp:positionV relativeFrom="page">
                <wp:posOffset>552450</wp:posOffset>
              </wp:positionV>
              <wp:extent cx="2228850" cy="257175"/>
              <wp:effectExtent l="0" t="0" r="0" b="0"/>
              <wp:wrapNone/>
              <wp:docPr id="8" name="Shape 8"/>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更多、更全大厂面试姿料加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8" o:spid="_x0000_s1026" o:spt="202" type="#_x0000_t202" style="position:absolute;left:0pt;margin-left:209.45pt;margin-top:43.5pt;height:20.25pt;width:175.5pt;mso-position-horizontal-relative:page;mso-position-vertical-relative:page;mso-wrap-style:none;z-index:-440400896;mso-width-relative:page;mso-height-relative:page;" filled="f" stroked="f" coordsize="21600,21600" o:gfxdata="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Ip2QNYAAAAK&#10;AQAADwAAAAAAAAABACAAAAAiAAAAZHJzL2Rvd25yZXYueG1sUEsBAhQAFAAAAAgAh07iQDYfRW+s&#10;AQAAcAMAAA4AAAAAAAAAAQAgAAAAJQEAAGRycy9lMm9Eb2MueG1sUEsFBgAAAAAGAAYAWQEAAEMF&#10;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更多、更全大厂面试姿料加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1145540</wp:posOffset>
              </wp:positionH>
              <wp:positionV relativeFrom="page">
                <wp:posOffset>861695</wp:posOffset>
              </wp:positionV>
              <wp:extent cx="5267325" cy="0"/>
              <wp:effectExtent l="0" t="0" r="0" b="0"/>
              <wp:wrapNone/>
              <wp:docPr id="10" name="Shape 10"/>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0" o:spid="_x0000_s1026" o:spt="32" type="#_x0000_t32" style="position:absolute;left:0pt;margin-left:90.2pt;margin-top:67.85pt;height:0pt;width:414.75pt;mso-position-horizontal-relative:page;mso-position-vertical-relative:page;z-index:-503315456;mso-width-relative:page;mso-height-relative:page;" filled="f" stroked="t" coordsize="21600,21600" o:gfxdata="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qK4Qx9cAAAAMAQAADwAA&#10;AAAAAAABACAAAAAiAAAAZHJzL2Rvd25yZXYueG1sUEsBAhQAFAAAAAgAh07iQBEgqjWlAQAAXAMA&#10;AA4AAAAAAAAAAQAgAAAAJgEAAGRycy9lMm9Eb2MueG1sUEsFBgAAAAAGAAYAWQEAAD0FAAAAAA==&#10;">
              <v:fill on="f" focussize="0,0"/>
              <v:stroke weight="1pt" color="#FFFFFF" joinstyle="round"/>
              <v:imagedata o:title=""/>
              <o:lock v:ext="edit" aspectratio="f"/>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2649855</wp:posOffset>
              </wp:positionH>
              <wp:positionV relativeFrom="page">
                <wp:posOffset>553720</wp:posOffset>
              </wp:positionV>
              <wp:extent cx="2238375" cy="257175"/>
              <wp:effectExtent l="0" t="0" r="0" b="0"/>
              <wp:wrapNone/>
              <wp:docPr id="13" name="Shape 13"/>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更多、更全大厂面试一料加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13" o:spid="_x0000_s1026" o:spt="202" type="#_x0000_t202" style="position:absolute;left:0pt;margin-left:208.65pt;margin-top:43.6pt;height:20.25pt;width:176.25pt;mso-position-horizontal-relative:page;mso-position-vertical-relative:page;mso-wrap-style:none;z-index:-440400896;mso-width-relative:page;mso-height-relative:page;" filled="f" stroked="f" coordsize="21600,21600" o:gfxdata="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fSv6D1gAA&#10;AAoBAAAPAAAAAAAAAAEAIAAAACIAAABkcnMvZG93bnJldi54bWxQSwECFAAUAAAACACHTuJA/+Xp&#10;WK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更多、更全大厂面试一料加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1144905</wp:posOffset>
              </wp:positionH>
              <wp:positionV relativeFrom="page">
                <wp:posOffset>862965</wp:posOffset>
              </wp:positionV>
              <wp:extent cx="5267325" cy="0"/>
              <wp:effectExtent l="0" t="0" r="0" b="0"/>
              <wp:wrapNone/>
              <wp:docPr id="15" name="Shape 1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15" o:spid="_x0000_s1026" o:spt="32" type="#_x0000_t32" style="position:absolute;left:0pt;margin-left:90.15pt;margin-top:67.95pt;height:0pt;width:414.75pt;mso-position-horizontal-relative:page;mso-position-vertical-relative:page;z-index:-503315456;mso-width-relative:page;mso-height-relative:page;" filled="f" stroked="t" coordsize="21600,21600" o:gfxdata="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BiXe71gAAAAwBAAAPAAAA&#10;AAAAAAEAIAAAACIAAABkcnMvZG93bnJldi54bWxQSwECFAAUAAAACACHTuJAdpaEsqUBAABcAwAA&#10;DgAAAAAAAAABACAAAAAlAQAAZHJzL2Uyb0RvYy54bWxQSwUGAAAAAAYABgBZAQAAPAUAAAAA&#10;">
              <v:fill on="f" focussize="0,0"/>
              <v:stroke weight="1pt" color="#FFFFFF" joinstyle="round"/>
              <v:imagedata o:title=""/>
              <o:lock v:ext="edit" aspectratio="f"/>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2653665</wp:posOffset>
              </wp:positionH>
              <wp:positionV relativeFrom="page">
                <wp:posOffset>554990</wp:posOffset>
              </wp:positionV>
              <wp:extent cx="2238375" cy="257175"/>
              <wp:effectExtent l="0" t="0" r="0" b="0"/>
              <wp:wrapNone/>
              <wp:docPr id="20" name="Shape 20"/>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更多、更全大厂面试斐料加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20" o:spid="_x0000_s1026" o:spt="202" type="#_x0000_t202" style="position:absolute;left:0pt;margin-left:208.95pt;margin-top:43.7pt;height:20.25pt;width:176.25pt;mso-position-horizontal-relative:page;mso-position-vertical-relative:page;mso-wrap-style:none;z-index:-440400896;mso-width-relative:page;mso-height-relative:page;" filled="f" stroked="f" coordsize="21600,21600" o:gfxdata="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XGOdnVAAAA&#10;CgEAAA8AAAAAAAAAAQAgAAAAIgAAAGRycy9kb3ducmV2LnhtbFBLAQIUABQAAAAIAIdO4kDVQlli&#10;rgEAAHIDAAAOAAAAAAAAAAEAIAAAACQBAABkcnMvZTJvRG9jLnhtbFBLBQYAAAAABgAGAFkBAABE&#10;BQ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更多、更全大厂面试斐料加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1148715</wp:posOffset>
              </wp:positionH>
              <wp:positionV relativeFrom="page">
                <wp:posOffset>889635</wp:posOffset>
              </wp:positionV>
              <wp:extent cx="5267325" cy="0"/>
              <wp:effectExtent l="0" t="0" r="0" b="0"/>
              <wp:wrapNone/>
              <wp:docPr id="22" name="Shape 22"/>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22" o:spid="_x0000_s1026" o:spt="32" type="#_x0000_t32" style="position:absolute;left:0pt;margin-left:90.45pt;margin-top:70.05pt;height:0pt;width:414.75pt;mso-position-horizontal-relative:page;mso-position-vertical-relative:page;z-index:-503315456;mso-width-relative:page;mso-height-relative:page;" filled="f" stroked="t" coordsize="21600,21600" o:gfxdata="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xKIMfXAAAADAEAAA8A&#10;AAAAAAAAAQAgAAAAIgAAAGRycy9kb3ducmV2LnhtbFBLAQIUABQAAAAIAIdO4kCDIqabpgEAAFwD&#10;AAAOAAAAAAAAAAEAIAAAACYBAABkcnMvZTJvRG9jLnhtbFBLBQYAAAAABgAGAFkBAAA+BQAAAAA=&#10;">
              <v:fill on="f" focussize="0,0"/>
              <v:stroke weight="1pt" color="#FFFFFF" joinstyle="round"/>
              <v:imagedata o:title=""/>
              <o:lock v:ext="edit" aspectratio="f"/>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2663190</wp:posOffset>
              </wp:positionH>
              <wp:positionV relativeFrom="page">
                <wp:posOffset>564515</wp:posOffset>
              </wp:positionV>
              <wp:extent cx="2228850" cy="247650"/>
              <wp:effectExtent l="0" t="0" r="0" b="0"/>
              <wp:wrapNone/>
              <wp:docPr id="23" name="Shape 23"/>
              <wp:cNvGraphicFramePr/>
              <a:graphic xmlns:a="http://schemas.openxmlformats.org/drawingml/2006/main">
                <a:graphicData uri="http://schemas.microsoft.com/office/word/2010/wordprocessingShape">
                  <wps:wsp>
                    <wps:cNvSpPr txBox="1"/>
                    <wps:spPr>
                      <a:xfrm>
                        <a:off x="0" y="0"/>
                        <a:ext cx="2228850" cy="247650"/>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零声字</w:t>
                          </w:r>
                          <w:r>
                            <w:rPr>
                              <w:color w:val="000000"/>
                              <w:spacing w:val="0"/>
                              <w:w w:val="100"/>
                              <w:position w:val="0"/>
                              <w:sz w:val="19"/>
                              <w:szCs w:val="19"/>
                              <w:lang w:val="en-US" w:eastAsia="en-US" w:bidi="en-US"/>
                            </w:rPr>
                            <w:t>P</w:t>
                          </w:r>
                          <w:r>
                            <w:rPr>
                              <w:color w:val="000000"/>
                              <w:spacing w:val="0"/>
                              <w:w w:val="100"/>
                              <w:position w:val="0"/>
                            </w:rPr>
                            <w:t>蜂理出品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更多、更全大厂面试姿料加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23" o:spid="_x0000_s1026" o:spt="202" type="#_x0000_t202" style="position:absolute;left:0pt;margin-left:209.7pt;margin-top:44.45pt;height:19.5pt;width:175.5pt;mso-position-horizontal-relative:page;mso-position-vertical-relative:page;mso-wrap-style:none;z-index:-440400896;mso-width-relative:page;mso-height-relative:page;" filled="f" stroked="f" coordsize="21600,21600" o:gfxdata="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ocNSF1gAA&#10;AAoBAAAPAAAAAAAAAAEAIAAAACIAAABkcnMvZG93bnJldi54bWxQSwECFAAUAAAACACHTuJAJFvp&#10;G6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零声字</w:t>
                    </w:r>
                    <w:r>
                      <w:rPr>
                        <w:color w:val="000000"/>
                        <w:spacing w:val="0"/>
                        <w:w w:val="100"/>
                        <w:position w:val="0"/>
                        <w:sz w:val="19"/>
                        <w:szCs w:val="19"/>
                        <w:lang w:val="en-US" w:eastAsia="en-US" w:bidi="en-US"/>
                      </w:rPr>
                      <w:t>P</w:t>
                    </w:r>
                    <w:r>
                      <w:rPr>
                        <w:color w:val="000000"/>
                        <w:spacing w:val="0"/>
                        <w:w w:val="100"/>
                        <w:position w:val="0"/>
                      </w:rPr>
                      <w:t>蜂理出品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更多、更全大厂面试姿料加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1148715</wp:posOffset>
              </wp:positionH>
              <wp:positionV relativeFrom="page">
                <wp:posOffset>864235</wp:posOffset>
              </wp:positionV>
              <wp:extent cx="5267325" cy="0"/>
              <wp:effectExtent l="0" t="0" r="0" b="0"/>
              <wp:wrapNone/>
              <wp:docPr id="25" name="Shape 25"/>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25" o:spid="_x0000_s1026" o:spt="32" type="#_x0000_t32" style="position:absolute;left:0pt;margin-left:90.45pt;margin-top:68.05pt;height:0pt;width:414.75pt;mso-position-horizontal-relative:page;mso-position-vertical-relative:page;z-index:-503315456;mso-width-relative:page;mso-height-relative:page;" filled="f" stroked="t" coordsize="21600,21600" o:gfxdata="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RnZ6s1gAAAAwBAAAPAAAA&#10;AAAAAAEAIAAAACIAAABkcnMvZG93bnJldi54bWxQSwECFAAUAAAACACHTuJAciKbSqUBAABcAwAA&#10;DgAAAAAAAAABACAAAAAlAQAAZHJzL2Uyb0RvYy54bWxQSwUGAAAAAAYABgBZAQAAPAUAAAAA&#10;">
              <v:fill on="f" focussize="0,0"/>
              <v:stroke weight="1pt" color="#FFFFFF" joinstyle="round"/>
              <v:imagedata o:title=""/>
              <o:lock v:ext="edit" aspectratio="f"/>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2653665</wp:posOffset>
              </wp:positionH>
              <wp:positionV relativeFrom="page">
                <wp:posOffset>554990</wp:posOffset>
              </wp:positionV>
              <wp:extent cx="2238375" cy="257175"/>
              <wp:effectExtent l="0" t="0" r="0" b="0"/>
              <wp:wrapNone/>
              <wp:docPr id="26" name="Shape 26"/>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更多、更全大厂面试斐料加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26" o:spid="_x0000_s1026" o:spt="202" type="#_x0000_t202" style="position:absolute;left:0pt;margin-left:208.95pt;margin-top:43.7pt;height:20.25pt;width:176.25pt;mso-position-horizontal-relative:page;mso-position-vertical-relative:page;mso-wrap-style:none;z-index:-440400896;mso-width-relative:page;mso-height-relative:page;" filled="f" stroked="f" coordsize="21600,21600" o:gfxdata="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lxjnZ1QAA&#10;AAoBAAAPAAAAAAAAAAEAIAAAACIAAABkcnMvZG93bnJldi54bWxQSwECFAAUAAAACACHTuJAVg+I&#10;Y68BAAByAwAADgAAAAAAAAABACAAAAAk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FFFFFF"/>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更多、更全大厂面试斐料加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1148715</wp:posOffset>
              </wp:positionH>
              <wp:positionV relativeFrom="page">
                <wp:posOffset>889635</wp:posOffset>
              </wp:positionV>
              <wp:extent cx="5267325" cy="0"/>
              <wp:effectExtent l="0" t="0" r="0" b="0"/>
              <wp:wrapNone/>
              <wp:docPr id="28" name="Shape 28"/>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28" o:spid="_x0000_s1026" o:spt="32" type="#_x0000_t32" style="position:absolute;left:0pt;margin-left:90.45pt;margin-top:70.05pt;height:0pt;width:414.75pt;mso-position-horizontal-relative:page;mso-position-vertical-relative:page;z-index:-503315456;mso-width-relative:page;mso-height-relative:page;" filled="f" stroked="t" coordsize="21600,21600" o:gfxdata="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xKIMfXAAAADAEAAA8A&#10;AAAAAAAAAQAgAAAAIgAAAGRycy9kb3ducmV2LnhtbFBLAQIUABQAAAAIAIdO4kAMSIpOpgEAAFwD&#10;AAAOAAAAAAAAAAEAIAAAACYBAABkcnMvZTJvRG9jLnhtbFBLBQYAAAAABgAGAFkBAAA+BQAAAAA=&#10;">
              <v:fill on="f" focussize="0,0"/>
              <v:stroke weight="1pt" color="#FFFFFF" joinstyle="round"/>
              <v:imagedata o:title=""/>
              <o:lock v:ext="edit" aspectratio="f"/>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2677795</wp:posOffset>
              </wp:positionH>
              <wp:positionV relativeFrom="page">
                <wp:posOffset>555625</wp:posOffset>
              </wp:positionV>
              <wp:extent cx="2228850" cy="257175"/>
              <wp:effectExtent l="0" t="0" r="0" b="0"/>
              <wp:wrapNone/>
              <wp:docPr id="50" name="Shape 50"/>
              <wp:cNvGraphicFramePr/>
              <a:graphic xmlns:a="http://schemas.openxmlformats.org/drawingml/2006/main">
                <a:graphicData uri="http://schemas.microsoft.com/office/word/2010/wordprocessingShape">
                  <wps:wsp>
                    <wps:cNvSpPr txBox="1"/>
                    <wps:spPr>
                      <a:xfrm>
                        <a:off x="0" y="0"/>
                        <a:ext cx="2228850"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更多、更全大厂面试姿料加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50" o:spid="_x0000_s1026" o:spt="202" type="#_x0000_t202" style="position:absolute;left:0pt;margin-left:210.85pt;margin-top:43.75pt;height:20.25pt;width:175.5pt;mso-position-horizontal-relative:page;mso-position-vertical-relative:page;mso-wrap-style:none;z-index:-440400896;mso-width-relative:page;mso-height-relative:page;" filled="f" stroked="f" coordsize="21600,21600" o:gfxdata="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YGf7PNUAAAAK&#10;AQAADwAAAAAAAAABACAAAAAiAAAAZHJzL2Rvd25yZXYueG1sUEsBAhQAFAAAAAgAh07iQPufoIyt&#10;AQAAcgMAAA4AAAAAAAAAAQAgAAAAJAEAAGRycy9lMm9Eb2MueG1sUEsFBgAAAAAGAAYAWQEAAEMF&#10;A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更多、更全大厂面试姿料加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1163320</wp:posOffset>
              </wp:positionH>
              <wp:positionV relativeFrom="page">
                <wp:posOffset>864870</wp:posOffset>
              </wp:positionV>
              <wp:extent cx="5267325" cy="0"/>
              <wp:effectExtent l="0" t="0" r="0" b="0"/>
              <wp:wrapNone/>
              <wp:docPr id="52" name="Shape 52"/>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52" o:spid="_x0000_s1026" o:spt="32" type="#_x0000_t32" style="position:absolute;left:0pt;margin-left:91.6pt;margin-top:68.1pt;height:0pt;width:414.75pt;mso-position-horizontal-relative:page;mso-position-vertical-relative:page;z-index:-503315456;mso-width-relative:page;mso-height-relative:page;" filled="f" stroked="t" coordsize="21600,21600" o:gfxdata="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kdGChtYAAAAMAQAADwAA&#10;AAAAAAABACAAAAAiAAAAZHJzL2Rvd25yZXYueG1sUEsBAhQAFAAAAAgAh07iQAndzVGmAQAAXAMA&#10;AA4AAAAAAAAAAQAgAAAAJQEAAGRycy9lMm9Eb2MueG1sUEsFBgAAAAAGAAYAWQEAAD0FAAAAAA==&#10;">
              <v:fill on="f" focussize="0,0"/>
              <v:stroke weight="1pt" color="#FFFFFF" joinstyle="round"/>
              <v:imagedata o:title=""/>
              <o:lock v:ext="edit" aspectratio="f"/>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2709545</wp:posOffset>
              </wp:positionH>
              <wp:positionV relativeFrom="page">
                <wp:posOffset>550545</wp:posOffset>
              </wp:positionV>
              <wp:extent cx="2238375" cy="257175"/>
              <wp:effectExtent l="0" t="0" r="0" b="0"/>
              <wp:wrapNone/>
              <wp:docPr id="57" name="Shape 57"/>
              <wp:cNvGraphicFramePr/>
              <a:graphic xmlns:a="http://schemas.openxmlformats.org/drawingml/2006/main">
                <a:graphicData uri="http://schemas.microsoft.com/office/word/2010/wordprocessingShape">
                  <wps:wsp>
                    <wps:cNvSpPr txBox="1"/>
                    <wps:spPr>
                      <a:xfrm>
                        <a:off x="0" y="0"/>
                        <a:ext cx="2238375" cy="257175"/>
                      </a:xfrm>
                      <a:prstGeom prst="rect">
                        <a:avLst/>
                      </a:prstGeom>
                      <a:noFill/>
                    </wps:spPr>
                    <wps:txbx>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更多、更全大厂面试斐料加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wps:txbx>
                    <wps:bodyPr wrap="none" lIns="0" tIns="0" rIns="0" bIns="0">
                      <a:spAutoFit/>
                    </wps:bodyPr>
                  </wps:wsp>
                </a:graphicData>
              </a:graphic>
            </wp:anchor>
          </w:drawing>
        </mc:Choice>
        <mc:Fallback>
          <w:pict>
            <v:shape id="Shape 57" o:spid="_x0000_s1026" o:spt="202" type="#_x0000_t202" style="position:absolute;left:0pt;margin-left:213.35pt;margin-top:43.35pt;height:20.25pt;width:176.25pt;mso-position-horizontal-relative:page;mso-position-vertical-relative:page;mso-wrap-style:none;z-index:-440400896;mso-width-relative:page;mso-height-relative:page;" filled="f" stroked="f" coordsize="21600,21600" o:gfxdata="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yp3LL1gAA&#10;AAoBAAAPAAAAAAAAAAEAIAAAACIAAABkcnMvZG93bnJldi54bWxQSwECFAAUAAAACACHTuJAWGyH&#10;t64BAAByAwAADgAAAAAAAAABACAAAAAlAQAAZHJzL2Uyb0RvYy54bWxQSwUGAAAAAAYABgBZAQAA&#10;RQUAAAAA&#10;">
              <v:fill on="f" focussize="0,0"/>
              <v:stroke on="f"/>
              <v:imagedata o:title=""/>
              <o:lock v:ext="edit" aspectratio="f"/>
              <v:textbox inset="0mm,0mm,0mm,0mm" style="mso-fit-shape-to-text:t;">
                <w:txbxContent>
                  <w:p>
                    <w:pPr>
                      <w:pStyle w:val="13"/>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零声学「謐理出品</w:t>
                    </w:r>
                  </w:p>
                  <w:p>
                    <w:pPr>
                      <w:pStyle w:val="13"/>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更多、更全大厂面试斐料加</w:t>
                    </w:r>
                    <w:r>
                      <w:rPr>
                        <w:color w:val="000000"/>
                        <w:spacing w:val="0"/>
                        <w:w w:val="100"/>
                        <w:position w:val="0"/>
                        <w:sz w:val="19"/>
                        <w:szCs w:val="19"/>
                        <w:lang w:val="en-US" w:eastAsia="en-US" w:bidi="en-US"/>
                      </w:rPr>
                      <w:t>Q</w:t>
                    </w:r>
                    <w:r>
                      <w:rPr>
                        <w:color w:val="000000"/>
                        <w:spacing w:val="0"/>
                        <w:w w:val="100"/>
                        <w:position w:val="0"/>
                        <w:sz w:val="20"/>
                        <w:szCs w:val="20"/>
                      </w:rPr>
                      <w:t>群：</w:t>
                    </w:r>
                    <w:r>
                      <w:rPr>
                        <w:color w:val="000000"/>
                        <w:spacing w:val="0"/>
                        <w:w w:val="100"/>
                        <w:position w:val="0"/>
                        <w:sz w:val="19"/>
                        <w:szCs w:val="19"/>
                      </w:rPr>
                      <w:t>762073882</w:t>
                    </w:r>
                  </w:p>
                </w:txbxContent>
              </v:textbox>
            </v:shape>
          </w:pict>
        </mc:Fallback>
      </mc:AlternateContent>
    </w:r>
    <w:r>
      <mc:AlternateContent>
        <mc:Choice Requires="wps">
          <w:drawing>
            <wp:anchor distT="0" distB="0" distL="114300" distR="114300" simplePos="0" relativeHeight="1024" behindDoc="1" locked="0" layoutInCell="1" allowOverlap="1">
              <wp:simplePos x="0" y="0"/>
              <wp:positionH relativeFrom="page">
                <wp:posOffset>1204595</wp:posOffset>
              </wp:positionH>
              <wp:positionV relativeFrom="page">
                <wp:posOffset>859790</wp:posOffset>
              </wp:positionV>
              <wp:extent cx="5267325" cy="0"/>
              <wp:effectExtent l="0" t="0" r="0" b="0"/>
              <wp:wrapNone/>
              <wp:docPr id="59" name="Shape 59"/>
              <wp:cNvGraphicFramePr/>
              <a:graphic xmlns:a="http://schemas.openxmlformats.org/drawingml/2006/main">
                <a:graphicData uri="http://schemas.microsoft.com/office/word/2010/wordprocessingShape">
                  <wps:wsp>
                    <wps:cNvCnPr/>
                    <wps:spPr>
                      <a:xfrm>
                        <a:off x="0" y="0"/>
                        <a:ext cx="5267325" cy="0"/>
                      </a:xfrm>
                      <a:prstGeom prst="straightConnector1">
                        <a:avLst/>
                      </a:prstGeom>
                      <a:ln w="12700">
                        <a:solidFill>
                          <a:srgbClr val="FFFFFF"/>
                        </a:solidFill>
                      </a:ln>
                    </wps:spPr>
                    <wps:bodyPr/>
                  </wps:wsp>
                </a:graphicData>
              </a:graphic>
            </wp:anchor>
          </w:drawing>
        </mc:Choice>
        <mc:Fallback>
          <w:pict>
            <v:shape id="Shape 59" o:spid="_x0000_s1026" o:spt="32" type="#_x0000_t32" style="position:absolute;left:0pt;margin-left:94.85pt;margin-top:67.7pt;height:0pt;width:414.75pt;mso-position-horizontal-relative:page;mso-position-vertical-relative:page;z-index:-503315456;mso-width-relative:page;mso-height-relative:page;" filled="f" stroked="t" coordsize="21600,21600" o:gfxdata="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c7V7qtgAAAAMAQAA&#10;DwAAAAAAAAABACAAAAAiAAAAZHJzL2Rvd25yZXYueG1sUEsBAhQAFAAAAAgAh07iQM1s6K+nAQAA&#10;XAMAAA4AAAAAAAAAAQAgAAAAJwEAAGRycy9lMm9Eb2MueG1sUEsFBgAAAAAGAAYAWQEAAEAFAAAA&#10;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1FADE"/>
    <w:multiLevelType w:val="singleLevel"/>
    <w:tmpl w:val="8461FADE"/>
    <w:lvl w:ilvl="0" w:tentative="0">
      <w:start w:val="51"/>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1">
    <w:nsid w:val="9239341B"/>
    <w:multiLevelType w:val="singleLevel"/>
    <w:tmpl w:val="9239341B"/>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nsid w:val="9288B902"/>
    <w:multiLevelType w:val="singleLevel"/>
    <w:tmpl w:val="9288B902"/>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3">
    <w:nsid w:val="9C8AC8EF"/>
    <w:multiLevelType w:val="singleLevel"/>
    <w:tmpl w:val="9C8AC8EF"/>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4">
    <w:nsid w:val="B0F1ACD9"/>
    <w:multiLevelType w:val="singleLevel"/>
    <w:tmpl w:val="B0F1ACD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5">
    <w:nsid w:val="B5E306ED"/>
    <w:multiLevelType w:val="singleLevel"/>
    <w:tmpl w:val="B5E306ED"/>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6">
    <w:nsid w:val="BE923771"/>
    <w:multiLevelType w:val="singleLevel"/>
    <w:tmpl w:val="BE923771"/>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7">
    <w:nsid w:val="BF205925"/>
    <w:multiLevelType w:val="singleLevel"/>
    <w:tmpl w:val="BF205925"/>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8">
    <w:nsid w:val="C8879AEF"/>
    <w:multiLevelType w:val="singleLevel"/>
    <w:tmpl w:val="C8879AEF"/>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9">
    <w:nsid w:val="CF092B84"/>
    <w:multiLevelType w:val="singleLevel"/>
    <w:tmpl w:val="CF092B84"/>
    <w:lvl w:ilvl="0" w:tentative="0">
      <w:start w:val="4"/>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0">
    <w:nsid w:val="D7F9FE59"/>
    <w:multiLevelType w:val="singleLevel"/>
    <w:tmpl w:val="D7F9FE5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1">
    <w:nsid w:val="DCBA6B53"/>
    <w:multiLevelType w:val="singleLevel"/>
    <w:tmpl w:val="DCBA6B53"/>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2">
    <w:nsid w:val="F4B5D9F5"/>
    <w:multiLevelType w:val="singleLevel"/>
    <w:tmpl w:val="F4B5D9F5"/>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3">
    <w:nsid w:val="0053208E"/>
    <w:multiLevelType w:val="singleLevel"/>
    <w:tmpl w:val="0053208E"/>
    <w:lvl w:ilvl="0" w:tentative="0">
      <w:start w:val="1"/>
      <w:numFmt w:val="decimal"/>
      <w:lvlText w:val="%1."/>
      <w:lvlJc w:val="left"/>
      <w:rPr>
        <w:rFonts w:ascii="Times New Roman" w:hAnsi="Times New Roman" w:eastAsia="Times New Roman" w:cs="Times New Roman"/>
        <w:b w:val="0"/>
        <w:bCs w:val="0"/>
        <w:i w:val="0"/>
        <w:iCs w:val="0"/>
        <w:smallCaps w:val="0"/>
        <w:strike w:val="0"/>
        <w:color w:val="130F2A"/>
        <w:spacing w:val="0"/>
        <w:w w:val="100"/>
        <w:position w:val="0"/>
        <w:sz w:val="30"/>
        <w:szCs w:val="30"/>
        <w:u w:val="none"/>
        <w:shd w:val="clear" w:color="auto" w:fill="auto"/>
        <w:lang w:val="en-US" w:eastAsia="en-US" w:bidi="en-US"/>
      </w:rPr>
    </w:lvl>
  </w:abstractNum>
  <w:abstractNum w:abstractNumId="14">
    <w:nsid w:val="0248C179"/>
    <w:multiLevelType w:val="singleLevel"/>
    <w:tmpl w:val="0248C17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15">
    <w:nsid w:val="03D62ECE"/>
    <w:multiLevelType w:val="singleLevel"/>
    <w:tmpl w:val="03D62ECE"/>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6">
    <w:nsid w:val="0E640482"/>
    <w:multiLevelType w:val="singleLevel"/>
    <w:tmpl w:val="0E640482"/>
    <w:lvl w:ilvl="0" w:tentative="0">
      <w:start w:val="20"/>
      <w:numFmt w:val="decimal"/>
      <w:lvlText w:val="%1."/>
      <w:lvlJc w:val="left"/>
      <w:rPr>
        <w:rFonts w:ascii="Times New Roman" w:hAnsi="Times New Roman" w:eastAsia="Times New Roman" w:cs="Times New Roman"/>
        <w:b w:val="0"/>
        <w:bCs w:val="0"/>
        <w:i w:val="0"/>
        <w:iCs w:val="0"/>
        <w:smallCaps w:val="0"/>
        <w:strike w:val="0"/>
        <w:color w:val="130F2A"/>
        <w:spacing w:val="0"/>
        <w:w w:val="100"/>
        <w:position w:val="0"/>
        <w:sz w:val="30"/>
        <w:szCs w:val="30"/>
        <w:u w:val="none"/>
        <w:shd w:val="clear" w:color="auto" w:fill="auto"/>
        <w:lang w:val="en-US" w:eastAsia="en-US" w:bidi="en-US"/>
      </w:rPr>
    </w:lvl>
  </w:abstractNum>
  <w:abstractNum w:abstractNumId="17">
    <w:nsid w:val="2470EC97"/>
    <w:multiLevelType w:val="singleLevel"/>
    <w:tmpl w:val="2470EC97"/>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8">
    <w:nsid w:val="25B654F3"/>
    <w:multiLevelType w:val="singleLevel"/>
    <w:tmpl w:val="25B654F3"/>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19">
    <w:nsid w:val="2A8F537B"/>
    <w:multiLevelType w:val="singleLevel"/>
    <w:tmpl w:val="2A8F537B"/>
    <w:lvl w:ilvl="0" w:tentative="0">
      <w:start w:val="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0">
    <w:nsid w:val="39A0D9AC"/>
    <w:multiLevelType w:val="singleLevel"/>
    <w:tmpl w:val="39A0D9AC"/>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1">
    <w:nsid w:val="46A08BB8"/>
    <w:multiLevelType w:val="singleLevel"/>
    <w:tmpl w:val="46A08BB8"/>
    <w:lvl w:ilvl="0" w:tentative="0">
      <w:start w:val="2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2">
    <w:nsid w:val="4C1BAE26"/>
    <w:multiLevelType w:val="singleLevel"/>
    <w:tmpl w:val="4C1BAE26"/>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3">
    <w:nsid w:val="4D4DC07F"/>
    <w:multiLevelType w:val="singleLevel"/>
    <w:tmpl w:val="4D4DC07F"/>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4">
    <w:nsid w:val="58765686"/>
    <w:multiLevelType w:val="singleLevel"/>
    <w:tmpl w:val="5876568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5">
    <w:nsid w:val="59ADCABA"/>
    <w:multiLevelType w:val="singleLevel"/>
    <w:tmpl w:val="59ADCABA"/>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6">
    <w:nsid w:val="5A241D34"/>
    <w:multiLevelType w:val="singleLevel"/>
    <w:tmpl w:val="5A241D34"/>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7">
    <w:nsid w:val="60382F6E"/>
    <w:multiLevelType w:val="singleLevel"/>
    <w:tmpl w:val="60382F6E"/>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28">
    <w:nsid w:val="629F7852"/>
    <w:multiLevelType w:val="singleLevel"/>
    <w:tmpl w:val="629F7852"/>
    <w:lvl w:ilvl="0" w:tentative="0">
      <w:start w:val="49"/>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30"/>
        <w:szCs w:val="30"/>
        <w:u w:val="none"/>
        <w:shd w:val="clear" w:color="auto" w:fill="auto"/>
        <w:lang w:val="en-US" w:eastAsia="en-US" w:bidi="en-US"/>
      </w:rPr>
    </w:lvl>
  </w:abstractNum>
  <w:abstractNum w:abstractNumId="29">
    <w:nsid w:val="72183CF9"/>
    <w:multiLevelType w:val="singleLevel"/>
    <w:tmpl w:val="72183CF9"/>
    <w:lvl w:ilvl="0" w:tentative="0">
      <w:start w:val="1"/>
      <w:numFmt w:val="decimalEnclosedCircle"/>
      <w:lvlText w:val="%1"/>
      <w:lvlJc w:val="left"/>
      <w:rPr>
        <w:rFonts w:ascii="宋体" w:hAnsi="宋体" w:eastAsia="宋体" w:cs="宋体"/>
        <w:b w:val="0"/>
        <w:bCs w:val="0"/>
        <w:i w:val="0"/>
        <w:iCs w:val="0"/>
        <w:smallCaps w:val="0"/>
        <w:strike w:val="0"/>
        <w:color w:val="000000"/>
        <w:spacing w:val="0"/>
        <w:w w:val="100"/>
        <w:position w:val="0"/>
        <w:sz w:val="20"/>
        <w:szCs w:val="20"/>
        <w:u w:val="none"/>
        <w:shd w:val="clear" w:color="auto" w:fill="auto"/>
        <w:lang w:val="zh-TW" w:eastAsia="zh-TW" w:bidi="zh-TW"/>
      </w:rPr>
    </w:lvl>
  </w:abstractNum>
  <w:abstractNum w:abstractNumId="30">
    <w:nsid w:val="77ECEA79"/>
    <w:multiLevelType w:val="singleLevel"/>
    <w:tmpl w:val="77ECEA79"/>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1">
    <w:nsid w:val="7C246926"/>
    <w:multiLevelType w:val="singleLevel"/>
    <w:tmpl w:val="7C246926"/>
    <w:lvl w:ilvl="0" w:tentative="0">
      <w:start w:val="1"/>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zh-TW" w:eastAsia="zh-TW" w:bidi="zh-TW"/>
      </w:rPr>
    </w:lvl>
  </w:abstractNum>
  <w:abstractNum w:abstractNumId="32">
    <w:nsid w:val="7DEC2089"/>
    <w:multiLevelType w:val="singleLevel"/>
    <w:tmpl w:val="7DEC2089"/>
    <w:lvl w:ilvl="0" w:tentative="0">
      <w:start w:val="2"/>
      <w:numFmt w:val="decimal"/>
      <w:lvlText w:val="%1."/>
      <w:lvlJc w:val="left"/>
      <w:rPr>
        <w:rFonts w:ascii="宋体" w:hAnsi="宋体" w:eastAsia="宋体" w:cs="宋体"/>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13"/>
  </w:num>
  <w:num w:numId="2">
    <w:abstractNumId w:val="9"/>
  </w:num>
  <w:num w:numId="3">
    <w:abstractNumId w:val="25"/>
  </w:num>
  <w:num w:numId="4">
    <w:abstractNumId w:val="7"/>
  </w:num>
  <w:num w:numId="5">
    <w:abstractNumId w:val="5"/>
  </w:num>
  <w:num w:numId="6">
    <w:abstractNumId w:val="15"/>
  </w:num>
  <w:num w:numId="7">
    <w:abstractNumId w:val="18"/>
  </w:num>
  <w:num w:numId="8">
    <w:abstractNumId w:val="29"/>
  </w:num>
  <w:num w:numId="9">
    <w:abstractNumId w:val="14"/>
  </w:num>
  <w:num w:numId="10">
    <w:abstractNumId w:val="1"/>
  </w:num>
  <w:num w:numId="11">
    <w:abstractNumId w:val="19"/>
  </w:num>
  <w:num w:numId="12">
    <w:abstractNumId w:val="26"/>
  </w:num>
  <w:num w:numId="13">
    <w:abstractNumId w:val="8"/>
  </w:num>
  <w:num w:numId="14">
    <w:abstractNumId w:val="23"/>
  </w:num>
  <w:num w:numId="15">
    <w:abstractNumId w:val="12"/>
  </w:num>
  <w:num w:numId="16">
    <w:abstractNumId w:val="17"/>
  </w:num>
  <w:num w:numId="17">
    <w:abstractNumId w:val="11"/>
  </w:num>
  <w:num w:numId="18">
    <w:abstractNumId w:val="10"/>
  </w:num>
  <w:num w:numId="19">
    <w:abstractNumId w:val="3"/>
  </w:num>
  <w:num w:numId="20">
    <w:abstractNumId w:val="22"/>
  </w:num>
  <w:num w:numId="21">
    <w:abstractNumId w:val="27"/>
  </w:num>
  <w:num w:numId="22">
    <w:abstractNumId w:val="16"/>
  </w:num>
  <w:num w:numId="23">
    <w:abstractNumId w:val="21"/>
  </w:num>
  <w:num w:numId="24">
    <w:abstractNumId w:val="4"/>
  </w:num>
  <w:num w:numId="25">
    <w:abstractNumId w:val="31"/>
  </w:num>
  <w:num w:numId="26">
    <w:abstractNumId w:val="30"/>
  </w:num>
  <w:num w:numId="27">
    <w:abstractNumId w:val="6"/>
  </w:num>
  <w:num w:numId="28">
    <w:abstractNumId w:val="28"/>
  </w:num>
  <w:num w:numId="29">
    <w:abstractNumId w:val="2"/>
  </w:num>
  <w:num w:numId="30">
    <w:abstractNumId w:val="20"/>
  </w:num>
  <w:num w:numId="31">
    <w:abstractNumId w:val="0"/>
  </w:num>
  <w:num w:numId="32">
    <w:abstractNumId w:val="24"/>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29262A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Body text|1_"/>
    <w:basedOn w:val="3"/>
    <w:link w:val="5"/>
    <w:uiPriority w:val="0"/>
    <w:rPr>
      <w:rFonts w:ascii="宋体" w:hAnsi="宋体" w:eastAsia="宋体" w:cs="宋体"/>
      <w:sz w:val="20"/>
      <w:szCs w:val="20"/>
      <w:u w:val="none"/>
      <w:shd w:val="clear" w:color="auto" w:fill="auto"/>
      <w:lang w:val="zh-TW" w:eastAsia="zh-TW" w:bidi="zh-TW"/>
    </w:rPr>
  </w:style>
  <w:style w:type="paragraph" w:customStyle="1" w:styleId="5">
    <w:name w:val="Body text|1"/>
    <w:basedOn w:val="1"/>
    <w:link w:val="4"/>
    <w:uiPriority w:val="0"/>
    <w:pPr>
      <w:widowControl w:val="0"/>
      <w:shd w:val="clear" w:color="auto" w:fill="auto"/>
      <w:spacing w:line="331" w:lineRule="auto"/>
      <w:ind w:firstLine="20"/>
    </w:pPr>
    <w:rPr>
      <w:rFonts w:ascii="宋体" w:hAnsi="宋体" w:eastAsia="宋体" w:cs="宋体"/>
      <w:sz w:val="20"/>
      <w:szCs w:val="20"/>
      <w:u w:val="none"/>
      <w:shd w:val="clear" w:color="auto" w:fill="auto"/>
      <w:lang w:val="zh-TW" w:eastAsia="zh-TW" w:bidi="zh-TW"/>
    </w:rPr>
  </w:style>
  <w:style w:type="character" w:customStyle="1" w:styleId="6">
    <w:name w:val="Heading #1|1_"/>
    <w:basedOn w:val="3"/>
    <w:link w:val="7"/>
    <w:uiPriority w:val="0"/>
    <w:rPr>
      <w:rFonts w:ascii="宋体" w:hAnsi="宋体" w:eastAsia="宋体" w:cs="宋体"/>
      <w:sz w:val="42"/>
      <w:szCs w:val="42"/>
      <w:u w:val="none"/>
      <w:shd w:val="clear" w:color="auto" w:fill="auto"/>
      <w:lang w:val="zh-TW" w:eastAsia="zh-TW" w:bidi="zh-TW"/>
    </w:rPr>
  </w:style>
  <w:style w:type="paragraph" w:customStyle="1" w:styleId="7">
    <w:name w:val="Heading #1|1"/>
    <w:basedOn w:val="1"/>
    <w:link w:val="6"/>
    <w:uiPriority w:val="0"/>
    <w:pPr>
      <w:widowControl w:val="0"/>
      <w:shd w:val="clear" w:color="auto" w:fill="auto"/>
      <w:spacing w:before="500" w:after="580"/>
      <w:jc w:val="center"/>
      <w:outlineLvl w:val="0"/>
    </w:pPr>
    <w:rPr>
      <w:rFonts w:ascii="宋体" w:hAnsi="宋体" w:eastAsia="宋体" w:cs="宋体"/>
      <w:sz w:val="42"/>
      <w:szCs w:val="42"/>
      <w:u w:val="none"/>
      <w:shd w:val="clear" w:color="auto" w:fill="auto"/>
      <w:lang w:val="zh-TW" w:eastAsia="zh-TW" w:bidi="zh-TW"/>
    </w:rPr>
  </w:style>
  <w:style w:type="character" w:customStyle="1" w:styleId="8">
    <w:name w:val="Header or footer|2_"/>
    <w:basedOn w:val="3"/>
    <w:link w:val="9"/>
    <w:uiPriority w:val="0"/>
    <w:rPr>
      <w:sz w:val="20"/>
      <w:szCs w:val="20"/>
      <w:u w:val="none"/>
      <w:shd w:val="clear" w:color="auto" w:fill="auto"/>
      <w:lang w:val="zh-TW" w:eastAsia="zh-TW" w:bidi="zh-TW"/>
    </w:rPr>
  </w:style>
  <w:style w:type="paragraph" w:customStyle="1" w:styleId="9">
    <w:name w:val="Header or footer|2"/>
    <w:basedOn w:val="1"/>
    <w:link w:val="8"/>
    <w:uiPriority w:val="0"/>
    <w:pPr>
      <w:widowControl w:val="0"/>
      <w:shd w:val="clear" w:color="auto" w:fill="auto"/>
    </w:pPr>
    <w:rPr>
      <w:sz w:val="20"/>
      <w:szCs w:val="20"/>
      <w:u w:val="none"/>
      <w:shd w:val="clear" w:color="auto" w:fill="auto"/>
      <w:lang w:val="zh-TW" w:eastAsia="zh-TW" w:bidi="zh-TW"/>
    </w:rPr>
  </w:style>
  <w:style w:type="character" w:customStyle="1" w:styleId="10">
    <w:name w:val="Heading #2|1_"/>
    <w:basedOn w:val="3"/>
    <w:link w:val="11"/>
    <w:uiPriority w:val="0"/>
    <w:rPr>
      <w:rFonts w:ascii="宋体" w:hAnsi="宋体" w:eastAsia="宋体" w:cs="宋体"/>
      <w:sz w:val="30"/>
      <w:szCs w:val="30"/>
      <w:u w:val="none"/>
      <w:shd w:val="clear" w:color="auto" w:fill="auto"/>
      <w:lang w:val="zh-TW" w:eastAsia="zh-TW" w:bidi="zh-TW"/>
    </w:rPr>
  </w:style>
  <w:style w:type="paragraph" w:customStyle="1" w:styleId="11">
    <w:name w:val="Heading #2|1"/>
    <w:basedOn w:val="1"/>
    <w:link w:val="10"/>
    <w:uiPriority w:val="0"/>
    <w:pPr>
      <w:widowControl w:val="0"/>
      <w:shd w:val="clear" w:color="auto" w:fill="auto"/>
      <w:spacing w:after="360"/>
      <w:outlineLvl w:val="1"/>
    </w:pPr>
    <w:rPr>
      <w:rFonts w:ascii="宋体" w:hAnsi="宋体" w:eastAsia="宋体" w:cs="宋体"/>
      <w:sz w:val="30"/>
      <w:szCs w:val="30"/>
      <w:u w:val="none"/>
      <w:shd w:val="clear" w:color="auto" w:fill="auto"/>
      <w:lang w:val="zh-TW" w:eastAsia="zh-TW" w:bidi="zh-TW"/>
    </w:rPr>
  </w:style>
  <w:style w:type="character" w:customStyle="1" w:styleId="12">
    <w:name w:val="Header or footer|1_"/>
    <w:basedOn w:val="3"/>
    <w:link w:val="13"/>
    <w:uiPriority w:val="0"/>
    <w:rPr>
      <w:rFonts w:ascii="宋体" w:hAnsi="宋体" w:eastAsia="宋体" w:cs="宋体"/>
      <w:sz w:val="20"/>
      <w:szCs w:val="20"/>
      <w:u w:val="none"/>
      <w:shd w:val="clear" w:color="auto" w:fill="auto"/>
      <w:lang w:val="zh-TW" w:eastAsia="zh-TW" w:bidi="zh-TW"/>
    </w:rPr>
  </w:style>
  <w:style w:type="paragraph" w:customStyle="1" w:styleId="13">
    <w:name w:val="Header or footer|1"/>
    <w:basedOn w:val="1"/>
    <w:link w:val="12"/>
    <w:qFormat/>
    <w:uiPriority w:val="0"/>
    <w:pPr>
      <w:widowControl w:val="0"/>
      <w:shd w:val="clear" w:color="auto" w:fill="auto"/>
      <w:jc w:val="center"/>
    </w:pPr>
    <w:rPr>
      <w:rFonts w:ascii="宋体" w:hAnsi="宋体" w:eastAsia="宋体" w:cs="宋体"/>
      <w:sz w:val="20"/>
      <w:szCs w:val="20"/>
      <w:u w:val="none"/>
      <w:shd w:val="clear" w:color="auto" w:fill="auto"/>
      <w:lang w:val="zh-TW" w:eastAsia="zh-TW" w:bidi="zh-TW"/>
    </w:rPr>
  </w:style>
  <w:style w:type="character" w:customStyle="1" w:styleId="14">
    <w:name w:val="Body text|2_"/>
    <w:basedOn w:val="3"/>
    <w:link w:val="15"/>
    <w:uiPriority w:val="0"/>
    <w:rPr>
      <w:rFonts w:ascii="宋体" w:hAnsi="宋体" w:eastAsia="宋体" w:cs="宋体"/>
      <w:sz w:val="30"/>
      <w:szCs w:val="30"/>
      <w:u w:val="none"/>
      <w:shd w:val="clear" w:color="auto" w:fill="auto"/>
      <w:lang w:val="zh-TW" w:eastAsia="zh-TW" w:bidi="zh-TW"/>
    </w:rPr>
  </w:style>
  <w:style w:type="paragraph" w:customStyle="1" w:styleId="15">
    <w:name w:val="Body text|2"/>
    <w:basedOn w:val="1"/>
    <w:link w:val="14"/>
    <w:uiPriority w:val="0"/>
    <w:pPr>
      <w:widowControl w:val="0"/>
      <w:shd w:val="clear" w:color="auto" w:fill="auto"/>
      <w:spacing w:after="360" w:line="630" w:lineRule="exact"/>
    </w:pPr>
    <w:rPr>
      <w:rFonts w:ascii="宋体" w:hAnsi="宋体" w:eastAsia="宋体" w:cs="宋体"/>
      <w:sz w:val="30"/>
      <w:szCs w:val="30"/>
      <w:u w:val="none"/>
      <w:shd w:val="clear" w:color="auto" w:fill="auto"/>
      <w:lang w:val="zh-TW" w:eastAsia="zh-TW" w:bidi="zh-TW"/>
    </w:rPr>
  </w:style>
  <w:style w:type="character" w:customStyle="1" w:styleId="16">
    <w:name w:val="Body text|3_"/>
    <w:basedOn w:val="3"/>
    <w:link w:val="17"/>
    <w:uiPriority w:val="0"/>
    <w:rPr>
      <w:sz w:val="30"/>
      <w:szCs w:val="30"/>
      <w:u w:val="none"/>
      <w:shd w:val="clear" w:color="auto" w:fill="auto"/>
    </w:rPr>
  </w:style>
  <w:style w:type="paragraph" w:customStyle="1" w:styleId="17">
    <w:name w:val="Body text|3"/>
    <w:basedOn w:val="1"/>
    <w:link w:val="16"/>
    <w:qFormat/>
    <w:uiPriority w:val="0"/>
    <w:pPr>
      <w:widowControl w:val="0"/>
      <w:shd w:val="clear" w:color="auto" w:fill="auto"/>
      <w:spacing w:after="60"/>
      <w:ind w:firstLine="420"/>
    </w:pPr>
    <w:rPr>
      <w:sz w:val="30"/>
      <w:szCs w:val="30"/>
      <w:u w:val="none"/>
      <w:shd w:val="clear" w:color="auto" w:fill="auto"/>
    </w:rPr>
  </w:style>
  <w:style w:type="character" w:customStyle="1" w:styleId="18">
    <w:name w:val="Picture caption|1_"/>
    <w:basedOn w:val="3"/>
    <w:link w:val="19"/>
    <w:uiPriority w:val="0"/>
    <w:rPr>
      <w:rFonts w:ascii="宋体" w:hAnsi="宋体" w:eastAsia="宋体" w:cs="宋体"/>
      <w:sz w:val="20"/>
      <w:szCs w:val="20"/>
      <w:u w:val="none"/>
      <w:shd w:val="clear" w:color="auto" w:fill="auto"/>
      <w:lang w:val="zh-TW" w:eastAsia="zh-TW" w:bidi="zh-TW"/>
    </w:rPr>
  </w:style>
  <w:style w:type="paragraph" w:customStyle="1" w:styleId="19">
    <w:name w:val="Picture caption|1"/>
    <w:basedOn w:val="1"/>
    <w:link w:val="18"/>
    <w:qFormat/>
    <w:uiPriority w:val="0"/>
    <w:pPr>
      <w:widowControl w:val="0"/>
      <w:shd w:val="clear" w:color="auto" w:fill="auto"/>
      <w:spacing w:after="50"/>
    </w:pPr>
    <w:rPr>
      <w:rFonts w:ascii="宋体" w:hAnsi="宋体" w:eastAsia="宋体" w:cs="宋体"/>
      <w:sz w:val="20"/>
      <w:szCs w:val="20"/>
      <w:u w:val="none"/>
      <w:shd w:val="clear" w:color="auto" w:fill="auto"/>
      <w:lang w:val="zh-TW" w:eastAsia="zh-TW" w:bidi="zh-TW"/>
    </w:rPr>
  </w:style>
  <w:style w:type="character" w:customStyle="1" w:styleId="20">
    <w:name w:val="Heading #3|1_"/>
    <w:basedOn w:val="3"/>
    <w:link w:val="21"/>
    <w:uiPriority w:val="0"/>
    <w:rPr>
      <w:sz w:val="30"/>
      <w:szCs w:val="30"/>
      <w:u w:val="none"/>
      <w:shd w:val="clear" w:color="auto" w:fill="auto"/>
    </w:rPr>
  </w:style>
  <w:style w:type="paragraph" w:customStyle="1" w:styleId="21">
    <w:name w:val="Heading #3|1"/>
    <w:basedOn w:val="1"/>
    <w:link w:val="20"/>
    <w:qFormat/>
    <w:uiPriority w:val="0"/>
    <w:pPr>
      <w:widowControl w:val="0"/>
      <w:shd w:val="clear" w:color="auto" w:fill="auto"/>
      <w:spacing w:after="360" w:line="615" w:lineRule="exact"/>
      <w:outlineLvl w:val="2"/>
    </w:pPr>
    <w:rPr>
      <w:sz w:val="30"/>
      <w:szCs w:val="30"/>
      <w:u w:val="none"/>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2.jpeg"/><Relationship Id="rId25" Type="http://schemas.openxmlformats.org/officeDocument/2006/relationships/image" Target="media/image11.jpeg"/><Relationship Id="rId24" Type="http://schemas.openxmlformats.org/officeDocument/2006/relationships/image" Target="media/image10.jpeg"/><Relationship Id="rId23" Type="http://schemas.openxmlformats.org/officeDocument/2006/relationships/image" Target="media/image9.jpeg"/><Relationship Id="rId22" Type="http://schemas.openxmlformats.org/officeDocument/2006/relationships/image" Target="media/image8.jpeg"/><Relationship Id="rId21" Type="http://schemas.openxmlformats.org/officeDocument/2006/relationships/image" Target="media/image7.jpeg"/><Relationship Id="rId20" Type="http://schemas.openxmlformats.org/officeDocument/2006/relationships/image" Target="media/image6.jpeg"/><Relationship Id="rId2" Type="http://schemas.openxmlformats.org/officeDocument/2006/relationships/settings" Target="settings.xml"/><Relationship Id="rId19" Type="http://schemas.openxmlformats.org/officeDocument/2006/relationships/image" Target="media/image5.jpeg"/><Relationship Id="rId18" Type="http://schemas.openxmlformats.org/officeDocument/2006/relationships/image" Target="media/image4.jpe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Office_11.1.0.10314_F1E327BC-269C-435d-A152-05C5408002CA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2021-02-22T08:55:42Z</dcterms:created>
  <dc:creator>Administrator</dc:creator>
  <cp:lastModifiedBy>Yt</cp:lastModifiedBy>
  <dcterms:modified xsi:type="dcterms:W3CDTF">2021-02-22T08:55:53Z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